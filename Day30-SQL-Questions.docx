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1A56F" w14:textId="77777777" w:rsidR="00855F08" w:rsidRDefault="00000000" w:rsidP="00E20628">
      <w:pPr>
        <w:pStyle w:val="Heading1"/>
        <w:jc w:val="center"/>
      </w:pPr>
      <w:r>
        <w:t>Day 30 – SQL + Analytics Scenario Challenge</w:t>
      </w:r>
    </w:p>
    <w:p w14:paraId="0214472E" w14:textId="77777777" w:rsidR="00855F08" w:rsidRDefault="00000000">
      <w:r>
        <w:t>This challenge is designed as a real-world hiring assessment. It combines SQL querying, data cleaning logic, analytical thinking, and business context understanding. The dataset is based on an online marketplace and includes realistic fields.</w:t>
      </w:r>
    </w:p>
    <w:p w14:paraId="5EFB577F" w14:textId="77777777" w:rsidR="00855F08" w:rsidRDefault="00000000">
      <w:pPr>
        <w:pStyle w:val="Heading2"/>
      </w:pPr>
      <w:r>
        <w:t>Dataset: Online Marketplace</w:t>
      </w:r>
    </w:p>
    <w:p w14:paraId="0E3D7EA1" w14:textId="1579BBD4" w:rsidR="00E20628" w:rsidRDefault="00E20628" w:rsidP="00E20628">
      <w:r>
        <w:t>Sellers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</w:tblGrid>
      <w:tr w:rsidR="00E20628" w14:paraId="39961F33" w14:textId="77777777" w:rsidTr="00E20628">
        <w:tc>
          <w:tcPr>
            <w:tcW w:w="1455" w:type="dxa"/>
          </w:tcPr>
          <w:p w14:paraId="02354D0D" w14:textId="13716C10" w:rsidR="00E20628" w:rsidRDefault="00E20628" w:rsidP="00E20628">
            <w:proofErr w:type="spellStart"/>
            <w:r>
              <w:t>SellerID</w:t>
            </w:r>
            <w:proofErr w:type="spellEnd"/>
          </w:p>
        </w:tc>
        <w:tc>
          <w:tcPr>
            <w:tcW w:w="1455" w:type="dxa"/>
          </w:tcPr>
          <w:p w14:paraId="51D9A92A" w14:textId="20017981" w:rsidR="00E20628" w:rsidRDefault="00E20628" w:rsidP="00E20628">
            <w:proofErr w:type="spellStart"/>
            <w:r>
              <w:t>SellerName</w:t>
            </w:r>
            <w:proofErr w:type="spellEnd"/>
          </w:p>
        </w:tc>
        <w:tc>
          <w:tcPr>
            <w:tcW w:w="1455" w:type="dxa"/>
          </w:tcPr>
          <w:p w14:paraId="263B8801" w14:textId="14D935E4" w:rsidR="00E20628" w:rsidRDefault="00E20628" w:rsidP="00E20628">
            <w:proofErr w:type="spellStart"/>
            <w:r>
              <w:t>JoinDate</w:t>
            </w:r>
            <w:proofErr w:type="spellEnd"/>
          </w:p>
        </w:tc>
        <w:tc>
          <w:tcPr>
            <w:tcW w:w="1455" w:type="dxa"/>
          </w:tcPr>
          <w:p w14:paraId="54DD4D61" w14:textId="6EF1804E" w:rsidR="00E20628" w:rsidRDefault="00E20628" w:rsidP="00E20628">
            <w:r>
              <w:t>City</w:t>
            </w:r>
          </w:p>
        </w:tc>
      </w:tr>
      <w:tr w:rsidR="00E20628" w14:paraId="652F57D0" w14:textId="77777777" w:rsidTr="00E20628">
        <w:tc>
          <w:tcPr>
            <w:tcW w:w="1455" w:type="dxa"/>
          </w:tcPr>
          <w:p w14:paraId="4F37CC61" w14:textId="43077217" w:rsidR="00E20628" w:rsidRDefault="00E20628" w:rsidP="00E20628">
            <w:r>
              <w:t>1</w:t>
            </w:r>
          </w:p>
        </w:tc>
        <w:tc>
          <w:tcPr>
            <w:tcW w:w="1455" w:type="dxa"/>
          </w:tcPr>
          <w:p w14:paraId="2AA891D0" w14:textId="5981B572" w:rsidR="00E20628" w:rsidRDefault="00E20628" w:rsidP="00E20628">
            <w:proofErr w:type="spellStart"/>
            <w:r>
              <w:t>TechWorld</w:t>
            </w:r>
            <w:proofErr w:type="spellEnd"/>
          </w:p>
        </w:tc>
        <w:tc>
          <w:tcPr>
            <w:tcW w:w="1455" w:type="dxa"/>
          </w:tcPr>
          <w:p w14:paraId="1FEE939C" w14:textId="2FA821A8" w:rsidR="00E20628" w:rsidRDefault="00E20628" w:rsidP="00E20628">
            <w:r>
              <w:t>2021-05-10</w:t>
            </w:r>
          </w:p>
        </w:tc>
        <w:tc>
          <w:tcPr>
            <w:tcW w:w="1455" w:type="dxa"/>
          </w:tcPr>
          <w:p w14:paraId="1EA1803F" w14:textId="28ACAFC3" w:rsidR="00E20628" w:rsidRDefault="00E20628" w:rsidP="00E20628">
            <w:r>
              <w:t>Delhi</w:t>
            </w:r>
          </w:p>
        </w:tc>
      </w:tr>
      <w:tr w:rsidR="00E20628" w14:paraId="7C81F951" w14:textId="77777777" w:rsidTr="00E20628">
        <w:tc>
          <w:tcPr>
            <w:tcW w:w="1455" w:type="dxa"/>
          </w:tcPr>
          <w:p w14:paraId="6448A4D2" w14:textId="0FB0A603" w:rsidR="00E20628" w:rsidRDefault="00E20628" w:rsidP="00E20628">
            <w:r>
              <w:t>2</w:t>
            </w:r>
          </w:p>
        </w:tc>
        <w:tc>
          <w:tcPr>
            <w:tcW w:w="1455" w:type="dxa"/>
          </w:tcPr>
          <w:p w14:paraId="51E7F975" w14:textId="73521BA9" w:rsidR="00E20628" w:rsidRDefault="00E20628" w:rsidP="00E20628">
            <w:proofErr w:type="spellStart"/>
            <w:r>
              <w:t>StyleHub</w:t>
            </w:r>
            <w:proofErr w:type="spellEnd"/>
          </w:p>
        </w:tc>
        <w:tc>
          <w:tcPr>
            <w:tcW w:w="1455" w:type="dxa"/>
          </w:tcPr>
          <w:p w14:paraId="4B59F04B" w14:textId="57D472CD" w:rsidR="00E20628" w:rsidRDefault="00E20628" w:rsidP="00E20628">
            <w:r>
              <w:t>2020-08-15</w:t>
            </w:r>
          </w:p>
        </w:tc>
        <w:tc>
          <w:tcPr>
            <w:tcW w:w="1455" w:type="dxa"/>
          </w:tcPr>
          <w:p w14:paraId="54645193" w14:textId="2381B73C" w:rsidR="00E20628" w:rsidRDefault="00E20628" w:rsidP="00E20628">
            <w:r>
              <w:t>Mumbai</w:t>
            </w:r>
          </w:p>
        </w:tc>
      </w:tr>
      <w:tr w:rsidR="00E20628" w14:paraId="5D0A5ED6" w14:textId="77777777" w:rsidTr="00E20628">
        <w:tc>
          <w:tcPr>
            <w:tcW w:w="1455" w:type="dxa"/>
          </w:tcPr>
          <w:p w14:paraId="21468347" w14:textId="06DD89C6" w:rsidR="00E20628" w:rsidRDefault="00E20628" w:rsidP="00E20628">
            <w:r>
              <w:t>3</w:t>
            </w:r>
          </w:p>
        </w:tc>
        <w:tc>
          <w:tcPr>
            <w:tcW w:w="1455" w:type="dxa"/>
          </w:tcPr>
          <w:p w14:paraId="2926EF2B" w14:textId="2BEF4844" w:rsidR="00E20628" w:rsidRDefault="00E20628" w:rsidP="00E20628">
            <w:proofErr w:type="spellStart"/>
            <w:r>
              <w:t>HomeNeeds</w:t>
            </w:r>
            <w:proofErr w:type="spellEnd"/>
          </w:p>
        </w:tc>
        <w:tc>
          <w:tcPr>
            <w:tcW w:w="1455" w:type="dxa"/>
          </w:tcPr>
          <w:p w14:paraId="55B21D2F" w14:textId="29D6C3FC" w:rsidR="00E20628" w:rsidRDefault="00E20628" w:rsidP="00E20628">
            <w:r>
              <w:t>2019-11-20</w:t>
            </w:r>
          </w:p>
        </w:tc>
        <w:tc>
          <w:tcPr>
            <w:tcW w:w="1455" w:type="dxa"/>
          </w:tcPr>
          <w:p w14:paraId="2D1688BD" w14:textId="4B5CBCA8" w:rsidR="00E20628" w:rsidRDefault="00E20628" w:rsidP="00E20628">
            <w:r>
              <w:t>Bangalore</w:t>
            </w:r>
          </w:p>
        </w:tc>
      </w:tr>
      <w:tr w:rsidR="00E20628" w14:paraId="6AC3F6FC" w14:textId="77777777" w:rsidTr="00E20628">
        <w:tc>
          <w:tcPr>
            <w:tcW w:w="1455" w:type="dxa"/>
          </w:tcPr>
          <w:p w14:paraId="71E51F24" w14:textId="7BFB2BBF" w:rsidR="00E20628" w:rsidRDefault="00E20628" w:rsidP="00E20628">
            <w:r>
              <w:t>4</w:t>
            </w:r>
          </w:p>
        </w:tc>
        <w:tc>
          <w:tcPr>
            <w:tcW w:w="1455" w:type="dxa"/>
          </w:tcPr>
          <w:p w14:paraId="7DE89B64" w14:textId="6E5EEAB3" w:rsidR="00E20628" w:rsidRDefault="00E20628" w:rsidP="00E20628">
            <w:proofErr w:type="spellStart"/>
            <w:r>
              <w:t>GadgetMart</w:t>
            </w:r>
            <w:proofErr w:type="spellEnd"/>
          </w:p>
        </w:tc>
        <w:tc>
          <w:tcPr>
            <w:tcW w:w="1455" w:type="dxa"/>
          </w:tcPr>
          <w:p w14:paraId="5F9E3A25" w14:textId="7EA7C3FB" w:rsidR="00E20628" w:rsidRDefault="00E20628" w:rsidP="00E20628">
            <w:r>
              <w:t>2022-01-05</w:t>
            </w:r>
          </w:p>
        </w:tc>
        <w:tc>
          <w:tcPr>
            <w:tcW w:w="1455" w:type="dxa"/>
          </w:tcPr>
          <w:p w14:paraId="54299028" w14:textId="3C351533" w:rsidR="00E20628" w:rsidRDefault="00E20628" w:rsidP="00E20628">
            <w:r>
              <w:t>Pune</w:t>
            </w:r>
          </w:p>
        </w:tc>
      </w:tr>
    </w:tbl>
    <w:p w14:paraId="7BE32FCB" w14:textId="424BCD31" w:rsidR="009F5167" w:rsidRDefault="009F5167"/>
    <w:p w14:paraId="76D7C8D4" w14:textId="77777777" w:rsidR="009F5167" w:rsidRDefault="009F5167">
      <w:r>
        <w:t>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1"/>
        <w:gridCol w:w="1867"/>
        <w:gridCol w:w="1974"/>
        <w:gridCol w:w="1445"/>
        <w:gridCol w:w="1450"/>
      </w:tblGrid>
      <w:tr w:rsidR="009F5167" w14:paraId="387FA313" w14:textId="77777777" w:rsidTr="009F5167">
        <w:tc>
          <w:tcPr>
            <w:tcW w:w="1451" w:type="dxa"/>
          </w:tcPr>
          <w:p w14:paraId="7C553FFE" w14:textId="388E6CAB" w:rsidR="009F5167" w:rsidRDefault="009F5167">
            <w:proofErr w:type="spellStart"/>
            <w:r>
              <w:t>ProductID</w:t>
            </w:r>
            <w:proofErr w:type="spellEnd"/>
          </w:p>
        </w:tc>
        <w:tc>
          <w:tcPr>
            <w:tcW w:w="1867" w:type="dxa"/>
          </w:tcPr>
          <w:p w14:paraId="6D84FFE9" w14:textId="1F627657" w:rsidR="009F5167" w:rsidRDefault="009F5167">
            <w:r>
              <w:t>ProductName</w:t>
            </w:r>
          </w:p>
        </w:tc>
        <w:tc>
          <w:tcPr>
            <w:tcW w:w="1974" w:type="dxa"/>
          </w:tcPr>
          <w:p w14:paraId="225A8B9A" w14:textId="146D5AFC" w:rsidR="009F5167" w:rsidRDefault="009F5167">
            <w:r>
              <w:t>Category</w:t>
            </w:r>
          </w:p>
        </w:tc>
        <w:tc>
          <w:tcPr>
            <w:tcW w:w="1445" w:type="dxa"/>
          </w:tcPr>
          <w:p w14:paraId="06AA5376" w14:textId="26B6ACFF" w:rsidR="009F5167" w:rsidRDefault="009F5167">
            <w:r>
              <w:t>Price</w:t>
            </w:r>
          </w:p>
        </w:tc>
        <w:tc>
          <w:tcPr>
            <w:tcW w:w="1450" w:type="dxa"/>
          </w:tcPr>
          <w:p w14:paraId="4F509867" w14:textId="7A80D82C" w:rsidR="009F5167" w:rsidRDefault="009F5167">
            <w:proofErr w:type="spellStart"/>
            <w:r>
              <w:t>SellerID</w:t>
            </w:r>
            <w:proofErr w:type="spellEnd"/>
          </w:p>
        </w:tc>
      </w:tr>
      <w:tr w:rsidR="009F5167" w14:paraId="716FCCC7" w14:textId="77777777" w:rsidTr="009F5167">
        <w:tc>
          <w:tcPr>
            <w:tcW w:w="1451" w:type="dxa"/>
          </w:tcPr>
          <w:p w14:paraId="139FF0B6" w14:textId="1CE207BF" w:rsidR="009F5167" w:rsidRDefault="009F5167">
            <w:r>
              <w:t>101</w:t>
            </w:r>
          </w:p>
        </w:tc>
        <w:tc>
          <w:tcPr>
            <w:tcW w:w="1867" w:type="dxa"/>
          </w:tcPr>
          <w:p w14:paraId="79E243AA" w14:textId="62C624FD" w:rsidR="009F5167" w:rsidRDefault="009F5167">
            <w:r>
              <w:t>Laptop</w:t>
            </w:r>
          </w:p>
        </w:tc>
        <w:tc>
          <w:tcPr>
            <w:tcW w:w="1974" w:type="dxa"/>
          </w:tcPr>
          <w:p w14:paraId="784AD0E2" w14:textId="016B12E6" w:rsidR="009F5167" w:rsidRDefault="009F5167">
            <w:r>
              <w:t>Electronics</w:t>
            </w:r>
          </w:p>
        </w:tc>
        <w:tc>
          <w:tcPr>
            <w:tcW w:w="1445" w:type="dxa"/>
          </w:tcPr>
          <w:p w14:paraId="693C5F51" w14:textId="07AF127A" w:rsidR="009F5167" w:rsidRDefault="009F5167">
            <w:r>
              <w:t>55000</w:t>
            </w:r>
          </w:p>
        </w:tc>
        <w:tc>
          <w:tcPr>
            <w:tcW w:w="1450" w:type="dxa"/>
          </w:tcPr>
          <w:p w14:paraId="4C2191F3" w14:textId="62647AB4" w:rsidR="009F5167" w:rsidRDefault="009F5167">
            <w:r>
              <w:t>1</w:t>
            </w:r>
          </w:p>
        </w:tc>
      </w:tr>
      <w:tr w:rsidR="009F5167" w14:paraId="4371E035" w14:textId="77777777" w:rsidTr="009F5167">
        <w:tc>
          <w:tcPr>
            <w:tcW w:w="1451" w:type="dxa"/>
          </w:tcPr>
          <w:p w14:paraId="690FED4B" w14:textId="49CD603A" w:rsidR="009F5167" w:rsidRDefault="009F5167">
            <w:r>
              <w:t>102</w:t>
            </w:r>
          </w:p>
        </w:tc>
        <w:tc>
          <w:tcPr>
            <w:tcW w:w="1867" w:type="dxa"/>
          </w:tcPr>
          <w:p w14:paraId="230F51F4" w14:textId="2725BE20" w:rsidR="009F5167" w:rsidRDefault="009F5167">
            <w:r>
              <w:t>Headphones</w:t>
            </w:r>
          </w:p>
        </w:tc>
        <w:tc>
          <w:tcPr>
            <w:tcW w:w="1974" w:type="dxa"/>
          </w:tcPr>
          <w:p w14:paraId="1DC7D336" w14:textId="05538AE2" w:rsidR="009F5167" w:rsidRDefault="009F5167">
            <w:r>
              <w:t>Electronics</w:t>
            </w:r>
          </w:p>
        </w:tc>
        <w:tc>
          <w:tcPr>
            <w:tcW w:w="1445" w:type="dxa"/>
          </w:tcPr>
          <w:p w14:paraId="15FE82BB" w14:textId="1B3EA897" w:rsidR="009F5167" w:rsidRDefault="009F5167">
            <w:r>
              <w:t>2500</w:t>
            </w:r>
          </w:p>
        </w:tc>
        <w:tc>
          <w:tcPr>
            <w:tcW w:w="1450" w:type="dxa"/>
          </w:tcPr>
          <w:p w14:paraId="5FE9F7AE" w14:textId="4DD666F8" w:rsidR="009F5167" w:rsidRDefault="009F5167">
            <w:r>
              <w:t>1</w:t>
            </w:r>
          </w:p>
        </w:tc>
      </w:tr>
      <w:tr w:rsidR="009F5167" w14:paraId="4F649DA2" w14:textId="77777777" w:rsidTr="009F5167">
        <w:tc>
          <w:tcPr>
            <w:tcW w:w="1451" w:type="dxa"/>
          </w:tcPr>
          <w:p w14:paraId="02B33A75" w14:textId="3296F4E7" w:rsidR="009F5167" w:rsidRDefault="009F5167">
            <w:r>
              <w:t>103</w:t>
            </w:r>
          </w:p>
        </w:tc>
        <w:tc>
          <w:tcPr>
            <w:tcW w:w="1867" w:type="dxa"/>
          </w:tcPr>
          <w:p w14:paraId="30D64EE1" w14:textId="34C77346" w:rsidR="009F5167" w:rsidRDefault="009F5167">
            <w:r>
              <w:t>T-Shirt</w:t>
            </w:r>
          </w:p>
        </w:tc>
        <w:tc>
          <w:tcPr>
            <w:tcW w:w="1974" w:type="dxa"/>
          </w:tcPr>
          <w:p w14:paraId="289CE64F" w14:textId="0D50B7E2" w:rsidR="009F5167" w:rsidRDefault="009F5167">
            <w:r>
              <w:t>Clothing</w:t>
            </w:r>
          </w:p>
        </w:tc>
        <w:tc>
          <w:tcPr>
            <w:tcW w:w="1445" w:type="dxa"/>
          </w:tcPr>
          <w:p w14:paraId="263C23A4" w14:textId="326D577E" w:rsidR="009F5167" w:rsidRDefault="009F5167">
            <w:r>
              <w:t>800</w:t>
            </w:r>
          </w:p>
        </w:tc>
        <w:tc>
          <w:tcPr>
            <w:tcW w:w="1450" w:type="dxa"/>
          </w:tcPr>
          <w:p w14:paraId="6C30143B" w14:textId="27C23DBD" w:rsidR="009F5167" w:rsidRDefault="009F5167">
            <w:r>
              <w:t>2</w:t>
            </w:r>
          </w:p>
        </w:tc>
      </w:tr>
      <w:tr w:rsidR="009F5167" w14:paraId="1408543D" w14:textId="77777777" w:rsidTr="009F5167">
        <w:tc>
          <w:tcPr>
            <w:tcW w:w="1451" w:type="dxa"/>
          </w:tcPr>
          <w:p w14:paraId="62003321" w14:textId="280C3F9D" w:rsidR="009F5167" w:rsidRDefault="009F5167">
            <w:r>
              <w:t>104</w:t>
            </w:r>
          </w:p>
        </w:tc>
        <w:tc>
          <w:tcPr>
            <w:tcW w:w="1867" w:type="dxa"/>
          </w:tcPr>
          <w:p w14:paraId="3CB66CAE" w14:textId="5BAB91F3" w:rsidR="009F5167" w:rsidRDefault="009F5167">
            <w:r>
              <w:t>Jeans</w:t>
            </w:r>
          </w:p>
        </w:tc>
        <w:tc>
          <w:tcPr>
            <w:tcW w:w="1974" w:type="dxa"/>
          </w:tcPr>
          <w:p w14:paraId="3D741412" w14:textId="31A58889" w:rsidR="009F5167" w:rsidRDefault="009F5167">
            <w:r>
              <w:t>Clothing</w:t>
            </w:r>
          </w:p>
        </w:tc>
        <w:tc>
          <w:tcPr>
            <w:tcW w:w="1445" w:type="dxa"/>
          </w:tcPr>
          <w:p w14:paraId="2932CD9C" w14:textId="0CABE493" w:rsidR="009F5167" w:rsidRDefault="009F5167">
            <w:r>
              <w:t>1800</w:t>
            </w:r>
          </w:p>
        </w:tc>
        <w:tc>
          <w:tcPr>
            <w:tcW w:w="1450" w:type="dxa"/>
          </w:tcPr>
          <w:p w14:paraId="1D068FB3" w14:textId="0C219BFB" w:rsidR="009F5167" w:rsidRDefault="009F5167">
            <w:r>
              <w:t>2</w:t>
            </w:r>
          </w:p>
        </w:tc>
      </w:tr>
      <w:tr w:rsidR="009F5167" w14:paraId="62EDF8A1" w14:textId="77777777" w:rsidTr="009F5167">
        <w:tc>
          <w:tcPr>
            <w:tcW w:w="1451" w:type="dxa"/>
          </w:tcPr>
          <w:p w14:paraId="1E946F45" w14:textId="06C745F4" w:rsidR="009F5167" w:rsidRDefault="009F5167">
            <w:r>
              <w:t>105</w:t>
            </w:r>
          </w:p>
        </w:tc>
        <w:tc>
          <w:tcPr>
            <w:tcW w:w="1867" w:type="dxa"/>
          </w:tcPr>
          <w:p w14:paraId="3F7D6C01" w14:textId="0D3BCD20" w:rsidR="009F5167" w:rsidRDefault="009F5167">
            <w:r>
              <w:t>Microwave</w:t>
            </w:r>
          </w:p>
        </w:tc>
        <w:tc>
          <w:tcPr>
            <w:tcW w:w="1974" w:type="dxa"/>
          </w:tcPr>
          <w:p w14:paraId="49A53635" w14:textId="5A7B57E4" w:rsidR="009F5167" w:rsidRDefault="009F5167">
            <w:r>
              <w:t>Home Appliances</w:t>
            </w:r>
          </w:p>
        </w:tc>
        <w:tc>
          <w:tcPr>
            <w:tcW w:w="1445" w:type="dxa"/>
          </w:tcPr>
          <w:p w14:paraId="621D72E8" w14:textId="00E23C90" w:rsidR="009F5167" w:rsidRDefault="009F5167">
            <w:r>
              <w:t>7000</w:t>
            </w:r>
          </w:p>
        </w:tc>
        <w:tc>
          <w:tcPr>
            <w:tcW w:w="1450" w:type="dxa"/>
          </w:tcPr>
          <w:p w14:paraId="1ECE1E74" w14:textId="023A1571" w:rsidR="009F5167" w:rsidRDefault="009F5167">
            <w:r>
              <w:t>3</w:t>
            </w:r>
          </w:p>
        </w:tc>
      </w:tr>
      <w:tr w:rsidR="009F5167" w14:paraId="74D56518" w14:textId="77777777" w:rsidTr="009F5167">
        <w:tc>
          <w:tcPr>
            <w:tcW w:w="1451" w:type="dxa"/>
          </w:tcPr>
          <w:p w14:paraId="2C243763" w14:textId="2B6C6D3B" w:rsidR="009F5167" w:rsidRDefault="009F5167">
            <w:r>
              <w:t>106</w:t>
            </w:r>
          </w:p>
        </w:tc>
        <w:tc>
          <w:tcPr>
            <w:tcW w:w="1867" w:type="dxa"/>
          </w:tcPr>
          <w:p w14:paraId="046D93BB" w14:textId="41623FF6" w:rsidR="009F5167" w:rsidRDefault="009F5167">
            <w:r>
              <w:t>Vacuum Cleaner</w:t>
            </w:r>
          </w:p>
        </w:tc>
        <w:tc>
          <w:tcPr>
            <w:tcW w:w="1974" w:type="dxa"/>
          </w:tcPr>
          <w:p w14:paraId="7AC91A56" w14:textId="1AF3284C" w:rsidR="009F5167" w:rsidRDefault="009F5167">
            <w:r>
              <w:t>Home Appliances</w:t>
            </w:r>
          </w:p>
        </w:tc>
        <w:tc>
          <w:tcPr>
            <w:tcW w:w="1445" w:type="dxa"/>
          </w:tcPr>
          <w:p w14:paraId="1004584C" w14:textId="069DEE2F" w:rsidR="009F5167" w:rsidRDefault="009F5167">
            <w:r>
              <w:t>5000</w:t>
            </w:r>
          </w:p>
        </w:tc>
        <w:tc>
          <w:tcPr>
            <w:tcW w:w="1450" w:type="dxa"/>
          </w:tcPr>
          <w:p w14:paraId="11BC0340" w14:textId="73C746D4" w:rsidR="009F5167" w:rsidRDefault="009F5167">
            <w:r>
              <w:t>3</w:t>
            </w:r>
          </w:p>
        </w:tc>
      </w:tr>
      <w:tr w:rsidR="009F5167" w14:paraId="6B1BCE5C" w14:textId="77777777" w:rsidTr="009F5167">
        <w:tc>
          <w:tcPr>
            <w:tcW w:w="1451" w:type="dxa"/>
          </w:tcPr>
          <w:p w14:paraId="1FCC92F8" w14:textId="1AF951BB" w:rsidR="009F5167" w:rsidRDefault="009F5167">
            <w:r>
              <w:t>107</w:t>
            </w:r>
          </w:p>
        </w:tc>
        <w:tc>
          <w:tcPr>
            <w:tcW w:w="1867" w:type="dxa"/>
          </w:tcPr>
          <w:p w14:paraId="062EF476" w14:textId="15F17B26" w:rsidR="009F5167" w:rsidRDefault="009F5167">
            <w:r>
              <w:t>Smartphone</w:t>
            </w:r>
          </w:p>
        </w:tc>
        <w:tc>
          <w:tcPr>
            <w:tcW w:w="1974" w:type="dxa"/>
          </w:tcPr>
          <w:p w14:paraId="52650777" w14:textId="13D32D19" w:rsidR="009F5167" w:rsidRDefault="009F5167">
            <w:r>
              <w:t>Electronics</w:t>
            </w:r>
          </w:p>
        </w:tc>
        <w:tc>
          <w:tcPr>
            <w:tcW w:w="1445" w:type="dxa"/>
          </w:tcPr>
          <w:p w14:paraId="08DC4DB4" w14:textId="6259BAB1" w:rsidR="009F5167" w:rsidRDefault="009F5167">
            <w:r>
              <w:t>22000</w:t>
            </w:r>
          </w:p>
        </w:tc>
        <w:tc>
          <w:tcPr>
            <w:tcW w:w="1450" w:type="dxa"/>
          </w:tcPr>
          <w:p w14:paraId="069DB455" w14:textId="275C106A" w:rsidR="009F5167" w:rsidRDefault="009F5167">
            <w:r>
              <w:t>4</w:t>
            </w:r>
          </w:p>
        </w:tc>
      </w:tr>
    </w:tbl>
    <w:p w14:paraId="02C55AF9" w14:textId="774F5E8F" w:rsidR="009F5167" w:rsidRDefault="009F5167"/>
    <w:p w14:paraId="7AC51ED5" w14:textId="77777777" w:rsidR="009F5167" w:rsidRDefault="009F5167">
      <w:r>
        <w:t>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0"/>
        <w:gridCol w:w="1676"/>
        <w:gridCol w:w="1417"/>
        <w:gridCol w:w="1436"/>
      </w:tblGrid>
      <w:tr w:rsidR="003C418D" w14:paraId="7510BAA0" w14:textId="77777777" w:rsidTr="003C418D">
        <w:tc>
          <w:tcPr>
            <w:tcW w:w="1450" w:type="dxa"/>
          </w:tcPr>
          <w:p w14:paraId="36D551B0" w14:textId="57385F66" w:rsidR="003C418D" w:rsidRDefault="003C418D">
            <w:r>
              <w:t>CustomerID</w:t>
            </w:r>
          </w:p>
        </w:tc>
        <w:tc>
          <w:tcPr>
            <w:tcW w:w="1676" w:type="dxa"/>
          </w:tcPr>
          <w:p w14:paraId="30AB93E5" w14:textId="2E231D37" w:rsidR="003C418D" w:rsidRDefault="003C418D">
            <w:proofErr w:type="spellStart"/>
            <w:r>
              <w:t>CustomerName</w:t>
            </w:r>
            <w:proofErr w:type="spellEnd"/>
          </w:p>
        </w:tc>
        <w:tc>
          <w:tcPr>
            <w:tcW w:w="1417" w:type="dxa"/>
          </w:tcPr>
          <w:p w14:paraId="4155928E" w14:textId="3BBDC7FB" w:rsidR="003C418D" w:rsidRDefault="003C418D">
            <w:r>
              <w:t>City</w:t>
            </w:r>
          </w:p>
        </w:tc>
        <w:tc>
          <w:tcPr>
            <w:tcW w:w="1436" w:type="dxa"/>
          </w:tcPr>
          <w:p w14:paraId="0AE42DAD" w14:textId="327037DC" w:rsidR="003C418D" w:rsidRDefault="003C418D">
            <w:proofErr w:type="spellStart"/>
            <w:r>
              <w:t>JoinDate</w:t>
            </w:r>
            <w:proofErr w:type="spellEnd"/>
          </w:p>
        </w:tc>
      </w:tr>
      <w:tr w:rsidR="003C418D" w14:paraId="1C83115E" w14:textId="77777777" w:rsidTr="003C418D">
        <w:tc>
          <w:tcPr>
            <w:tcW w:w="1450" w:type="dxa"/>
          </w:tcPr>
          <w:p w14:paraId="1DD47600" w14:textId="5991A2B3" w:rsidR="003C418D" w:rsidRDefault="003C418D">
            <w:r>
              <w:t>1</w:t>
            </w:r>
          </w:p>
        </w:tc>
        <w:tc>
          <w:tcPr>
            <w:tcW w:w="1676" w:type="dxa"/>
          </w:tcPr>
          <w:p w14:paraId="7ABFAACC" w14:textId="78EAB1B0" w:rsidR="003C418D" w:rsidRDefault="003C418D">
            <w:r>
              <w:t>Ravi</w:t>
            </w:r>
          </w:p>
        </w:tc>
        <w:tc>
          <w:tcPr>
            <w:tcW w:w="1417" w:type="dxa"/>
          </w:tcPr>
          <w:p w14:paraId="26085B48" w14:textId="7C3247F9" w:rsidR="003C418D" w:rsidRDefault="003C418D">
            <w:r>
              <w:t>Delhi</w:t>
            </w:r>
          </w:p>
        </w:tc>
        <w:tc>
          <w:tcPr>
            <w:tcW w:w="1436" w:type="dxa"/>
          </w:tcPr>
          <w:p w14:paraId="29A2A6B5" w14:textId="460B8D94" w:rsidR="003C418D" w:rsidRDefault="003C418D">
            <w:r>
              <w:t>2021-02-15</w:t>
            </w:r>
          </w:p>
        </w:tc>
      </w:tr>
      <w:tr w:rsidR="003C418D" w14:paraId="453EA5E9" w14:textId="77777777" w:rsidTr="003C418D">
        <w:tc>
          <w:tcPr>
            <w:tcW w:w="1450" w:type="dxa"/>
          </w:tcPr>
          <w:p w14:paraId="6B3E126C" w14:textId="431B8119" w:rsidR="003C418D" w:rsidRDefault="003C418D">
            <w:r>
              <w:t>2</w:t>
            </w:r>
          </w:p>
        </w:tc>
        <w:tc>
          <w:tcPr>
            <w:tcW w:w="1676" w:type="dxa"/>
          </w:tcPr>
          <w:p w14:paraId="475599D1" w14:textId="597A52A7" w:rsidR="003C418D" w:rsidRDefault="003C418D">
            <w:r>
              <w:t>Simran</w:t>
            </w:r>
          </w:p>
        </w:tc>
        <w:tc>
          <w:tcPr>
            <w:tcW w:w="1417" w:type="dxa"/>
          </w:tcPr>
          <w:p w14:paraId="39FAC603" w14:textId="67DAC995" w:rsidR="003C418D" w:rsidRDefault="003C418D">
            <w:r>
              <w:t>Mumbai</w:t>
            </w:r>
          </w:p>
        </w:tc>
        <w:tc>
          <w:tcPr>
            <w:tcW w:w="1436" w:type="dxa"/>
          </w:tcPr>
          <w:p w14:paraId="648B27D2" w14:textId="683AEA89" w:rsidR="003C418D" w:rsidRDefault="003C418D">
            <w:r>
              <w:t>2020-03-20</w:t>
            </w:r>
          </w:p>
        </w:tc>
      </w:tr>
      <w:tr w:rsidR="003C418D" w14:paraId="60A34801" w14:textId="77777777" w:rsidTr="003C418D">
        <w:tc>
          <w:tcPr>
            <w:tcW w:w="1450" w:type="dxa"/>
          </w:tcPr>
          <w:p w14:paraId="0F6FA634" w14:textId="11346E48" w:rsidR="003C418D" w:rsidRDefault="003C418D">
            <w:r>
              <w:t>3</w:t>
            </w:r>
          </w:p>
        </w:tc>
        <w:tc>
          <w:tcPr>
            <w:tcW w:w="1676" w:type="dxa"/>
          </w:tcPr>
          <w:p w14:paraId="4947C21A" w14:textId="18A1ED5A" w:rsidR="003C418D" w:rsidRDefault="003C418D">
            <w:r>
              <w:t>John</w:t>
            </w:r>
          </w:p>
        </w:tc>
        <w:tc>
          <w:tcPr>
            <w:tcW w:w="1417" w:type="dxa"/>
          </w:tcPr>
          <w:p w14:paraId="60EE3589" w14:textId="11642FB0" w:rsidR="003C418D" w:rsidRDefault="003C418D">
            <w:r>
              <w:t>Bangalore</w:t>
            </w:r>
          </w:p>
        </w:tc>
        <w:tc>
          <w:tcPr>
            <w:tcW w:w="1436" w:type="dxa"/>
          </w:tcPr>
          <w:p w14:paraId="2D88BDA9" w14:textId="29485EAF" w:rsidR="003C418D" w:rsidRDefault="003C418D">
            <w:r>
              <w:t>2022-06-10</w:t>
            </w:r>
          </w:p>
        </w:tc>
      </w:tr>
      <w:tr w:rsidR="003C418D" w14:paraId="67F5C691" w14:textId="77777777" w:rsidTr="003C418D">
        <w:tc>
          <w:tcPr>
            <w:tcW w:w="1450" w:type="dxa"/>
          </w:tcPr>
          <w:p w14:paraId="730E3C94" w14:textId="23777D99" w:rsidR="003C418D" w:rsidRDefault="003C418D">
            <w:r>
              <w:t>4</w:t>
            </w:r>
          </w:p>
        </w:tc>
        <w:tc>
          <w:tcPr>
            <w:tcW w:w="1676" w:type="dxa"/>
          </w:tcPr>
          <w:p w14:paraId="04370164" w14:textId="2F89449D" w:rsidR="003C418D" w:rsidRDefault="003C418D">
            <w:r>
              <w:t>Asha</w:t>
            </w:r>
          </w:p>
        </w:tc>
        <w:tc>
          <w:tcPr>
            <w:tcW w:w="1417" w:type="dxa"/>
          </w:tcPr>
          <w:p w14:paraId="4D3D041D" w14:textId="2776626C" w:rsidR="003C418D" w:rsidRDefault="003C418D">
            <w:r>
              <w:t>Pune</w:t>
            </w:r>
          </w:p>
        </w:tc>
        <w:tc>
          <w:tcPr>
            <w:tcW w:w="1436" w:type="dxa"/>
          </w:tcPr>
          <w:p w14:paraId="38D39B83" w14:textId="617C005F" w:rsidR="003C418D" w:rsidRDefault="003C418D">
            <w:r>
              <w:t>2021-07-25</w:t>
            </w:r>
          </w:p>
        </w:tc>
      </w:tr>
    </w:tbl>
    <w:p w14:paraId="48956DFF" w14:textId="16072924" w:rsidR="00EB6091" w:rsidRDefault="00EB6091"/>
    <w:p w14:paraId="4CE93943" w14:textId="77777777" w:rsidR="00EB6091" w:rsidRDefault="00EB6091"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5"/>
        <w:gridCol w:w="1456"/>
      </w:tblGrid>
      <w:tr w:rsidR="00EB6091" w14:paraId="109867C1" w14:textId="77777777" w:rsidTr="00EB6091">
        <w:tc>
          <w:tcPr>
            <w:tcW w:w="1455" w:type="dxa"/>
          </w:tcPr>
          <w:p w14:paraId="34F790B9" w14:textId="4896458C" w:rsidR="00EB6091" w:rsidRDefault="00EB6091">
            <w:proofErr w:type="spellStart"/>
            <w:r>
              <w:t>OrderID</w:t>
            </w:r>
            <w:proofErr w:type="spellEnd"/>
          </w:p>
        </w:tc>
        <w:tc>
          <w:tcPr>
            <w:tcW w:w="1455" w:type="dxa"/>
          </w:tcPr>
          <w:p w14:paraId="1877DCE8" w14:textId="7224769F" w:rsidR="00EB6091" w:rsidRDefault="00EB6091">
            <w:r>
              <w:t>CustomerID</w:t>
            </w:r>
          </w:p>
        </w:tc>
        <w:tc>
          <w:tcPr>
            <w:tcW w:w="1455" w:type="dxa"/>
          </w:tcPr>
          <w:p w14:paraId="49625FA3" w14:textId="75320A0B" w:rsidR="00EB6091" w:rsidRDefault="00EB6091">
            <w:proofErr w:type="spellStart"/>
            <w:r>
              <w:t>ProductID</w:t>
            </w:r>
            <w:proofErr w:type="spellEnd"/>
          </w:p>
        </w:tc>
        <w:tc>
          <w:tcPr>
            <w:tcW w:w="1455" w:type="dxa"/>
          </w:tcPr>
          <w:p w14:paraId="5DFBC243" w14:textId="032D3E6E" w:rsidR="00EB6091" w:rsidRDefault="00EB6091">
            <w:proofErr w:type="spellStart"/>
            <w:r>
              <w:t>OrderDate</w:t>
            </w:r>
            <w:proofErr w:type="spellEnd"/>
          </w:p>
        </w:tc>
        <w:tc>
          <w:tcPr>
            <w:tcW w:w="1456" w:type="dxa"/>
          </w:tcPr>
          <w:p w14:paraId="1E585A36" w14:textId="4305C9B6" w:rsidR="00EB6091" w:rsidRDefault="00EB6091">
            <w:r>
              <w:t>Quantity</w:t>
            </w:r>
          </w:p>
        </w:tc>
      </w:tr>
      <w:tr w:rsidR="00EB6091" w14:paraId="0177E430" w14:textId="77777777" w:rsidTr="00EB6091">
        <w:tc>
          <w:tcPr>
            <w:tcW w:w="1455" w:type="dxa"/>
          </w:tcPr>
          <w:p w14:paraId="41D11DB2" w14:textId="017B7880" w:rsidR="00EB6091" w:rsidRDefault="00EB6091">
            <w:r>
              <w:t>1001</w:t>
            </w:r>
          </w:p>
        </w:tc>
        <w:tc>
          <w:tcPr>
            <w:tcW w:w="1455" w:type="dxa"/>
          </w:tcPr>
          <w:p w14:paraId="0E6D138D" w14:textId="777517EF" w:rsidR="00EB6091" w:rsidRDefault="00EB6091">
            <w:r>
              <w:t>1</w:t>
            </w:r>
          </w:p>
        </w:tc>
        <w:tc>
          <w:tcPr>
            <w:tcW w:w="1455" w:type="dxa"/>
          </w:tcPr>
          <w:p w14:paraId="0993D28E" w14:textId="39D6C73A" w:rsidR="00EB6091" w:rsidRDefault="00EB6091">
            <w:r>
              <w:t>101</w:t>
            </w:r>
          </w:p>
        </w:tc>
        <w:tc>
          <w:tcPr>
            <w:tcW w:w="1455" w:type="dxa"/>
          </w:tcPr>
          <w:p w14:paraId="07014C42" w14:textId="000641B0" w:rsidR="00EB6091" w:rsidRDefault="00EB6091">
            <w:r>
              <w:t>2023-01-15</w:t>
            </w:r>
          </w:p>
        </w:tc>
        <w:tc>
          <w:tcPr>
            <w:tcW w:w="1456" w:type="dxa"/>
          </w:tcPr>
          <w:p w14:paraId="57D73C11" w14:textId="4A851427" w:rsidR="00EB6091" w:rsidRDefault="00EB6091">
            <w:r>
              <w:t>1</w:t>
            </w:r>
          </w:p>
        </w:tc>
      </w:tr>
      <w:tr w:rsidR="00EB6091" w14:paraId="3190D2FE" w14:textId="77777777" w:rsidTr="00EB6091">
        <w:tc>
          <w:tcPr>
            <w:tcW w:w="1455" w:type="dxa"/>
          </w:tcPr>
          <w:p w14:paraId="6F79BBD5" w14:textId="528D3511" w:rsidR="00EB6091" w:rsidRDefault="00EB6091">
            <w:r>
              <w:t>1002</w:t>
            </w:r>
          </w:p>
        </w:tc>
        <w:tc>
          <w:tcPr>
            <w:tcW w:w="1455" w:type="dxa"/>
          </w:tcPr>
          <w:p w14:paraId="2C27D5A3" w14:textId="62241FE3" w:rsidR="00EB6091" w:rsidRDefault="00EB6091">
            <w:r>
              <w:t>2</w:t>
            </w:r>
          </w:p>
        </w:tc>
        <w:tc>
          <w:tcPr>
            <w:tcW w:w="1455" w:type="dxa"/>
          </w:tcPr>
          <w:p w14:paraId="0F3BABF4" w14:textId="3DFC7814" w:rsidR="00EB6091" w:rsidRDefault="00EB6091">
            <w:r>
              <w:t>103</w:t>
            </w:r>
          </w:p>
        </w:tc>
        <w:tc>
          <w:tcPr>
            <w:tcW w:w="1455" w:type="dxa"/>
          </w:tcPr>
          <w:p w14:paraId="7F406C07" w14:textId="779916E0" w:rsidR="00EB6091" w:rsidRDefault="00EB6091">
            <w:r>
              <w:t>2023-02-17</w:t>
            </w:r>
          </w:p>
        </w:tc>
        <w:tc>
          <w:tcPr>
            <w:tcW w:w="1456" w:type="dxa"/>
          </w:tcPr>
          <w:p w14:paraId="657D582E" w14:textId="6E62F5DB" w:rsidR="00EB6091" w:rsidRDefault="00EB6091">
            <w:r>
              <w:t>2</w:t>
            </w:r>
          </w:p>
        </w:tc>
      </w:tr>
      <w:tr w:rsidR="00EB6091" w14:paraId="32BCDC52" w14:textId="77777777" w:rsidTr="00EB6091">
        <w:tc>
          <w:tcPr>
            <w:tcW w:w="1455" w:type="dxa"/>
          </w:tcPr>
          <w:p w14:paraId="1BFB29DA" w14:textId="4A1FFAC8" w:rsidR="00EB6091" w:rsidRDefault="00EB6091">
            <w:r>
              <w:t>1003</w:t>
            </w:r>
          </w:p>
        </w:tc>
        <w:tc>
          <w:tcPr>
            <w:tcW w:w="1455" w:type="dxa"/>
          </w:tcPr>
          <w:p w14:paraId="0D813FEE" w14:textId="1EE82F3E" w:rsidR="00EB6091" w:rsidRDefault="00EB6091">
            <w:r>
              <w:t>1</w:t>
            </w:r>
          </w:p>
        </w:tc>
        <w:tc>
          <w:tcPr>
            <w:tcW w:w="1455" w:type="dxa"/>
          </w:tcPr>
          <w:p w14:paraId="327E35A0" w14:textId="2A4F2F4F" w:rsidR="00EB6091" w:rsidRDefault="00EB6091">
            <w:r>
              <w:t>107</w:t>
            </w:r>
          </w:p>
        </w:tc>
        <w:tc>
          <w:tcPr>
            <w:tcW w:w="1455" w:type="dxa"/>
          </w:tcPr>
          <w:p w14:paraId="2EDBFC64" w14:textId="3D6F8449" w:rsidR="00EB6091" w:rsidRDefault="00EB6091">
            <w:r>
              <w:t>2023-03-20</w:t>
            </w:r>
          </w:p>
        </w:tc>
        <w:tc>
          <w:tcPr>
            <w:tcW w:w="1456" w:type="dxa"/>
          </w:tcPr>
          <w:p w14:paraId="486E43D2" w14:textId="657EBCA8" w:rsidR="00EB6091" w:rsidRDefault="00EB6091">
            <w:r>
              <w:t>1</w:t>
            </w:r>
          </w:p>
        </w:tc>
      </w:tr>
      <w:tr w:rsidR="00EB6091" w14:paraId="3F40EF46" w14:textId="77777777" w:rsidTr="00EB6091">
        <w:tc>
          <w:tcPr>
            <w:tcW w:w="1455" w:type="dxa"/>
          </w:tcPr>
          <w:p w14:paraId="125D085D" w14:textId="2051A602" w:rsidR="00EB6091" w:rsidRDefault="00EB6091">
            <w:r>
              <w:t>1004</w:t>
            </w:r>
          </w:p>
        </w:tc>
        <w:tc>
          <w:tcPr>
            <w:tcW w:w="1455" w:type="dxa"/>
          </w:tcPr>
          <w:p w14:paraId="161691B5" w14:textId="4C6926F4" w:rsidR="00EB6091" w:rsidRDefault="00EB6091">
            <w:r>
              <w:t>3</w:t>
            </w:r>
          </w:p>
        </w:tc>
        <w:tc>
          <w:tcPr>
            <w:tcW w:w="1455" w:type="dxa"/>
          </w:tcPr>
          <w:p w14:paraId="7AE08FE3" w14:textId="7BC55358" w:rsidR="00EB6091" w:rsidRDefault="00EB6091">
            <w:r>
              <w:t>105</w:t>
            </w:r>
          </w:p>
        </w:tc>
        <w:tc>
          <w:tcPr>
            <w:tcW w:w="1455" w:type="dxa"/>
          </w:tcPr>
          <w:p w14:paraId="13FCEE14" w14:textId="40738D5F" w:rsidR="00EB6091" w:rsidRDefault="00EB6091">
            <w:r>
              <w:t>2023-03-22</w:t>
            </w:r>
          </w:p>
        </w:tc>
        <w:tc>
          <w:tcPr>
            <w:tcW w:w="1456" w:type="dxa"/>
          </w:tcPr>
          <w:p w14:paraId="69463D6B" w14:textId="4A185AAA" w:rsidR="00EB6091" w:rsidRDefault="00EB6091">
            <w:r>
              <w:t>1</w:t>
            </w:r>
          </w:p>
        </w:tc>
      </w:tr>
      <w:tr w:rsidR="00EB6091" w14:paraId="30159C62" w14:textId="77777777" w:rsidTr="00EB6091">
        <w:tc>
          <w:tcPr>
            <w:tcW w:w="1455" w:type="dxa"/>
          </w:tcPr>
          <w:p w14:paraId="392835A9" w14:textId="5DE7DD4E" w:rsidR="00EB6091" w:rsidRDefault="00EB6091">
            <w:r>
              <w:t>1005</w:t>
            </w:r>
          </w:p>
        </w:tc>
        <w:tc>
          <w:tcPr>
            <w:tcW w:w="1455" w:type="dxa"/>
          </w:tcPr>
          <w:p w14:paraId="569F5714" w14:textId="790838C7" w:rsidR="00EB6091" w:rsidRDefault="00EB6091">
            <w:r>
              <w:t>4</w:t>
            </w:r>
          </w:p>
        </w:tc>
        <w:tc>
          <w:tcPr>
            <w:tcW w:w="1455" w:type="dxa"/>
          </w:tcPr>
          <w:p w14:paraId="39DC8D6E" w14:textId="0FA4F6FE" w:rsidR="00EB6091" w:rsidRDefault="00EB6091">
            <w:r>
              <w:t>104</w:t>
            </w:r>
          </w:p>
        </w:tc>
        <w:tc>
          <w:tcPr>
            <w:tcW w:w="1455" w:type="dxa"/>
          </w:tcPr>
          <w:p w14:paraId="5D2A95C4" w14:textId="60CFDE94" w:rsidR="00EB6091" w:rsidRDefault="00EB6091">
            <w:r>
              <w:t>2023-04-10</w:t>
            </w:r>
          </w:p>
        </w:tc>
        <w:tc>
          <w:tcPr>
            <w:tcW w:w="1456" w:type="dxa"/>
          </w:tcPr>
          <w:p w14:paraId="45C0741E" w14:textId="235AF93C" w:rsidR="00EB6091" w:rsidRDefault="00EB6091">
            <w:r>
              <w:t>3</w:t>
            </w:r>
          </w:p>
        </w:tc>
      </w:tr>
      <w:tr w:rsidR="00EB6091" w14:paraId="13ACBF59" w14:textId="77777777" w:rsidTr="00EB6091">
        <w:tc>
          <w:tcPr>
            <w:tcW w:w="1455" w:type="dxa"/>
          </w:tcPr>
          <w:p w14:paraId="25C2CC6B" w14:textId="54A92173" w:rsidR="00EB6091" w:rsidRDefault="00EB6091">
            <w:r>
              <w:t>1006</w:t>
            </w:r>
          </w:p>
        </w:tc>
        <w:tc>
          <w:tcPr>
            <w:tcW w:w="1455" w:type="dxa"/>
          </w:tcPr>
          <w:p w14:paraId="3D28EB3B" w14:textId="6EC97087" w:rsidR="00EB6091" w:rsidRDefault="00EB6091">
            <w:r>
              <w:t>2</w:t>
            </w:r>
          </w:p>
        </w:tc>
        <w:tc>
          <w:tcPr>
            <w:tcW w:w="1455" w:type="dxa"/>
          </w:tcPr>
          <w:p w14:paraId="65D4FF69" w14:textId="69867679" w:rsidR="00EB6091" w:rsidRDefault="00EB6091">
            <w:r>
              <w:t>102</w:t>
            </w:r>
          </w:p>
        </w:tc>
        <w:tc>
          <w:tcPr>
            <w:tcW w:w="1455" w:type="dxa"/>
          </w:tcPr>
          <w:p w14:paraId="37575C33" w14:textId="1B3E9273" w:rsidR="00EB6091" w:rsidRDefault="00EB6091">
            <w:r>
              <w:t>2023-05-14</w:t>
            </w:r>
          </w:p>
        </w:tc>
        <w:tc>
          <w:tcPr>
            <w:tcW w:w="1456" w:type="dxa"/>
          </w:tcPr>
          <w:p w14:paraId="2D78F070" w14:textId="4C3F2E22" w:rsidR="00EB6091" w:rsidRDefault="00EB6091">
            <w:r>
              <w:t>1</w:t>
            </w:r>
          </w:p>
        </w:tc>
      </w:tr>
    </w:tbl>
    <w:p w14:paraId="6B588E49" w14:textId="2BC1F6D0" w:rsidR="00855F08" w:rsidRDefault="00000000">
      <w:r>
        <w:br/>
      </w:r>
      <w:r>
        <w:br/>
      </w:r>
    </w:p>
    <w:p w14:paraId="3F576D9F" w14:textId="77777777" w:rsidR="00855F08" w:rsidRDefault="00000000">
      <w:pPr>
        <w:pStyle w:val="Heading2"/>
      </w:pPr>
      <w:r>
        <w:lastRenderedPageBreak/>
        <w:t>🧠 Scenario-Based SQL Questions</w:t>
      </w:r>
    </w:p>
    <w:p w14:paraId="18154435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1) Calculate total revenue generated by each seller.</w:t>
      </w:r>
    </w:p>
    <w:p w14:paraId="02E657C2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2) Find top 2 best-selling products by quantity sold.</w:t>
      </w:r>
    </w:p>
    <w:p w14:paraId="59C17149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3) Identify sellers who have not sold any product in 2023.</w:t>
      </w:r>
    </w:p>
    <w:p w14:paraId="6D23E61F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4) List customers who have ordered from more than one category.</w:t>
      </w:r>
    </w:p>
    <w:p w14:paraId="1540139F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5) Show month-over-month revenue growth for 2023.</w:t>
      </w:r>
    </w:p>
    <w:p w14:paraId="563D8504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6) Find the category with the highest average selling price.</w:t>
      </w:r>
    </w:p>
    <w:p w14:paraId="1124C485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7) List products that have never been ordered.</w:t>
      </w:r>
    </w:p>
    <w:p w14:paraId="4A93E288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8) Retrieve each customer's first purchase date and product.</w:t>
      </w:r>
    </w:p>
    <w:p w14:paraId="2666486F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9) Calculate running total revenue for each seller.</w:t>
      </w:r>
    </w:p>
    <w:p w14:paraId="3CF599AC" w14:textId="77777777" w:rsidR="00855F08" w:rsidRDefault="00000000" w:rsidP="00127D35">
      <w:pPr>
        <w:pStyle w:val="ListNumber"/>
        <w:numPr>
          <w:ilvl w:val="0"/>
          <w:numId w:val="0"/>
        </w:numPr>
      </w:pPr>
      <w:r>
        <w:t>10) Find sellers whose all products belong to the same category.</w:t>
      </w:r>
    </w:p>
    <w:p w14:paraId="21800FD7" w14:textId="77777777" w:rsidR="00127D35" w:rsidRDefault="00127D35" w:rsidP="00127D35">
      <w:pPr>
        <w:pStyle w:val="ListNumber"/>
        <w:numPr>
          <w:ilvl w:val="0"/>
          <w:numId w:val="0"/>
        </w:numPr>
        <w:ind w:left="360"/>
      </w:pPr>
    </w:p>
    <w:p w14:paraId="55897851" w14:textId="77777777" w:rsidR="00127D35" w:rsidRDefault="00000000" w:rsidP="00127D35">
      <w:pPr>
        <w:pStyle w:val="ListNumber"/>
        <w:numPr>
          <w:ilvl w:val="0"/>
          <w:numId w:val="0"/>
        </w:numPr>
        <w:ind w:left="360" w:hanging="360"/>
      </w:pPr>
      <w:r>
        <w:t xml:space="preserve">Bonus: </w:t>
      </w:r>
    </w:p>
    <w:p w14:paraId="35154309" w14:textId="33F19262" w:rsidR="00855F08" w:rsidRDefault="00000000" w:rsidP="00127D35">
      <w:pPr>
        <w:pStyle w:val="ListNumber"/>
        <w:numPr>
          <w:ilvl w:val="0"/>
          <w:numId w:val="0"/>
        </w:numPr>
        <w:ind w:left="360" w:hanging="360"/>
      </w:pPr>
      <w:r>
        <w:t>Determine each seller’s contribution (%) to total marketplace revenue.</w:t>
      </w:r>
    </w:p>
    <w:sectPr w:rsidR="00855F08" w:rsidSect="00E2062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B8AA9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8DE0C32"/>
    <w:multiLevelType w:val="hybridMultilevel"/>
    <w:tmpl w:val="F78C5C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928857">
    <w:abstractNumId w:val="8"/>
  </w:num>
  <w:num w:numId="2" w16cid:durableId="1839881736">
    <w:abstractNumId w:val="6"/>
  </w:num>
  <w:num w:numId="3" w16cid:durableId="1762750350">
    <w:abstractNumId w:val="5"/>
  </w:num>
  <w:num w:numId="4" w16cid:durableId="603541499">
    <w:abstractNumId w:val="4"/>
  </w:num>
  <w:num w:numId="5" w16cid:durableId="1963421699">
    <w:abstractNumId w:val="7"/>
  </w:num>
  <w:num w:numId="6" w16cid:durableId="1015576542">
    <w:abstractNumId w:val="3"/>
  </w:num>
  <w:num w:numId="7" w16cid:durableId="1793473119">
    <w:abstractNumId w:val="2"/>
  </w:num>
  <w:num w:numId="8" w16cid:durableId="2048093408">
    <w:abstractNumId w:val="1"/>
  </w:num>
  <w:num w:numId="9" w16cid:durableId="1459448476">
    <w:abstractNumId w:val="0"/>
  </w:num>
  <w:num w:numId="10" w16cid:durableId="938173037">
    <w:abstractNumId w:val="9"/>
  </w:num>
  <w:num w:numId="11" w16cid:durableId="15531492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EC"/>
    <w:rsid w:val="000E39EA"/>
    <w:rsid w:val="00127D35"/>
    <w:rsid w:val="0015074B"/>
    <w:rsid w:val="0029639D"/>
    <w:rsid w:val="00326F90"/>
    <w:rsid w:val="003C418D"/>
    <w:rsid w:val="004373B1"/>
    <w:rsid w:val="005A36AA"/>
    <w:rsid w:val="0065041F"/>
    <w:rsid w:val="00855F08"/>
    <w:rsid w:val="009F5167"/>
    <w:rsid w:val="00A7628B"/>
    <w:rsid w:val="00AA1D8D"/>
    <w:rsid w:val="00B47730"/>
    <w:rsid w:val="00B634A9"/>
    <w:rsid w:val="00CB0664"/>
    <w:rsid w:val="00D3759A"/>
    <w:rsid w:val="00E20628"/>
    <w:rsid w:val="00EB6091"/>
    <w:rsid w:val="00F30B5C"/>
    <w:rsid w:val="00FA18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330FC"/>
  <w14:defaultImageDpi w14:val="300"/>
  <w15:docId w15:val="{38327C91-5187-4AA5-A881-B0D92F6C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9</cp:revision>
  <dcterms:created xsi:type="dcterms:W3CDTF">2013-12-23T23:15:00Z</dcterms:created>
  <dcterms:modified xsi:type="dcterms:W3CDTF">2025-08-13T10:36:00Z</dcterms:modified>
  <cp:category/>
</cp:coreProperties>
</file>