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BF912" w14:textId="77777777" w:rsidR="00CF6ED5" w:rsidRDefault="00000000" w:rsidP="0022704E">
      <w:pPr>
        <w:pStyle w:val="Heading1"/>
        <w:jc w:val="center"/>
      </w:pPr>
      <w:r>
        <w:t>Day 32 – Advanced SQL Business Case Challenge</w:t>
      </w:r>
    </w:p>
    <w:p w14:paraId="7C4F020D" w14:textId="77777777" w:rsidR="00CF6ED5" w:rsidRDefault="00000000">
      <w:r>
        <w:t>This challenge simulates an end-to-end SQL task in a retail company environment, covering sales, customers, products, and inventory management.</w:t>
      </w:r>
    </w:p>
    <w:p w14:paraId="7E0E96BE" w14:textId="77777777" w:rsidR="00CF6ED5" w:rsidRDefault="00000000">
      <w:pPr>
        <w:pStyle w:val="Heading2"/>
      </w:pPr>
      <w:r>
        <w:t>Dataset Creation</w:t>
      </w:r>
    </w:p>
    <w:p w14:paraId="32F2BCB2" w14:textId="77777777" w:rsidR="00202925" w:rsidRDefault="00202925">
      <w:r>
        <w:t>Customers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0"/>
        <w:gridCol w:w="1676"/>
        <w:gridCol w:w="1417"/>
        <w:gridCol w:w="1436"/>
      </w:tblGrid>
      <w:tr w:rsidR="00F14D33" w14:paraId="6C82CCCE" w14:textId="77777777" w:rsidTr="00F14D33">
        <w:tc>
          <w:tcPr>
            <w:tcW w:w="1450" w:type="dxa"/>
          </w:tcPr>
          <w:p w14:paraId="10D9A015" w14:textId="042348F8" w:rsidR="00F14D33" w:rsidRDefault="00F14D33">
            <w:r>
              <w:t>CustomerID</w:t>
            </w:r>
          </w:p>
        </w:tc>
        <w:tc>
          <w:tcPr>
            <w:tcW w:w="1676" w:type="dxa"/>
          </w:tcPr>
          <w:p w14:paraId="07DEF98F" w14:textId="12314E55" w:rsidR="00F14D33" w:rsidRDefault="00F14D33">
            <w:proofErr w:type="spellStart"/>
            <w:r>
              <w:t>CustomerName</w:t>
            </w:r>
            <w:proofErr w:type="spellEnd"/>
          </w:p>
        </w:tc>
        <w:tc>
          <w:tcPr>
            <w:tcW w:w="1417" w:type="dxa"/>
          </w:tcPr>
          <w:p w14:paraId="101891B5" w14:textId="1FA0A4C8" w:rsidR="00F14D33" w:rsidRDefault="00F14D33">
            <w:r>
              <w:t>City</w:t>
            </w:r>
          </w:p>
        </w:tc>
        <w:tc>
          <w:tcPr>
            <w:tcW w:w="1436" w:type="dxa"/>
          </w:tcPr>
          <w:p w14:paraId="199A8D6B" w14:textId="27F2D6E1" w:rsidR="00F14D33" w:rsidRDefault="00F14D33">
            <w:proofErr w:type="spellStart"/>
            <w:r>
              <w:t>JoinDate</w:t>
            </w:r>
            <w:proofErr w:type="spellEnd"/>
          </w:p>
        </w:tc>
      </w:tr>
      <w:tr w:rsidR="00F14D33" w14:paraId="294E9C95" w14:textId="77777777" w:rsidTr="00F14D33">
        <w:tc>
          <w:tcPr>
            <w:tcW w:w="1450" w:type="dxa"/>
          </w:tcPr>
          <w:p w14:paraId="70F7FF28" w14:textId="330F2976" w:rsidR="00F14D33" w:rsidRDefault="00F14D33">
            <w:r>
              <w:t>1</w:t>
            </w:r>
          </w:p>
        </w:tc>
        <w:tc>
          <w:tcPr>
            <w:tcW w:w="1676" w:type="dxa"/>
          </w:tcPr>
          <w:p w14:paraId="75049957" w14:textId="372DCCC7" w:rsidR="00F14D33" w:rsidRDefault="00F14D33">
            <w:r>
              <w:t>Amit Sharma</w:t>
            </w:r>
          </w:p>
        </w:tc>
        <w:tc>
          <w:tcPr>
            <w:tcW w:w="1417" w:type="dxa"/>
          </w:tcPr>
          <w:p w14:paraId="4C7B8987" w14:textId="36D4687E" w:rsidR="00F14D33" w:rsidRDefault="00F14D33">
            <w:r>
              <w:t>Delhi</w:t>
            </w:r>
          </w:p>
        </w:tc>
        <w:tc>
          <w:tcPr>
            <w:tcW w:w="1436" w:type="dxa"/>
          </w:tcPr>
          <w:p w14:paraId="3A57E1AD" w14:textId="3373DC25" w:rsidR="00F14D33" w:rsidRDefault="00F14D33">
            <w:r>
              <w:t>2021-01-15</w:t>
            </w:r>
          </w:p>
        </w:tc>
      </w:tr>
      <w:tr w:rsidR="00F14D33" w14:paraId="0B2A2250" w14:textId="77777777" w:rsidTr="00F14D33">
        <w:tc>
          <w:tcPr>
            <w:tcW w:w="1450" w:type="dxa"/>
          </w:tcPr>
          <w:p w14:paraId="47D9D180" w14:textId="67B65EA5" w:rsidR="00F14D33" w:rsidRDefault="00F14D33">
            <w:r>
              <w:t>2</w:t>
            </w:r>
          </w:p>
        </w:tc>
        <w:tc>
          <w:tcPr>
            <w:tcW w:w="1676" w:type="dxa"/>
          </w:tcPr>
          <w:p w14:paraId="0A46FF62" w14:textId="154721CB" w:rsidR="00F14D33" w:rsidRDefault="00F14D33">
            <w:r>
              <w:t>Priya Kapoor</w:t>
            </w:r>
          </w:p>
        </w:tc>
        <w:tc>
          <w:tcPr>
            <w:tcW w:w="1417" w:type="dxa"/>
          </w:tcPr>
          <w:p w14:paraId="60C00AF2" w14:textId="59B5F98E" w:rsidR="00F14D33" w:rsidRDefault="00F14D33">
            <w:r>
              <w:t>Mumbai</w:t>
            </w:r>
          </w:p>
        </w:tc>
        <w:tc>
          <w:tcPr>
            <w:tcW w:w="1436" w:type="dxa"/>
          </w:tcPr>
          <w:p w14:paraId="4270D688" w14:textId="414774B3" w:rsidR="00F14D33" w:rsidRDefault="00F14D33">
            <w:r>
              <w:t>2021-03-10</w:t>
            </w:r>
          </w:p>
        </w:tc>
      </w:tr>
      <w:tr w:rsidR="00F14D33" w14:paraId="7C7716E1" w14:textId="77777777" w:rsidTr="00F14D33">
        <w:tc>
          <w:tcPr>
            <w:tcW w:w="1450" w:type="dxa"/>
          </w:tcPr>
          <w:p w14:paraId="6A731420" w14:textId="5A59C46B" w:rsidR="00F14D33" w:rsidRDefault="00F14D33">
            <w:r>
              <w:t>3</w:t>
            </w:r>
          </w:p>
        </w:tc>
        <w:tc>
          <w:tcPr>
            <w:tcW w:w="1676" w:type="dxa"/>
          </w:tcPr>
          <w:p w14:paraId="5BD81140" w14:textId="2B41F77D" w:rsidR="00F14D33" w:rsidRDefault="00F14D33">
            <w:r>
              <w:t>Rahul Mehta</w:t>
            </w:r>
          </w:p>
        </w:tc>
        <w:tc>
          <w:tcPr>
            <w:tcW w:w="1417" w:type="dxa"/>
          </w:tcPr>
          <w:p w14:paraId="0B1AA73C" w14:textId="35AAB5A4" w:rsidR="00F14D33" w:rsidRDefault="00F14D33">
            <w:r>
              <w:t>Bangalore</w:t>
            </w:r>
          </w:p>
        </w:tc>
        <w:tc>
          <w:tcPr>
            <w:tcW w:w="1436" w:type="dxa"/>
          </w:tcPr>
          <w:p w14:paraId="188E5A41" w14:textId="3ABB2708" w:rsidR="00F14D33" w:rsidRDefault="00F14D33">
            <w:r>
              <w:t>2022-02-25</w:t>
            </w:r>
          </w:p>
        </w:tc>
      </w:tr>
      <w:tr w:rsidR="00F14D33" w14:paraId="5F01F611" w14:textId="77777777" w:rsidTr="00F14D33">
        <w:tc>
          <w:tcPr>
            <w:tcW w:w="1450" w:type="dxa"/>
          </w:tcPr>
          <w:p w14:paraId="7FB5BB55" w14:textId="40D12CF7" w:rsidR="00F14D33" w:rsidRDefault="00F14D33">
            <w:r>
              <w:t>4</w:t>
            </w:r>
          </w:p>
        </w:tc>
        <w:tc>
          <w:tcPr>
            <w:tcW w:w="1676" w:type="dxa"/>
          </w:tcPr>
          <w:p w14:paraId="79E0A6FC" w14:textId="475628D9" w:rsidR="00F14D33" w:rsidRDefault="00F14D33">
            <w:r>
              <w:t>Sara Khan</w:t>
            </w:r>
          </w:p>
        </w:tc>
        <w:tc>
          <w:tcPr>
            <w:tcW w:w="1417" w:type="dxa"/>
          </w:tcPr>
          <w:p w14:paraId="3A72FC2C" w14:textId="274799A7" w:rsidR="00F14D33" w:rsidRDefault="00F14D33">
            <w:r>
              <w:t>Delhi</w:t>
            </w:r>
          </w:p>
        </w:tc>
        <w:tc>
          <w:tcPr>
            <w:tcW w:w="1436" w:type="dxa"/>
          </w:tcPr>
          <w:p w14:paraId="6840E9BE" w14:textId="3AC11526" w:rsidR="00F14D33" w:rsidRDefault="00F14D33">
            <w:r>
              <w:t>2022-07-05</w:t>
            </w:r>
          </w:p>
        </w:tc>
      </w:tr>
    </w:tbl>
    <w:p w14:paraId="074BADE6" w14:textId="5F0683C7" w:rsidR="00F14D33" w:rsidRDefault="00F14D33"/>
    <w:p w14:paraId="3E4E0C97" w14:textId="77777777" w:rsidR="00F14D33" w:rsidRDefault="00F14D33">
      <w:r>
        <w:t>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2"/>
        <w:gridCol w:w="2000"/>
        <w:gridCol w:w="1974"/>
        <w:gridCol w:w="1447"/>
      </w:tblGrid>
      <w:tr w:rsidR="00F14D33" w14:paraId="5EDFCE5F" w14:textId="77777777" w:rsidTr="00F14D33">
        <w:tc>
          <w:tcPr>
            <w:tcW w:w="1452" w:type="dxa"/>
          </w:tcPr>
          <w:p w14:paraId="6D56A1F2" w14:textId="5B912DA7" w:rsidR="00F14D33" w:rsidRDefault="00F14D33">
            <w:proofErr w:type="spellStart"/>
            <w:r>
              <w:t>ProductID</w:t>
            </w:r>
            <w:proofErr w:type="spellEnd"/>
          </w:p>
        </w:tc>
        <w:tc>
          <w:tcPr>
            <w:tcW w:w="2000" w:type="dxa"/>
          </w:tcPr>
          <w:p w14:paraId="2F8FB055" w14:textId="581CA31F" w:rsidR="00F14D33" w:rsidRDefault="00F14D33">
            <w:r>
              <w:t>ProductName</w:t>
            </w:r>
          </w:p>
        </w:tc>
        <w:tc>
          <w:tcPr>
            <w:tcW w:w="1974" w:type="dxa"/>
          </w:tcPr>
          <w:p w14:paraId="366C8A9D" w14:textId="0A36955E" w:rsidR="00F14D33" w:rsidRDefault="00F14D33">
            <w:r>
              <w:t>Category</w:t>
            </w:r>
          </w:p>
        </w:tc>
        <w:tc>
          <w:tcPr>
            <w:tcW w:w="1447" w:type="dxa"/>
          </w:tcPr>
          <w:p w14:paraId="7D0E8BCA" w14:textId="2128606A" w:rsidR="00F14D33" w:rsidRDefault="00F14D33">
            <w:r>
              <w:t>Price</w:t>
            </w:r>
          </w:p>
        </w:tc>
      </w:tr>
      <w:tr w:rsidR="00F14D33" w14:paraId="189884D3" w14:textId="77777777" w:rsidTr="00F14D33">
        <w:tc>
          <w:tcPr>
            <w:tcW w:w="1452" w:type="dxa"/>
          </w:tcPr>
          <w:p w14:paraId="4AFD0873" w14:textId="191153D0" w:rsidR="00F14D33" w:rsidRDefault="00F14D33">
            <w:r>
              <w:t>101</w:t>
            </w:r>
          </w:p>
        </w:tc>
        <w:tc>
          <w:tcPr>
            <w:tcW w:w="2000" w:type="dxa"/>
          </w:tcPr>
          <w:p w14:paraId="6839F9DE" w14:textId="0D49531C" w:rsidR="00F14D33" w:rsidRDefault="00F14D33">
            <w:r>
              <w:t>Laptop</w:t>
            </w:r>
          </w:p>
        </w:tc>
        <w:tc>
          <w:tcPr>
            <w:tcW w:w="1974" w:type="dxa"/>
          </w:tcPr>
          <w:p w14:paraId="1333AE8A" w14:textId="3F3AD03F" w:rsidR="00F14D33" w:rsidRDefault="00F14D33">
            <w:r>
              <w:t>Electronics</w:t>
            </w:r>
          </w:p>
        </w:tc>
        <w:tc>
          <w:tcPr>
            <w:tcW w:w="1447" w:type="dxa"/>
          </w:tcPr>
          <w:p w14:paraId="40BBA565" w14:textId="13EE5D85" w:rsidR="00F14D33" w:rsidRDefault="00F14D33">
            <w:r>
              <w:t>60000</w:t>
            </w:r>
          </w:p>
        </w:tc>
      </w:tr>
      <w:tr w:rsidR="00F14D33" w14:paraId="3B6220CD" w14:textId="77777777" w:rsidTr="00F14D33">
        <w:tc>
          <w:tcPr>
            <w:tcW w:w="1452" w:type="dxa"/>
          </w:tcPr>
          <w:p w14:paraId="2E2C611B" w14:textId="5500A7FD" w:rsidR="00F14D33" w:rsidRDefault="00F14D33">
            <w:r>
              <w:t>102</w:t>
            </w:r>
          </w:p>
        </w:tc>
        <w:tc>
          <w:tcPr>
            <w:tcW w:w="2000" w:type="dxa"/>
          </w:tcPr>
          <w:p w14:paraId="7796031A" w14:textId="42171870" w:rsidR="00F14D33" w:rsidRDefault="00F14D33">
            <w:r>
              <w:t>Smartphone</w:t>
            </w:r>
          </w:p>
        </w:tc>
        <w:tc>
          <w:tcPr>
            <w:tcW w:w="1974" w:type="dxa"/>
          </w:tcPr>
          <w:p w14:paraId="5101E26C" w14:textId="13C6040A" w:rsidR="00F14D33" w:rsidRDefault="00F14D33">
            <w:r>
              <w:t>Electronics</w:t>
            </w:r>
          </w:p>
        </w:tc>
        <w:tc>
          <w:tcPr>
            <w:tcW w:w="1447" w:type="dxa"/>
          </w:tcPr>
          <w:p w14:paraId="50582B51" w14:textId="527D3C5F" w:rsidR="00F14D33" w:rsidRDefault="00F14D33">
            <w:r>
              <w:t>30000</w:t>
            </w:r>
          </w:p>
        </w:tc>
      </w:tr>
      <w:tr w:rsidR="00F14D33" w14:paraId="7E895559" w14:textId="77777777" w:rsidTr="00F14D33">
        <w:tc>
          <w:tcPr>
            <w:tcW w:w="1452" w:type="dxa"/>
          </w:tcPr>
          <w:p w14:paraId="3E912161" w14:textId="0AE9B4D5" w:rsidR="00F14D33" w:rsidRDefault="00F14D33">
            <w:r>
              <w:t>103</w:t>
            </w:r>
          </w:p>
        </w:tc>
        <w:tc>
          <w:tcPr>
            <w:tcW w:w="2000" w:type="dxa"/>
          </w:tcPr>
          <w:p w14:paraId="60BA55F6" w14:textId="3E31F2FE" w:rsidR="00F14D33" w:rsidRDefault="00F14D33">
            <w:r>
              <w:t>Washing Machine</w:t>
            </w:r>
          </w:p>
        </w:tc>
        <w:tc>
          <w:tcPr>
            <w:tcW w:w="1974" w:type="dxa"/>
          </w:tcPr>
          <w:p w14:paraId="6780A265" w14:textId="186FA8CA" w:rsidR="00F14D33" w:rsidRDefault="00F14D33">
            <w:r>
              <w:t>Home Appliances</w:t>
            </w:r>
          </w:p>
        </w:tc>
        <w:tc>
          <w:tcPr>
            <w:tcW w:w="1447" w:type="dxa"/>
          </w:tcPr>
          <w:p w14:paraId="4CE2E956" w14:textId="1A3E9579" w:rsidR="00F14D33" w:rsidRDefault="00F14D33">
            <w:r>
              <w:t>25000</w:t>
            </w:r>
          </w:p>
        </w:tc>
      </w:tr>
      <w:tr w:rsidR="00F14D33" w14:paraId="71AEECC3" w14:textId="77777777" w:rsidTr="00F14D33">
        <w:tc>
          <w:tcPr>
            <w:tcW w:w="1452" w:type="dxa"/>
          </w:tcPr>
          <w:p w14:paraId="759C2181" w14:textId="1AF79CC9" w:rsidR="00F14D33" w:rsidRDefault="00F14D33">
            <w:r>
              <w:t>104</w:t>
            </w:r>
          </w:p>
        </w:tc>
        <w:tc>
          <w:tcPr>
            <w:tcW w:w="2000" w:type="dxa"/>
          </w:tcPr>
          <w:p w14:paraId="01BE3A8B" w14:textId="6F740092" w:rsidR="00F14D33" w:rsidRDefault="00F14D33">
            <w:r>
              <w:t>Microwave Oven</w:t>
            </w:r>
          </w:p>
        </w:tc>
        <w:tc>
          <w:tcPr>
            <w:tcW w:w="1974" w:type="dxa"/>
          </w:tcPr>
          <w:p w14:paraId="79D89087" w14:textId="4C2052D8" w:rsidR="00F14D33" w:rsidRDefault="00F14D33">
            <w:r>
              <w:t>Home Appliances</w:t>
            </w:r>
          </w:p>
        </w:tc>
        <w:tc>
          <w:tcPr>
            <w:tcW w:w="1447" w:type="dxa"/>
          </w:tcPr>
          <w:p w14:paraId="042D876E" w14:textId="4C8638C5" w:rsidR="00F14D33" w:rsidRDefault="00F14D33">
            <w:r>
              <w:t>12000</w:t>
            </w:r>
          </w:p>
        </w:tc>
      </w:tr>
      <w:tr w:rsidR="00F14D33" w14:paraId="2620AA00" w14:textId="77777777" w:rsidTr="00F14D33">
        <w:tc>
          <w:tcPr>
            <w:tcW w:w="1452" w:type="dxa"/>
          </w:tcPr>
          <w:p w14:paraId="5EBDEBC0" w14:textId="5FA3F54A" w:rsidR="00F14D33" w:rsidRDefault="00F14D33">
            <w:r>
              <w:t>105</w:t>
            </w:r>
          </w:p>
        </w:tc>
        <w:tc>
          <w:tcPr>
            <w:tcW w:w="2000" w:type="dxa"/>
          </w:tcPr>
          <w:p w14:paraId="370A08C8" w14:textId="542B309A" w:rsidR="00F14D33" w:rsidRDefault="00F14D33">
            <w:r>
              <w:t>Headphones</w:t>
            </w:r>
          </w:p>
        </w:tc>
        <w:tc>
          <w:tcPr>
            <w:tcW w:w="1974" w:type="dxa"/>
          </w:tcPr>
          <w:p w14:paraId="16FFA6F1" w14:textId="2B870F1A" w:rsidR="00F14D33" w:rsidRDefault="00F14D33">
            <w:r>
              <w:t>Electronics</w:t>
            </w:r>
          </w:p>
        </w:tc>
        <w:tc>
          <w:tcPr>
            <w:tcW w:w="1447" w:type="dxa"/>
          </w:tcPr>
          <w:p w14:paraId="68B42D8F" w14:textId="0A939A55" w:rsidR="00F14D33" w:rsidRDefault="00F14D33">
            <w:r>
              <w:t>3000</w:t>
            </w:r>
          </w:p>
        </w:tc>
      </w:tr>
    </w:tbl>
    <w:p w14:paraId="65016093" w14:textId="0158D45A" w:rsidR="00F14D33" w:rsidRDefault="00F14D33"/>
    <w:p w14:paraId="6617BC94" w14:textId="77777777" w:rsidR="00F14D33" w:rsidRDefault="00F14D33">
      <w:r>
        <w:t>Orders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4"/>
        <w:gridCol w:w="1455"/>
        <w:gridCol w:w="1455"/>
        <w:gridCol w:w="1461"/>
        <w:gridCol w:w="1455"/>
      </w:tblGrid>
      <w:tr w:rsidR="00F14D33" w14:paraId="49CB1750" w14:textId="77777777" w:rsidTr="00F14D33">
        <w:tc>
          <w:tcPr>
            <w:tcW w:w="1454" w:type="dxa"/>
          </w:tcPr>
          <w:p w14:paraId="6C3E67CB" w14:textId="4EDEFD8A" w:rsidR="00F14D33" w:rsidRDefault="00F14D33">
            <w:proofErr w:type="spellStart"/>
            <w:r>
              <w:t>OrderID</w:t>
            </w:r>
            <w:proofErr w:type="spellEnd"/>
          </w:p>
        </w:tc>
        <w:tc>
          <w:tcPr>
            <w:tcW w:w="1455" w:type="dxa"/>
          </w:tcPr>
          <w:p w14:paraId="3120C80A" w14:textId="1924B09A" w:rsidR="00F14D33" w:rsidRDefault="00F14D33">
            <w:r>
              <w:t>CustomerID</w:t>
            </w:r>
          </w:p>
        </w:tc>
        <w:tc>
          <w:tcPr>
            <w:tcW w:w="1455" w:type="dxa"/>
          </w:tcPr>
          <w:p w14:paraId="51A6F3AF" w14:textId="70FB9369" w:rsidR="00F14D33" w:rsidRDefault="00F14D33">
            <w:proofErr w:type="spellStart"/>
            <w:r>
              <w:t>OrderDate</w:t>
            </w:r>
            <w:proofErr w:type="spellEnd"/>
          </w:p>
        </w:tc>
        <w:tc>
          <w:tcPr>
            <w:tcW w:w="1461" w:type="dxa"/>
          </w:tcPr>
          <w:p w14:paraId="0CDF686E" w14:textId="4D955BC9" w:rsidR="00F14D33" w:rsidRDefault="00F14D33">
            <w:proofErr w:type="spellStart"/>
            <w:r>
              <w:t>TotalAmount</w:t>
            </w:r>
            <w:proofErr w:type="spellEnd"/>
          </w:p>
        </w:tc>
        <w:tc>
          <w:tcPr>
            <w:tcW w:w="1455" w:type="dxa"/>
          </w:tcPr>
          <w:p w14:paraId="71B5EDFE" w14:textId="6B43EA1D" w:rsidR="00F14D33" w:rsidRDefault="00F14D33">
            <w:r>
              <w:t>Status</w:t>
            </w:r>
          </w:p>
        </w:tc>
      </w:tr>
      <w:tr w:rsidR="00F14D33" w14:paraId="6AECF349" w14:textId="77777777" w:rsidTr="00F14D33">
        <w:tc>
          <w:tcPr>
            <w:tcW w:w="1454" w:type="dxa"/>
          </w:tcPr>
          <w:p w14:paraId="0F4A4097" w14:textId="02232414" w:rsidR="00F14D33" w:rsidRDefault="00F14D33">
            <w:r>
              <w:t>1001</w:t>
            </w:r>
          </w:p>
        </w:tc>
        <w:tc>
          <w:tcPr>
            <w:tcW w:w="1455" w:type="dxa"/>
          </w:tcPr>
          <w:p w14:paraId="2E9CA33E" w14:textId="5100728A" w:rsidR="00F14D33" w:rsidRDefault="00F14D33">
            <w:r>
              <w:t>1</w:t>
            </w:r>
          </w:p>
        </w:tc>
        <w:tc>
          <w:tcPr>
            <w:tcW w:w="1455" w:type="dxa"/>
          </w:tcPr>
          <w:p w14:paraId="4A2F58D1" w14:textId="07BF16CC" w:rsidR="00F14D33" w:rsidRDefault="00F14D33">
            <w:r>
              <w:t>2023-01-15</w:t>
            </w:r>
          </w:p>
        </w:tc>
        <w:tc>
          <w:tcPr>
            <w:tcW w:w="1461" w:type="dxa"/>
          </w:tcPr>
          <w:p w14:paraId="156F14DB" w14:textId="20F15F6C" w:rsidR="00F14D33" w:rsidRDefault="00F14D33">
            <w:r>
              <w:t>90000</w:t>
            </w:r>
          </w:p>
        </w:tc>
        <w:tc>
          <w:tcPr>
            <w:tcW w:w="1455" w:type="dxa"/>
          </w:tcPr>
          <w:p w14:paraId="617FE19C" w14:textId="206B02B2" w:rsidR="00F14D33" w:rsidRDefault="00F14D33">
            <w:r>
              <w:t>Delivered</w:t>
            </w:r>
          </w:p>
        </w:tc>
      </w:tr>
      <w:tr w:rsidR="00F14D33" w14:paraId="6A680C6A" w14:textId="77777777" w:rsidTr="00F14D33">
        <w:tc>
          <w:tcPr>
            <w:tcW w:w="1454" w:type="dxa"/>
          </w:tcPr>
          <w:p w14:paraId="1F3E1615" w14:textId="1C715B79" w:rsidR="00F14D33" w:rsidRDefault="00F14D33">
            <w:r>
              <w:t>1002</w:t>
            </w:r>
          </w:p>
        </w:tc>
        <w:tc>
          <w:tcPr>
            <w:tcW w:w="1455" w:type="dxa"/>
          </w:tcPr>
          <w:p w14:paraId="2BE1E019" w14:textId="193705E8" w:rsidR="00F14D33" w:rsidRDefault="00F14D33">
            <w:r>
              <w:t>2</w:t>
            </w:r>
          </w:p>
        </w:tc>
        <w:tc>
          <w:tcPr>
            <w:tcW w:w="1455" w:type="dxa"/>
          </w:tcPr>
          <w:p w14:paraId="135EE8F7" w14:textId="23E6483A" w:rsidR="00F14D33" w:rsidRDefault="00F14D33">
            <w:r>
              <w:t>2023-01-20</w:t>
            </w:r>
          </w:p>
        </w:tc>
        <w:tc>
          <w:tcPr>
            <w:tcW w:w="1461" w:type="dxa"/>
          </w:tcPr>
          <w:p w14:paraId="3B1C02F4" w14:textId="2F11E808" w:rsidR="00F14D33" w:rsidRDefault="00F14D33">
            <w:r>
              <w:t>30000</w:t>
            </w:r>
          </w:p>
        </w:tc>
        <w:tc>
          <w:tcPr>
            <w:tcW w:w="1455" w:type="dxa"/>
          </w:tcPr>
          <w:p w14:paraId="3CAA1F76" w14:textId="757CE3DC" w:rsidR="00F14D33" w:rsidRDefault="00F14D33">
            <w:r>
              <w:t>Cancelled</w:t>
            </w:r>
          </w:p>
        </w:tc>
      </w:tr>
      <w:tr w:rsidR="00F14D33" w14:paraId="540881DF" w14:textId="77777777" w:rsidTr="00F14D33">
        <w:tc>
          <w:tcPr>
            <w:tcW w:w="1454" w:type="dxa"/>
          </w:tcPr>
          <w:p w14:paraId="34B13665" w14:textId="636E9343" w:rsidR="00F14D33" w:rsidRDefault="00F14D33">
            <w:r>
              <w:t>1003</w:t>
            </w:r>
          </w:p>
        </w:tc>
        <w:tc>
          <w:tcPr>
            <w:tcW w:w="1455" w:type="dxa"/>
          </w:tcPr>
          <w:p w14:paraId="0D808C26" w14:textId="6EEA4CBA" w:rsidR="00F14D33" w:rsidRDefault="00F14D33">
            <w:r>
              <w:t>3</w:t>
            </w:r>
          </w:p>
        </w:tc>
        <w:tc>
          <w:tcPr>
            <w:tcW w:w="1455" w:type="dxa"/>
          </w:tcPr>
          <w:p w14:paraId="178D3DE9" w14:textId="3BF97805" w:rsidR="00F14D33" w:rsidRDefault="00F14D33">
            <w:r>
              <w:t>2023-02-05</w:t>
            </w:r>
          </w:p>
        </w:tc>
        <w:tc>
          <w:tcPr>
            <w:tcW w:w="1461" w:type="dxa"/>
          </w:tcPr>
          <w:p w14:paraId="208CDEA6" w14:textId="1B7AEC77" w:rsidR="00F14D33" w:rsidRDefault="00F14D33">
            <w:r>
              <w:t>25000</w:t>
            </w:r>
          </w:p>
        </w:tc>
        <w:tc>
          <w:tcPr>
            <w:tcW w:w="1455" w:type="dxa"/>
          </w:tcPr>
          <w:p w14:paraId="57465953" w14:textId="45883A05" w:rsidR="00F14D33" w:rsidRDefault="00F14D33">
            <w:r>
              <w:t>Delivered</w:t>
            </w:r>
          </w:p>
        </w:tc>
      </w:tr>
      <w:tr w:rsidR="00F14D33" w14:paraId="04C15FB4" w14:textId="77777777" w:rsidTr="00F14D33">
        <w:tc>
          <w:tcPr>
            <w:tcW w:w="1454" w:type="dxa"/>
          </w:tcPr>
          <w:p w14:paraId="656B2153" w14:textId="74D049A2" w:rsidR="00F14D33" w:rsidRDefault="00F14D33">
            <w:r>
              <w:t>1004</w:t>
            </w:r>
          </w:p>
        </w:tc>
        <w:tc>
          <w:tcPr>
            <w:tcW w:w="1455" w:type="dxa"/>
          </w:tcPr>
          <w:p w14:paraId="59EA5AC5" w14:textId="2D8E654C" w:rsidR="00F14D33" w:rsidRDefault="00F14D33">
            <w:r>
              <w:t>4</w:t>
            </w:r>
          </w:p>
        </w:tc>
        <w:tc>
          <w:tcPr>
            <w:tcW w:w="1455" w:type="dxa"/>
          </w:tcPr>
          <w:p w14:paraId="0EA92DCE" w14:textId="5D00898A" w:rsidR="00F14D33" w:rsidRDefault="00F14D33">
            <w:r>
              <w:t>2023-02-15</w:t>
            </w:r>
          </w:p>
        </w:tc>
        <w:tc>
          <w:tcPr>
            <w:tcW w:w="1461" w:type="dxa"/>
          </w:tcPr>
          <w:p w14:paraId="0B4F0371" w14:textId="19100CDA" w:rsidR="00F14D33" w:rsidRDefault="00F14D33">
            <w:r>
              <w:t>12000</w:t>
            </w:r>
          </w:p>
        </w:tc>
        <w:tc>
          <w:tcPr>
            <w:tcW w:w="1455" w:type="dxa"/>
          </w:tcPr>
          <w:p w14:paraId="7143C417" w14:textId="79D590C8" w:rsidR="00F14D33" w:rsidRDefault="00F14D33">
            <w:r>
              <w:t>Delivered</w:t>
            </w:r>
          </w:p>
        </w:tc>
      </w:tr>
      <w:tr w:rsidR="00F14D33" w14:paraId="3D340F13" w14:textId="77777777" w:rsidTr="00F14D33">
        <w:tc>
          <w:tcPr>
            <w:tcW w:w="1454" w:type="dxa"/>
          </w:tcPr>
          <w:p w14:paraId="09811FD6" w14:textId="2DB69860" w:rsidR="00F14D33" w:rsidRDefault="00F14D33">
            <w:r>
              <w:t>1005</w:t>
            </w:r>
          </w:p>
        </w:tc>
        <w:tc>
          <w:tcPr>
            <w:tcW w:w="1455" w:type="dxa"/>
          </w:tcPr>
          <w:p w14:paraId="39AF04FF" w14:textId="4AD0D379" w:rsidR="00F14D33" w:rsidRDefault="00F14D33">
            <w:r>
              <w:t>1</w:t>
            </w:r>
          </w:p>
        </w:tc>
        <w:tc>
          <w:tcPr>
            <w:tcW w:w="1455" w:type="dxa"/>
          </w:tcPr>
          <w:p w14:paraId="0A5F8395" w14:textId="1FCA0457" w:rsidR="00F14D33" w:rsidRDefault="00F14D33">
            <w:r>
              <w:t>2023-03-10</w:t>
            </w:r>
          </w:p>
        </w:tc>
        <w:tc>
          <w:tcPr>
            <w:tcW w:w="1461" w:type="dxa"/>
          </w:tcPr>
          <w:p w14:paraId="0D478F8C" w14:textId="23EBA637" w:rsidR="00F14D33" w:rsidRDefault="00F14D33">
            <w:r>
              <w:t>6000</w:t>
            </w:r>
          </w:p>
        </w:tc>
        <w:tc>
          <w:tcPr>
            <w:tcW w:w="1455" w:type="dxa"/>
          </w:tcPr>
          <w:p w14:paraId="0D5AABFA" w14:textId="2A3BE075" w:rsidR="00F14D33" w:rsidRDefault="00F14D33">
            <w:r>
              <w:t>Delivered</w:t>
            </w:r>
          </w:p>
        </w:tc>
      </w:tr>
    </w:tbl>
    <w:p w14:paraId="4DAF4784" w14:textId="77777777" w:rsidR="00314B50" w:rsidRDefault="00314B50"/>
    <w:p w14:paraId="3EC7113E" w14:textId="4A44D514" w:rsidR="00F14D33" w:rsidRDefault="00F14D33">
      <w:proofErr w:type="spellStart"/>
      <w:r>
        <w:t>OrderDetails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5"/>
        <w:gridCol w:w="1447"/>
        <w:gridCol w:w="1450"/>
        <w:gridCol w:w="1447"/>
      </w:tblGrid>
      <w:tr w:rsidR="00F14D33" w14:paraId="18FCDD7D" w14:textId="77777777" w:rsidTr="00F14D33">
        <w:tc>
          <w:tcPr>
            <w:tcW w:w="1545" w:type="dxa"/>
          </w:tcPr>
          <w:p w14:paraId="638D4C9D" w14:textId="4EC4B67D" w:rsidR="00F14D33" w:rsidRDefault="00F14D33">
            <w:proofErr w:type="spellStart"/>
            <w:r>
              <w:t>OrderDetailID</w:t>
            </w:r>
            <w:proofErr w:type="spellEnd"/>
          </w:p>
        </w:tc>
        <w:tc>
          <w:tcPr>
            <w:tcW w:w="1447" w:type="dxa"/>
          </w:tcPr>
          <w:p w14:paraId="3EC10DF5" w14:textId="54CC39D7" w:rsidR="00F14D33" w:rsidRDefault="00F14D33">
            <w:proofErr w:type="spellStart"/>
            <w:r>
              <w:t>OrderID</w:t>
            </w:r>
            <w:proofErr w:type="spellEnd"/>
          </w:p>
        </w:tc>
        <w:tc>
          <w:tcPr>
            <w:tcW w:w="1450" w:type="dxa"/>
          </w:tcPr>
          <w:p w14:paraId="0F415190" w14:textId="32D67D38" w:rsidR="00F14D33" w:rsidRDefault="00F14D33">
            <w:proofErr w:type="spellStart"/>
            <w:r>
              <w:t>ProductID</w:t>
            </w:r>
            <w:proofErr w:type="spellEnd"/>
          </w:p>
        </w:tc>
        <w:tc>
          <w:tcPr>
            <w:tcW w:w="1447" w:type="dxa"/>
          </w:tcPr>
          <w:p w14:paraId="57E2C7D2" w14:textId="5091C230" w:rsidR="00F14D33" w:rsidRDefault="00F14D33">
            <w:r>
              <w:t>Quantity</w:t>
            </w:r>
          </w:p>
        </w:tc>
      </w:tr>
      <w:tr w:rsidR="00F14D33" w14:paraId="43DB4157" w14:textId="77777777" w:rsidTr="00F14D33">
        <w:tc>
          <w:tcPr>
            <w:tcW w:w="1545" w:type="dxa"/>
          </w:tcPr>
          <w:p w14:paraId="37C9CE11" w14:textId="7AC2EB9A" w:rsidR="00F14D33" w:rsidRDefault="00F14D33">
            <w:r>
              <w:t>1</w:t>
            </w:r>
          </w:p>
        </w:tc>
        <w:tc>
          <w:tcPr>
            <w:tcW w:w="1447" w:type="dxa"/>
          </w:tcPr>
          <w:p w14:paraId="53F32ADB" w14:textId="7C644630" w:rsidR="00F14D33" w:rsidRDefault="00F14D33">
            <w:r>
              <w:t>1001</w:t>
            </w:r>
          </w:p>
        </w:tc>
        <w:tc>
          <w:tcPr>
            <w:tcW w:w="1450" w:type="dxa"/>
          </w:tcPr>
          <w:p w14:paraId="32BFF4BE" w14:textId="77F272D8" w:rsidR="00F14D33" w:rsidRDefault="00F14D33">
            <w:r>
              <w:t>101</w:t>
            </w:r>
          </w:p>
        </w:tc>
        <w:tc>
          <w:tcPr>
            <w:tcW w:w="1447" w:type="dxa"/>
          </w:tcPr>
          <w:p w14:paraId="091CE70E" w14:textId="2CA9F236" w:rsidR="00F14D33" w:rsidRDefault="00F14D33">
            <w:r>
              <w:t>1</w:t>
            </w:r>
          </w:p>
        </w:tc>
      </w:tr>
      <w:tr w:rsidR="00F14D33" w14:paraId="2F659302" w14:textId="77777777" w:rsidTr="00F14D33">
        <w:tc>
          <w:tcPr>
            <w:tcW w:w="1545" w:type="dxa"/>
          </w:tcPr>
          <w:p w14:paraId="4D668637" w14:textId="22D565BD" w:rsidR="00F14D33" w:rsidRDefault="00F14D33">
            <w:r>
              <w:t>2</w:t>
            </w:r>
          </w:p>
        </w:tc>
        <w:tc>
          <w:tcPr>
            <w:tcW w:w="1447" w:type="dxa"/>
          </w:tcPr>
          <w:p w14:paraId="7137BD20" w14:textId="029727AE" w:rsidR="00F14D33" w:rsidRDefault="00F14D33">
            <w:r>
              <w:t>1001</w:t>
            </w:r>
          </w:p>
        </w:tc>
        <w:tc>
          <w:tcPr>
            <w:tcW w:w="1450" w:type="dxa"/>
          </w:tcPr>
          <w:p w14:paraId="025F69F8" w14:textId="2F9C51E4" w:rsidR="00F14D33" w:rsidRDefault="00F14D33">
            <w:r>
              <w:t>102</w:t>
            </w:r>
          </w:p>
        </w:tc>
        <w:tc>
          <w:tcPr>
            <w:tcW w:w="1447" w:type="dxa"/>
          </w:tcPr>
          <w:p w14:paraId="2170ED97" w14:textId="0EBDC3EF" w:rsidR="00F14D33" w:rsidRDefault="00F14D33">
            <w:r>
              <w:t>1</w:t>
            </w:r>
          </w:p>
        </w:tc>
      </w:tr>
      <w:tr w:rsidR="00F14D33" w14:paraId="5B2FFE39" w14:textId="77777777" w:rsidTr="00F14D33">
        <w:tc>
          <w:tcPr>
            <w:tcW w:w="1545" w:type="dxa"/>
          </w:tcPr>
          <w:p w14:paraId="66C58E9D" w14:textId="6FACC1A0" w:rsidR="00F14D33" w:rsidRDefault="00F14D33">
            <w:r>
              <w:t>3</w:t>
            </w:r>
          </w:p>
        </w:tc>
        <w:tc>
          <w:tcPr>
            <w:tcW w:w="1447" w:type="dxa"/>
          </w:tcPr>
          <w:p w14:paraId="43FD038A" w14:textId="44712926" w:rsidR="00F14D33" w:rsidRDefault="00F14D33">
            <w:r>
              <w:t>1002</w:t>
            </w:r>
          </w:p>
        </w:tc>
        <w:tc>
          <w:tcPr>
            <w:tcW w:w="1450" w:type="dxa"/>
          </w:tcPr>
          <w:p w14:paraId="5C7D8B30" w14:textId="62003511" w:rsidR="00F14D33" w:rsidRDefault="00F14D33">
            <w:r>
              <w:t>102</w:t>
            </w:r>
          </w:p>
        </w:tc>
        <w:tc>
          <w:tcPr>
            <w:tcW w:w="1447" w:type="dxa"/>
          </w:tcPr>
          <w:p w14:paraId="5751AA45" w14:textId="452A8D37" w:rsidR="00F14D33" w:rsidRDefault="00F14D33">
            <w:r>
              <w:t>1</w:t>
            </w:r>
          </w:p>
        </w:tc>
      </w:tr>
      <w:tr w:rsidR="00F14D33" w14:paraId="6DAFFB1D" w14:textId="77777777" w:rsidTr="00F14D33">
        <w:tc>
          <w:tcPr>
            <w:tcW w:w="1545" w:type="dxa"/>
          </w:tcPr>
          <w:p w14:paraId="5B38B5C9" w14:textId="518CF948" w:rsidR="00F14D33" w:rsidRDefault="00F14D33">
            <w:r>
              <w:t>4</w:t>
            </w:r>
          </w:p>
        </w:tc>
        <w:tc>
          <w:tcPr>
            <w:tcW w:w="1447" w:type="dxa"/>
          </w:tcPr>
          <w:p w14:paraId="29A2BB22" w14:textId="4AD838CB" w:rsidR="00F14D33" w:rsidRDefault="00F14D33">
            <w:r>
              <w:t>1003</w:t>
            </w:r>
          </w:p>
        </w:tc>
        <w:tc>
          <w:tcPr>
            <w:tcW w:w="1450" w:type="dxa"/>
          </w:tcPr>
          <w:p w14:paraId="62F1DC65" w14:textId="021BE7A9" w:rsidR="00F14D33" w:rsidRDefault="00F14D33">
            <w:r>
              <w:t>103</w:t>
            </w:r>
          </w:p>
        </w:tc>
        <w:tc>
          <w:tcPr>
            <w:tcW w:w="1447" w:type="dxa"/>
          </w:tcPr>
          <w:p w14:paraId="73A0EEBF" w14:textId="0C78625B" w:rsidR="00F14D33" w:rsidRDefault="00F14D33">
            <w:r>
              <w:t>1</w:t>
            </w:r>
          </w:p>
        </w:tc>
      </w:tr>
      <w:tr w:rsidR="00F14D33" w14:paraId="688EE0C0" w14:textId="77777777" w:rsidTr="00F14D33">
        <w:tc>
          <w:tcPr>
            <w:tcW w:w="1545" w:type="dxa"/>
          </w:tcPr>
          <w:p w14:paraId="1341863E" w14:textId="28441733" w:rsidR="00F14D33" w:rsidRDefault="00F14D33">
            <w:r>
              <w:t>5</w:t>
            </w:r>
          </w:p>
        </w:tc>
        <w:tc>
          <w:tcPr>
            <w:tcW w:w="1447" w:type="dxa"/>
          </w:tcPr>
          <w:p w14:paraId="53C7B1FE" w14:textId="46365099" w:rsidR="00F14D33" w:rsidRDefault="00F14D33">
            <w:r>
              <w:t>1004</w:t>
            </w:r>
          </w:p>
        </w:tc>
        <w:tc>
          <w:tcPr>
            <w:tcW w:w="1450" w:type="dxa"/>
          </w:tcPr>
          <w:p w14:paraId="2F044354" w14:textId="35E8691E" w:rsidR="00F14D33" w:rsidRDefault="00F14D33">
            <w:r>
              <w:t>104</w:t>
            </w:r>
          </w:p>
        </w:tc>
        <w:tc>
          <w:tcPr>
            <w:tcW w:w="1447" w:type="dxa"/>
          </w:tcPr>
          <w:p w14:paraId="5197B020" w14:textId="0161FBB4" w:rsidR="00F14D33" w:rsidRDefault="00F14D33">
            <w:r>
              <w:t>1</w:t>
            </w:r>
          </w:p>
        </w:tc>
      </w:tr>
      <w:tr w:rsidR="00F14D33" w14:paraId="02CFC5DB" w14:textId="77777777" w:rsidTr="00F14D33">
        <w:tc>
          <w:tcPr>
            <w:tcW w:w="1545" w:type="dxa"/>
          </w:tcPr>
          <w:p w14:paraId="197E1754" w14:textId="051F0505" w:rsidR="00F14D33" w:rsidRDefault="00F14D33">
            <w:r>
              <w:t>6</w:t>
            </w:r>
          </w:p>
        </w:tc>
        <w:tc>
          <w:tcPr>
            <w:tcW w:w="1447" w:type="dxa"/>
          </w:tcPr>
          <w:p w14:paraId="1551A572" w14:textId="2E02DC1A" w:rsidR="00F14D33" w:rsidRDefault="00F14D33">
            <w:r>
              <w:t>1005</w:t>
            </w:r>
          </w:p>
        </w:tc>
        <w:tc>
          <w:tcPr>
            <w:tcW w:w="1450" w:type="dxa"/>
          </w:tcPr>
          <w:p w14:paraId="7844B52B" w14:textId="094B668D" w:rsidR="00F14D33" w:rsidRDefault="00F14D33">
            <w:r>
              <w:t>105</w:t>
            </w:r>
          </w:p>
        </w:tc>
        <w:tc>
          <w:tcPr>
            <w:tcW w:w="1447" w:type="dxa"/>
          </w:tcPr>
          <w:p w14:paraId="7EE719A5" w14:textId="2701D62C" w:rsidR="00F14D33" w:rsidRDefault="00F14D33">
            <w:r>
              <w:t>2</w:t>
            </w:r>
          </w:p>
        </w:tc>
      </w:tr>
    </w:tbl>
    <w:p w14:paraId="7957AFFD" w14:textId="36839384" w:rsidR="00F14D33" w:rsidRDefault="00F14D33"/>
    <w:p w14:paraId="485EE5CC" w14:textId="77777777" w:rsidR="00314B50" w:rsidRDefault="00314B50"/>
    <w:p w14:paraId="2B43273B" w14:textId="77777777" w:rsidR="00314B50" w:rsidRDefault="00314B50"/>
    <w:p w14:paraId="32F2A708" w14:textId="77777777" w:rsidR="00F14D33" w:rsidRDefault="00F14D33">
      <w:r>
        <w:lastRenderedPageBreak/>
        <w:t>Inventory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698"/>
        <w:gridCol w:w="1698"/>
      </w:tblGrid>
      <w:tr w:rsidR="00F14D33" w14:paraId="7E26255E" w14:textId="77777777" w:rsidTr="00F14D33">
        <w:tc>
          <w:tcPr>
            <w:tcW w:w="1698" w:type="dxa"/>
          </w:tcPr>
          <w:p w14:paraId="55CC51A5" w14:textId="110F7DBB" w:rsidR="00F14D33" w:rsidRDefault="00F14D33">
            <w:proofErr w:type="spellStart"/>
            <w:r>
              <w:t>ProductID</w:t>
            </w:r>
            <w:proofErr w:type="spellEnd"/>
          </w:p>
        </w:tc>
        <w:tc>
          <w:tcPr>
            <w:tcW w:w="1698" w:type="dxa"/>
          </w:tcPr>
          <w:p w14:paraId="1A6504AE" w14:textId="1FD3C5EA" w:rsidR="00F14D33" w:rsidRDefault="00F14D33">
            <w:r>
              <w:t>Stock</w:t>
            </w:r>
          </w:p>
        </w:tc>
        <w:tc>
          <w:tcPr>
            <w:tcW w:w="1698" w:type="dxa"/>
          </w:tcPr>
          <w:p w14:paraId="3071439B" w14:textId="1B87E848" w:rsidR="00F14D33" w:rsidRDefault="00F14D33">
            <w:proofErr w:type="spellStart"/>
            <w:r>
              <w:t>ReorderLevel</w:t>
            </w:r>
            <w:proofErr w:type="spellEnd"/>
          </w:p>
        </w:tc>
      </w:tr>
      <w:tr w:rsidR="00F14D33" w14:paraId="48C31E47" w14:textId="77777777" w:rsidTr="00F14D33">
        <w:tc>
          <w:tcPr>
            <w:tcW w:w="1698" w:type="dxa"/>
          </w:tcPr>
          <w:p w14:paraId="187483AF" w14:textId="08940B9D" w:rsidR="00F14D33" w:rsidRDefault="00F14D33">
            <w:r>
              <w:t>101</w:t>
            </w:r>
          </w:p>
        </w:tc>
        <w:tc>
          <w:tcPr>
            <w:tcW w:w="1698" w:type="dxa"/>
          </w:tcPr>
          <w:p w14:paraId="48EC7FDB" w14:textId="74DF20FD" w:rsidR="00F14D33" w:rsidRDefault="00F14D33">
            <w:r>
              <w:t>5</w:t>
            </w:r>
          </w:p>
        </w:tc>
        <w:tc>
          <w:tcPr>
            <w:tcW w:w="1698" w:type="dxa"/>
          </w:tcPr>
          <w:p w14:paraId="33F1BFA3" w14:textId="74AFAA8B" w:rsidR="00F14D33" w:rsidRDefault="00F14D33">
            <w:r>
              <w:t>2</w:t>
            </w:r>
          </w:p>
        </w:tc>
      </w:tr>
      <w:tr w:rsidR="00F14D33" w14:paraId="0F25C653" w14:textId="77777777" w:rsidTr="00F14D33">
        <w:tc>
          <w:tcPr>
            <w:tcW w:w="1698" w:type="dxa"/>
          </w:tcPr>
          <w:p w14:paraId="006D74DF" w14:textId="6BF2D472" w:rsidR="00F14D33" w:rsidRDefault="00F14D33">
            <w:r>
              <w:t>102</w:t>
            </w:r>
          </w:p>
        </w:tc>
        <w:tc>
          <w:tcPr>
            <w:tcW w:w="1698" w:type="dxa"/>
          </w:tcPr>
          <w:p w14:paraId="022931C8" w14:textId="659894D5" w:rsidR="00F14D33" w:rsidRDefault="00F14D33">
            <w:r>
              <w:t>10</w:t>
            </w:r>
          </w:p>
        </w:tc>
        <w:tc>
          <w:tcPr>
            <w:tcW w:w="1698" w:type="dxa"/>
          </w:tcPr>
          <w:p w14:paraId="016783ED" w14:textId="122E882A" w:rsidR="00F14D33" w:rsidRDefault="00F14D33">
            <w:r>
              <w:t>5</w:t>
            </w:r>
          </w:p>
        </w:tc>
      </w:tr>
      <w:tr w:rsidR="00F14D33" w14:paraId="2EBEA736" w14:textId="77777777" w:rsidTr="00F14D33">
        <w:tc>
          <w:tcPr>
            <w:tcW w:w="1698" w:type="dxa"/>
          </w:tcPr>
          <w:p w14:paraId="37361C6B" w14:textId="734EFE37" w:rsidR="00F14D33" w:rsidRDefault="00F14D33">
            <w:r>
              <w:t>103</w:t>
            </w:r>
          </w:p>
        </w:tc>
        <w:tc>
          <w:tcPr>
            <w:tcW w:w="1698" w:type="dxa"/>
          </w:tcPr>
          <w:p w14:paraId="31ED0C8A" w14:textId="2992AE9C" w:rsidR="00F14D33" w:rsidRDefault="00F14D33">
            <w:r>
              <w:t>2</w:t>
            </w:r>
          </w:p>
        </w:tc>
        <w:tc>
          <w:tcPr>
            <w:tcW w:w="1698" w:type="dxa"/>
          </w:tcPr>
          <w:p w14:paraId="6E06D189" w14:textId="1E2A7BDE" w:rsidR="00F14D33" w:rsidRDefault="00F14D33">
            <w:r>
              <w:t>1</w:t>
            </w:r>
          </w:p>
        </w:tc>
      </w:tr>
      <w:tr w:rsidR="00F14D33" w14:paraId="775E0D4A" w14:textId="77777777" w:rsidTr="00F14D33">
        <w:tc>
          <w:tcPr>
            <w:tcW w:w="1698" w:type="dxa"/>
          </w:tcPr>
          <w:p w14:paraId="6321938A" w14:textId="7DB5F45A" w:rsidR="00F14D33" w:rsidRDefault="00F14D33">
            <w:r>
              <w:t>104</w:t>
            </w:r>
          </w:p>
        </w:tc>
        <w:tc>
          <w:tcPr>
            <w:tcW w:w="1698" w:type="dxa"/>
          </w:tcPr>
          <w:p w14:paraId="1A25F591" w14:textId="7B415A7B" w:rsidR="00F14D33" w:rsidRDefault="00F14D33">
            <w:r>
              <w:t>3</w:t>
            </w:r>
          </w:p>
        </w:tc>
        <w:tc>
          <w:tcPr>
            <w:tcW w:w="1698" w:type="dxa"/>
          </w:tcPr>
          <w:p w14:paraId="3D4A8CC0" w14:textId="5EDEA77F" w:rsidR="00F14D33" w:rsidRDefault="00F14D33">
            <w:r>
              <w:t>1</w:t>
            </w:r>
          </w:p>
        </w:tc>
      </w:tr>
      <w:tr w:rsidR="00F14D33" w14:paraId="268EAB96" w14:textId="77777777" w:rsidTr="00F14D33">
        <w:tc>
          <w:tcPr>
            <w:tcW w:w="1698" w:type="dxa"/>
          </w:tcPr>
          <w:p w14:paraId="6E30BC27" w14:textId="2685C4E4" w:rsidR="00F14D33" w:rsidRDefault="00F14D33">
            <w:r>
              <w:t>105</w:t>
            </w:r>
          </w:p>
        </w:tc>
        <w:tc>
          <w:tcPr>
            <w:tcW w:w="1698" w:type="dxa"/>
          </w:tcPr>
          <w:p w14:paraId="5EAF1023" w14:textId="4825FEE0" w:rsidR="00F14D33" w:rsidRDefault="00F14D33">
            <w:r>
              <w:t>15</w:t>
            </w:r>
          </w:p>
        </w:tc>
        <w:tc>
          <w:tcPr>
            <w:tcW w:w="1698" w:type="dxa"/>
          </w:tcPr>
          <w:p w14:paraId="7D0B052C" w14:textId="1ECCA7A7" w:rsidR="00F14D33" w:rsidRDefault="00F14D33">
            <w:r>
              <w:t>5</w:t>
            </w:r>
          </w:p>
        </w:tc>
      </w:tr>
    </w:tbl>
    <w:p w14:paraId="10B9F821" w14:textId="07FF0BFD" w:rsidR="00CF6ED5" w:rsidRDefault="00CF6ED5"/>
    <w:p w14:paraId="4970BC44" w14:textId="77777777" w:rsidR="00CF6ED5" w:rsidRDefault="00000000">
      <w:pPr>
        <w:pStyle w:val="Heading2"/>
      </w:pPr>
      <w:r>
        <w:t>🧠 Advanced SQL &amp; Analytics Questions</w:t>
      </w:r>
    </w:p>
    <w:p w14:paraId="04F351FA" w14:textId="77777777" w:rsidR="00CF6ED5" w:rsidRDefault="00000000" w:rsidP="00381D8C">
      <w:pPr>
        <w:pStyle w:val="ListNumber"/>
        <w:numPr>
          <w:ilvl w:val="0"/>
          <w:numId w:val="0"/>
        </w:numPr>
      </w:pPr>
      <w:r>
        <w:t>1) Calculate total delivered revenue per city.</w:t>
      </w:r>
    </w:p>
    <w:p w14:paraId="059C8C10" w14:textId="77777777" w:rsidR="00CF6ED5" w:rsidRDefault="00000000" w:rsidP="00381D8C">
      <w:pPr>
        <w:pStyle w:val="ListNumber"/>
        <w:numPr>
          <w:ilvl w:val="0"/>
          <w:numId w:val="0"/>
        </w:numPr>
      </w:pPr>
      <w:r>
        <w:t>2) Find the top 2 customers by total delivered spending.</w:t>
      </w:r>
    </w:p>
    <w:p w14:paraId="61B5E3AE" w14:textId="77777777" w:rsidR="00CF6ED5" w:rsidRDefault="00000000" w:rsidP="00381D8C">
      <w:pPr>
        <w:pStyle w:val="ListNumber"/>
        <w:numPr>
          <w:ilvl w:val="0"/>
          <w:numId w:val="0"/>
        </w:numPr>
      </w:pPr>
      <w:r>
        <w:t>3) List products that have never been ordered.</w:t>
      </w:r>
    </w:p>
    <w:p w14:paraId="19EC67F3" w14:textId="77777777" w:rsidR="00CF6ED5" w:rsidRDefault="00000000" w:rsidP="00381D8C">
      <w:pPr>
        <w:pStyle w:val="ListNumber"/>
        <w:numPr>
          <w:ilvl w:val="0"/>
          <w:numId w:val="0"/>
        </w:numPr>
      </w:pPr>
      <w:r>
        <w:t>4) Show each product's total quantity sold in 2023.</w:t>
      </w:r>
    </w:p>
    <w:p w14:paraId="1D5C91AC" w14:textId="77777777" w:rsidR="00CF6ED5" w:rsidRDefault="00000000" w:rsidP="00381D8C">
      <w:pPr>
        <w:pStyle w:val="ListNumber"/>
        <w:numPr>
          <w:ilvl w:val="0"/>
          <w:numId w:val="0"/>
        </w:numPr>
      </w:pPr>
      <w:r>
        <w:t>5) Identify months where revenue exceeded the previous month’s revenue (use window functions).</w:t>
      </w:r>
    </w:p>
    <w:p w14:paraId="034D3666" w14:textId="77777777" w:rsidR="00CF6ED5" w:rsidRDefault="00000000" w:rsidP="00381D8C">
      <w:pPr>
        <w:pStyle w:val="ListNumber"/>
        <w:numPr>
          <w:ilvl w:val="0"/>
          <w:numId w:val="0"/>
        </w:numPr>
      </w:pPr>
      <w:r>
        <w:t>6) List categories where all products have stock above their reorder level.</w:t>
      </w:r>
    </w:p>
    <w:p w14:paraId="442CA266" w14:textId="77777777" w:rsidR="00CF6ED5" w:rsidRDefault="00000000" w:rsidP="00381D8C">
      <w:pPr>
        <w:pStyle w:val="ListNumber"/>
        <w:numPr>
          <w:ilvl w:val="0"/>
          <w:numId w:val="0"/>
        </w:numPr>
      </w:pPr>
      <w:r>
        <w:t>7) Retrieve each customer's first and last purchase date.</w:t>
      </w:r>
    </w:p>
    <w:p w14:paraId="7F5EF77F" w14:textId="77777777" w:rsidR="00CF6ED5" w:rsidRDefault="00000000" w:rsidP="00381D8C">
      <w:pPr>
        <w:pStyle w:val="ListNumber"/>
        <w:numPr>
          <w:ilvl w:val="0"/>
          <w:numId w:val="0"/>
        </w:numPr>
      </w:pPr>
      <w:r>
        <w:t>8) Find products contributing more than 30% of revenue in their category.</w:t>
      </w:r>
    </w:p>
    <w:p w14:paraId="7949CF2D" w14:textId="77777777" w:rsidR="00CF6ED5" w:rsidRDefault="00000000" w:rsidP="00381D8C">
      <w:pPr>
        <w:pStyle w:val="ListNumber"/>
        <w:numPr>
          <w:ilvl w:val="0"/>
          <w:numId w:val="0"/>
        </w:numPr>
      </w:pPr>
      <w:r>
        <w:t>9) Calculate running total revenue by month.</w:t>
      </w:r>
    </w:p>
    <w:p w14:paraId="1F9DDDEC" w14:textId="77777777" w:rsidR="00CF6ED5" w:rsidRDefault="00000000" w:rsidP="00381D8C">
      <w:pPr>
        <w:pStyle w:val="ListNumber"/>
        <w:numPr>
          <w:ilvl w:val="0"/>
          <w:numId w:val="0"/>
        </w:numPr>
      </w:pPr>
      <w:r>
        <w:t>10) Identify customers who have ordered from more than 1 product category.</w:t>
      </w:r>
    </w:p>
    <w:p w14:paraId="21AC7DA7" w14:textId="77777777" w:rsidR="00381D8C" w:rsidRDefault="00381D8C" w:rsidP="00381D8C">
      <w:pPr>
        <w:pStyle w:val="ListNumber"/>
        <w:numPr>
          <w:ilvl w:val="0"/>
          <w:numId w:val="0"/>
        </w:numPr>
      </w:pPr>
    </w:p>
    <w:p w14:paraId="1D6D705E" w14:textId="77777777" w:rsidR="00381D8C" w:rsidRDefault="00000000" w:rsidP="00381D8C">
      <w:pPr>
        <w:pStyle w:val="ListNumber"/>
        <w:numPr>
          <w:ilvl w:val="0"/>
          <w:numId w:val="0"/>
        </w:numPr>
        <w:ind w:left="360" w:hanging="360"/>
      </w:pPr>
      <w:r>
        <w:t xml:space="preserve">🎯 Bonus: </w:t>
      </w:r>
    </w:p>
    <w:p w14:paraId="52086ABC" w14:textId="66F4930D" w:rsidR="00204ED0" w:rsidRDefault="00000000" w:rsidP="0002447D">
      <w:pPr>
        <w:pStyle w:val="ListNumber"/>
        <w:numPr>
          <w:ilvl w:val="0"/>
          <w:numId w:val="0"/>
        </w:numPr>
        <w:ind w:left="360" w:hanging="360"/>
      </w:pPr>
      <w:r>
        <w:t>Determine each city’s contribution percentage to total company revenue.</w:t>
      </w:r>
    </w:p>
    <w:sectPr w:rsidR="00204ED0" w:rsidSect="0022704E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CE21D56"/>
    <w:multiLevelType w:val="hybridMultilevel"/>
    <w:tmpl w:val="692630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2074028">
    <w:abstractNumId w:val="8"/>
  </w:num>
  <w:num w:numId="2" w16cid:durableId="74984871">
    <w:abstractNumId w:val="6"/>
  </w:num>
  <w:num w:numId="3" w16cid:durableId="545802146">
    <w:abstractNumId w:val="5"/>
  </w:num>
  <w:num w:numId="4" w16cid:durableId="1633973306">
    <w:abstractNumId w:val="4"/>
  </w:num>
  <w:num w:numId="5" w16cid:durableId="1425959790">
    <w:abstractNumId w:val="7"/>
  </w:num>
  <w:num w:numId="6" w16cid:durableId="1812405517">
    <w:abstractNumId w:val="3"/>
  </w:num>
  <w:num w:numId="7" w16cid:durableId="1496341870">
    <w:abstractNumId w:val="2"/>
  </w:num>
  <w:num w:numId="8" w16cid:durableId="1389722029">
    <w:abstractNumId w:val="1"/>
  </w:num>
  <w:num w:numId="9" w16cid:durableId="1502235654">
    <w:abstractNumId w:val="0"/>
  </w:num>
  <w:num w:numId="10" w16cid:durableId="10007367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447D"/>
    <w:rsid w:val="00034616"/>
    <w:rsid w:val="0006063C"/>
    <w:rsid w:val="0015074B"/>
    <w:rsid w:val="00202925"/>
    <w:rsid w:val="00204ED0"/>
    <w:rsid w:val="0022704E"/>
    <w:rsid w:val="0029639D"/>
    <w:rsid w:val="00314B50"/>
    <w:rsid w:val="00326F90"/>
    <w:rsid w:val="00381D8C"/>
    <w:rsid w:val="0082384C"/>
    <w:rsid w:val="00936B29"/>
    <w:rsid w:val="00A7584F"/>
    <w:rsid w:val="00AA1D8D"/>
    <w:rsid w:val="00B47730"/>
    <w:rsid w:val="00CB0664"/>
    <w:rsid w:val="00CF0DBA"/>
    <w:rsid w:val="00CF6ED5"/>
    <w:rsid w:val="00F14D33"/>
    <w:rsid w:val="00F90348"/>
    <w:rsid w:val="00FC693F"/>
    <w:rsid w:val="00FD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C67E6D"/>
  <w14:defaultImageDpi w14:val="300"/>
  <w15:docId w15:val="{2F249E51-6B81-4F79-8B03-20E289DD5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F0D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0D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0D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0D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0D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Deepa Nayak</cp:lastModifiedBy>
  <cp:revision>6</cp:revision>
  <dcterms:created xsi:type="dcterms:W3CDTF">2013-12-23T23:15:00Z</dcterms:created>
  <dcterms:modified xsi:type="dcterms:W3CDTF">2025-08-15T07:38:00Z</dcterms:modified>
  <cp:category/>
</cp:coreProperties>
</file>