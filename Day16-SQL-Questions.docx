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2ABFE" w14:textId="77777777" w:rsidR="00F977AB" w:rsidRDefault="00000000">
      <w:pPr>
        <w:pStyle w:val="Heading1"/>
      </w:pPr>
      <w:r>
        <w:t>Day 16 – SQL Practice: Banking Transactions Dataset</w:t>
      </w:r>
    </w:p>
    <w:p w14:paraId="4F3D1A58" w14:textId="77777777" w:rsidR="00F977AB" w:rsidRDefault="00000000">
      <w:pPr>
        <w:pStyle w:val="Heading2"/>
      </w:pPr>
      <w:r>
        <w:t>📊 Dataset Overview</w:t>
      </w:r>
    </w:p>
    <w:p w14:paraId="76289176" w14:textId="77777777" w:rsidR="00F977AB" w:rsidRDefault="00000000">
      <w:proofErr w:type="gramStart"/>
      <w:r>
        <w:t>You’re</w:t>
      </w:r>
      <w:proofErr w:type="gramEnd"/>
      <w:r>
        <w:t xml:space="preserve"> working with a SQL database for a digital banking system. It includes tables for Customers, Accounts, and Transactions. This set focuses on money flow analysis, customer profiling, and transaction patterns.</w:t>
      </w:r>
      <w:r>
        <w:br/>
      </w:r>
    </w:p>
    <w:p w14:paraId="0D614080" w14:textId="77777777" w:rsidR="00F977AB" w:rsidRDefault="00000000">
      <w:pPr>
        <w:pStyle w:val="Heading2"/>
      </w:pPr>
      <w:r>
        <w:t>📁 Tables and Sample Data</w:t>
      </w:r>
    </w:p>
    <w:p w14:paraId="66F41FE0" w14:textId="77777777" w:rsidR="00F977AB" w:rsidRDefault="00000000">
      <w:r>
        <w:t>1.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255"/>
        <w:gridCol w:w="1253"/>
        <w:gridCol w:w="1260"/>
      </w:tblGrid>
      <w:tr w:rsidR="007304EC" w14:paraId="4BD053B8" w14:textId="77777777" w:rsidTr="007304EC">
        <w:tc>
          <w:tcPr>
            <w:tcW w:w="1346" w:type="dxa"/>
          </w:tcPr>
          <w:p w14:paraId="7D108696" w14:textId="6781BDD3" w:rsidR="007304EC" w:rsidRDefault="007304EC">
            <w:proofErr w:type="spellStart"/>
            <w:r>
              <w:t>CustomerID</w:t>
            </w:r>
            <w:proofErr w:type="spellEnd"/>
          </w:p>
        </w:tc>
        <w:tc>
          <w:tcPr>
            <w:tcW w:w="1255" w:type="dxa"/>
          </w:tcPr>
          <w:p w14:paraId="7E0835A7" w14:textId="0F11ED94" w:rsidR="007304EC" w:rsidRDefault="007304EC">
            <w:r>
              <w:t>Name</w:t>
            </w:r>
          </w:p>
        </w:tc>
        <w:tc>
          <w:tcPr>
            <w:tcW w:w="1253" w:type="dxa"/>
          </w:tcPr>
          <w:p w14:paraId="1BFF4FF7" w14:textId="086B7776" w:rsidR="007304EC" w:rsidRDefault="007304EC">
            <w:r>
              <w:t>Age</w:t>
            </w:r>
          </w:p>
        </w:tc>
        <w:tc>
          <w:tcPr>
            <w:tcW w:w="1260" w:type="dxa"/>
          </w:tcPr>
          <w:p w14:paraId="2CAB79CB" w14:textId="68013346" w:rsidR="007304EC" w:rsidRDefault="007304EC">
            <w:r>
              <w:t>Country</w:t>
            </w:r>
          </w:p>
        </w:tc>
      </w:tr>
      <w:tr w:rsidR="007304EC" w14:paraId="3926A9DC" w14:textId="77777777" w:rsidTr="007304EC">
        <w:tc>
          <w:tcPr>
            <w:tcW w:w="1346" w:type="dxa"/>
          </w:tcPr>
          <w:p w14:paraId="1228909D" w14:textId="17F10D97" w:rsidR="007304EC" w:rsidRDefault="007304EC">
            <w:r>
              <w:t>1</w:t>
            </w:r>
          </w:p>
        </w:tc>
        <w:tc>
          <w:tcPr>
            <w:tcW w:w="1255" w:type="dxa"/>
          </w:tcPr>
          <w:p w14:paraId="3940978D" w14:textId="1C042273" w:rsidR="007304EC" w:rsidRDefault="007304EC">
            <w:r>
              <w:t>Alice</w:t>
            </w:r>
          </w:p>
        </w:tc>
        <w:tc>
          <w:tcPr>
            <w:tcW w:w="1253" w:type="dxa"/>
          </w:tcPr>
          <w:p w14:paraId="7E02BEC1" w14:textId="1D5315D5" w:rsidR="007304EC" w:rsidRDefault="007304EC">
            <w:r>
              <w:t>30</w:t>
            </w:r>
          </w:p>
        </w:tc>
        <w:tc>
          <w:tcPr>
            <w:tcW w:w="1260" w:type="dxa"/>
          </w:tcPr>
          <w:p w14:paraId="4A5CFDB4" w14:textId="5FF87E6E" w:rsidR="007304EC" w:rsidRDefault="007304EC">
            <w:r>
              <w:t>USA</w:t>
            </w:r>
          </w:p>
        </w:tc>
      </w:tr>
      <w:tr w:rsidR="007304EC" w14:paraId="406F8871" w14:textId="77777777" w:rsidTr="007304EC">
        <w:tc>
          <w:tcPr>
            <w:tcW w:w="1346" w:type="dxa"/>
          </w:tcPr>
          <w:p w14:paraId="1B4F2AED" w14:textId="15A306AA" w:rsidR="007304EC" w:rsidRDefault="007304EC">
            <w:r>
              <w:t>2</w:t>
            </w:r>
          </w:p>
        </w:tc>
        <w:tc>
          <w:tcPr>
            <w:tcW w:w="1255" w:type="dxa"/>
          </w:tcPr>
          <w:p w14:paraId="472E7CF2" w14:textId="296AA77A" w:rsidR="007304EC" w:rsidRDefault="007304EC">
            <w:r>
              <w:t>Bob</w:t>
            </w:r>
          </w:p>
        </w:tc>
        <w:tc>
          <w:tcPr>
            <w:tcW w:w="1253" w:type="dxa"/>
          </w:tcPr>
          <w:p w14:paraId="5D7C2841" w14:textId="232E93BD" w:rsidR="007304EC" w:rsidRDefault="007304EC">
            <w:r>
              <w:t>45</w:t>
            </w:r>
          </w:p>
        </w:tc>
        <w:tc>
          <w:tcPr>
            <w:tcW w:w="1260" w:type="dxa"/>
          </w:tcPr>
          <w:p w14:paraId="7F21255E" w14:textId="2089B989" w:rsidR="007304EC" w:rsidRDefault="007304EC">
            <w:r>
              <w:t>UK</w:t>
            </w:r>
          </w:p>
        </w:tc>
      </w:tr>
      <w:tr w:rsidR="007304EC" w14:paraId="2F108693" w14:textId="77777777" w:rsidTr="007304EC">
        <w:tc>
          <w:tcPr>
            <w:tcW w:w="1346" w:type="dxa"/>
          </w:tcPr>
          <w:p w14:paraId="11D23936" w14:textId="2A437310" w:rsidR="007304EC" w:rsidRDefault="007304EC">
            <w:r>
              <w:t>3</w:t>
            </w:r>
          </w:p>
        </w:tc>
        <w:tc>
          <w:tcPr>
            <w:tcW w:w="1255" w:type="dxa"/>
          </w:tcPr>
          <w:p w14:paraId="48E97E25" w14:textId="6403E5B5" w:rsidR="007304EC" w:rsidRDefault="007304EC">
            <w:r>
              <w:t>Chitra</w:t>
            </w:r>
          </w:p>
        </w:tc>
        <w:tc>
          <w:tcPr>
            <w:tcW w:w="1253" w:type="dxa"/>
          </w:tcPr>
          <w:p w14:paraId="40992DC1" w14:textId="42905FE0" w:rsidR="007304EC" w:rsidRDefault="007304EC">
            <w:r>
              <w:t>28</w:t>
            </w:r>
          </w:p>
        </w:tc>
        <w:tc>
          <w:tcPr>
            <w:tcW w:w="1260" w:type="dxa"/>
          </w:tcPr>
          <w:p w14:paraId="4F7D168F" w14:textId="33EE0ECE" w:rsidR="007304EC" w:rsidRDefault="007304EC">
            <w:r>
              <w:t>India</w:t>
            </w:r>
          </w:p>
        </w:tc>
      </w:tr>
      <w:tr w:rsidR="007304EC" w14:paraId="3B580270" w14:textId="77777777" w:rsidTr="007304EC">
        <w:tc>
          <w:tcPr>
            <w:tcW w:w="1346" w:type="dxa"/>
          </w:tcPr>
          <w:p w14:paraId="28078760" w14:textId="78A1F557" w:rsidR="007304EC" w:rsidRDefault="007304EC">
            <w:r>
              <w:t>4</w:t>
            </w:r>
          </w:p>
        </w:tc>
        <w:tc>
          <w:tcPr>
            <w:tcW w:w="1255" w:type="dxa"/>
          </w:tcPr>
          <w:p w14:paraId="43E13CC6" w14:textId="4C917F55" w:rsidR="007304EC" w:rsidRDefault="007304EC">
            <w:r>
              <w:t>Diego</w:t>
            </w:r>
          </w:p>
        </w:tc>
        <w:tc>
          <w:tcPr>
            <w:tcW w:w="1253" w:type="dxa"/>
          </w:tcPr>
          <w:p w14:paraId="32E55C09" w14:textId="167A4660" w:rsidR="007304EC" w:rsidRDefault="007304EC">
            <w:r>
              <w:t>35</w:t>
            </w:r>
          </w:p>
        </w:tc>
        <w:tc>
          <w:tcPr>
            <w:tcW w:w="1260" w:type="dxa"/>
          </w:tcPr>
          <w:p w14:paraId="24089286" w14:textId="7926D38A" w:rsidR="007304EC" w:rsidRDefault="007304EC">
            <w:r>
              <w:t>Brazil</w:t>
            </w:r>
          </w:p>
        </w:tc>
      </w:tr>
      <w:tr w:rsidR="007304EC" w14:paraId="31B65EB5" w14:textId="77777777" w:rsidTr="007304EC">
        <w:tc>
          <w:tcPr>
            <w:tcW w:w="1346" w:type="dxa"/>
          </w:tcPr>
          <w:p w14:paraId="3A625389" w14:textId="784E0436" w:rsidR="007304EC" w:rsidRDefault="007304EC">
            <w:r>
              <w:t>5</w:t>
            </w:r>
          </w:p>
        </w:tc>
        <w:tc>
          <w:tcPr>
            <w:tcW w:w="1255" w:type="dxa"/>
          </w:tcPr>
          <w:p w14:paraId="692B883B" w14:textId="69BA56F6" w:rsidR="007304EC" w:rsidRDefault="007304EC">
            <w:r>
              <w:t>Eva</w:t>
            </w:r>
          </w:p>
        </w:tc>
        <w:tc>
          <w:tcPr>
            <w:tcW w:w="1253" w:type="dxa"/>
          </w:tcPr>
          <w:p w14:paraId="46163AFE" w14:textId="1FD89760" w:rsidR="007304EC" w:rsidRDefault="007304EC">
            <w:r>
              <w:t>40</w:t>
            </w:r>
          </w:p>
        </w:tc>
        <w:tc>
          <w:tcPr>
            <w:tcW w:w="1260" w:type="dxa"/>
          </w:tcPr>
          <w:p w14:paraId="5DE1E9E7" w14:textId="3AFB099D" w:rsidR="007304EC" w:rsidRDefault="007304EC">
            <w:proofErr w:type="spellStart"/>
            <w:proofErr w:type="gramStart"/>
            <w:r>
              <w:t>Ger,any</w:t>
            </w:r>
            <w:proofErr w:type="spellEnd"/>
            <w:proofErr w:type="gramEnd"/>
          </w:p>
        </w:tc>
      </w:tr>
    </w:tbl>
    <w:p w14:paraId="3E77C91D" w14:textId="586AF9FC" w:rsidR="00F977AB" w:rsidRDefault="00F977AB"/>
    <w:p w14:paraId="146B373A" w14:textId="77777777" w:rsidR="00F977AB" w:rsidRDefault="00000000">
      <w:r>
        <w:t>2.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346"/>
        <w:gridCol w:w="1454"/>
        <w:gridCol w:w="1241"/>
      </w:tblGrid>
      <w:tr w:rsidR="00A56EA0" w14:paraId="521982F2" w14:textId="77777777" w:rsidTr="00A56EA0">
        <w:tc>
          <w:tcPr>
            <w:tcW w:w="1259" w:type="dxa"/>
          </w:tcPr>
          <w:p w14:paraId="6F115F3C" w14:textId="5F5F568C" w:rsidR="00A56EA0" w:rsidRDefault="00A56EA0">
            <w:proofErr w:type="spellStart"/>
            <w:r>
              <w:t>AccountID</w:t>
            </w:r>
            <w:proofErr w:type="spellEnd"/>
          </w:p>
        </w:tc>
        <w:tc>
          <w:tcPr>
            <w:tcW w:w="1346" w:type="dxa"/>
          </w:tcPr>
          <w:p w14:paraId="087F6AC0" w14:textId="15B251C2" w:rsidR="00A56EA0" w:rsidRDefault="00A56EA0">
            <w:proofErr w:type="spellStart"/>
            <w:r>
              <w:t>CustomerID</w:t>
            </w:r>
            <w:proofErr w:type="spellEnd"/>
          </w:p>
        </w:tc>
        <w:tc>
          <w:tcPr>
            <w:tcW w:w="1454" w:type="dxa"/>
          </w:tcPr>
          <w:p w14:paraId="1B2EF53C" w14:textId="7296582F" w:rsidR="00A56EA0" w:rsidRDefault="00A56EA0">
            <w:proofErr w:type="spellStart"/>
            <w:r>
              <w:t>AccountType</w:t>
            </w:r>
            <w:proofErr w:type="spellEnd"/>
          </w:p>
        </w:tc>
        <w:tc>
          <w:tcPr>
            <w:tcW w:w="1241" w:type="dxa"/>
          </w:tcPr>
          <w:p w14:paraId="7382BC16" w14:textId="4D4C0F61" w:rsidR="00A56EA0" w:rsidRDefault="00A56EA0">
            <w:r>
              <w:t>Balance</w:t>
            </w:r>
          </w:p>
        </w:tc>
      </w:tr>
      <w:tr w:rsidR="00A56EA0" w14:paraId="5A031429" w14:textId="77777777" w:rsidTr="00A56EA0">
        <w:tc>
          <w:tcPr>
            <w:tcW w:w="1259" w:type="dxa"/>
          </w:tcPr>
          <w:p w14:paraId="37C15EA6" w14:textId="1649AF97" w:rsidR="00A56EA0" w:rsidRDefault="00A56EA0">
            <w:r>
              <w:t>101</w:t>
            </w:r>
          </w:p>
        </w:tc>
        <w:tc>
          <w:tcPr>
            <w:tcW w:w="1346" w:type="dxa"/>
          </w:tcPr>
          <w:p w14:paraId="1058CCE4" w14:textId="230D96D5" w:rsidR="00A56EA0" w:rsidRDefault="00A56EA0">
            <w:r>
              <w:t>1</w:t>
            </w:r>
          </w:p>
        </w:tc>
        <w:tc>
          <w:tcPr>
            <w:tcW w:w="1454" w:type="dxa"/>
          </w:tcPr>
          <w:p w14:paraId="39B8FE5A" w14:textId="7F51995F" w:rsidR="00A56EA0" w:rsidRDefault="00A56EA0">
            <w:r>
              <w:t>Savings</w:t>
            </w:r>
          </w:p>
        </w:tc>
        <w:tc>
          <w:tcPr>
            <w:tcW w:w="1241" w:type="dxa"/>
          </w:tcPr>
          <w:p w14:paraId="09028D07" w14:textId="5F71F70A" w:rsidR="00A56EA0" w:rsidRDefault="00A56EA0">
            <w:r>
              <w:t>5000.00</w:t>
            </w:r>
          </w:p>
        </w:tc>
      </w:tr>
      <w:tr w:rsidR="00A56EA0" w14:paraId="37A25E88" w14:textId="77777777" w:rsidTr="00A56EA0">
        <w:tc>
          <w:tcPr>
            <w:tcW w:w="1259" w:type="dxa"/>
          </w:tcPr>
          <w:p w14:paraId="43296234" w14:textId="77893B39" w:rsidR="00A56EA0" w:rsidRDefault="00A56EA0">
            <w:r>
              <w:t>102</w:t>
            </w:r>
          </w:p>
        </w:tc>
        <w:tc>
          <w:tcPr>
            <w:tcW w:w="1346" w:type="dxa"/>
          </w:tcPr>
          <w:p w14:paraId="25A941A7" w14:textId="5B602D56" w:rsidR="00A56EA0" w:rsidRDefault="00A56EA0">
            <w:r>
              <w:t>1</w:t>
            </w:r>
          </w:p>
        </w:tc>
        <w:tc>
          <w:tcPr>
            <w:tcW w:w="1454" w:type="dxa"/>
          </w:tcPr>
          <w:p w14:paraId="6948788F" w14:textId="5DDED752" w:rsidR="00A56EA0" w:rsidRDefault="00A56EA0">
            <w:r>
              <w:t>Checking</w:t>
            </w:r>
          </w:p>
        </w:tc>
        <w:tc>
          <w:tcPr>
            <w:tcW w:w="1241" w:type="dxa"/>
          </w:tcPr>
          <w:p w14:paraId="1C45FE70" w14:textId="3E272D83" w:rsidR="00A56EA0" w:rsidRDefault="00A56EA0">
            <w:r>
              <w:t>1200.00</w:t>
            </w:r>
          </w:p>
        </w:tc>
      </w:tr>
      <w:tr w:rsidR="00A56EA0" w14:paraId="69729BEC" w14:textId="77777777" w:rsidTr="00A56EA0">
        <w:tc>
          <w:tcPr>
            <w:tcW w:w="1259" w:type="dxa"/>
          </w:tcPr>
          <w:p w14:paraId="6B115FBF" w14:textId="2A1D3EAE" w:rsidR="00A56EA0" w:rsidRDefault="00A56EA0">
            <w:r>
              <w:t>103</w:t>
            </w:r>
          </w:p>
        </w:tc>
        <w:tc>
          <w:tcPr>
            <w:tcW w:w="1346" w:type="dxa"/>
          </w:tcPr>
          <w:p w14:paraId="14930226" w14:textId="13B832C8" w:rsidR="00A56EA0" w:rsidRDefault="00A56EA0">
            <w:r>
              <w:t>2</w:t>
            </w:r>
          </w:p>
        </w:tc>
        <w:tc>
          <w:tcPr>
            <w:tcW w:w="1454" w:type="dxa"/>
          </w:tcPr>
          <w:p w14:paraId="66C624AC" w14:textId="7AC7DA29" w:rsidR="00A56EA0" w:rsidRDefault="00A56EA0">
            <w:r>
              <w:t>Savings</w:t>
            </w:r>
          </w:p>
        </w:tc>
        <w:tc>
          <w:tcPr>
            <w:tcW w:w="1241" w:type="dxa"/>
          </w:tcPr>
          <w:p w14:paraId="5A79D584" w14:textId="64B0A6B4" w:rsidR="00A56EA0" w:rsidRDefault="00A56EA0">
            <w:r>
              <w:t>8000.00</w:t>
            </w:r>
          </w:p>
        </w:tc>
      </w:tr>
      <w:tr w:rsidR="00A56EA0" w14:paraId="1798D0D4" w14:textId="77777777" w:rsidTr="00A56EA0">
        <w:tc>
          <w:tcPr>
            <w:tcW w:w="1259" w:type="dxa"/>
          </w:tcPr>
          <w:p w14:paraId="6CD4A165" w14:textId="62F4170B" w:rsidR="00A56EA0" w:rsidRDefault="00A56EA0">
            <w:r>
              <w:t>104</w:t>
            </w:r>
          </w:p>
        </w:tc>
        <w:tc>
          <w:tcPr>
            <w:tcW w:w="1346" w:type="dxa"/>
          </w:tcPr>
          <w:p w14:paraId="344098C7" w14:textId="1C80E3C5" w:rsidR="00A56EA0" w:rsidRDefault="00A56EA0">
            <w:r>
              <w:t>3</w:t>
            </w:r>
          </w:p>
        </w:tc>
        <w:tc>
          <w:tcPr>
            <w:tcW w:w="1454" w:type="dxa"/>
          </w:tcPr>
          <w:p w14:paraId="2D31D227" w14:textId="7C1A0374" w:rsidR="00A56EA0" w:rsidRDefault="00A56EA0">
            <w:r>
              <w:t>Checking</w:t>
            </w:r>
          </w:p>
        </w:tc>
        <w:tc>
          <w:tcPr>
            <w:tcW w:w="1241" w:type="dxa"/>
          </w:tcPr>
          <w:p w14:paraId="6B57DD0F" w14:textId="248E7F39" w:rsidR="00A56EA0" w:rsidRDefault="00A56EA0">
            <w:r>
              <w:t>1500.00</w:t>
            </w:r>
          </w:p>
        </w:tc>
      </w:tr>
      <w:tr w:rsidR="00A56EA0" w14:paraId="1140E60F" w14:textId="77777777" w:rsidTr="00A56EA0">
        <w:tc>
          <w:tcPr>
            <w:tcW w:w="1259" w:type="dxa"/>
          </w:tcPr>
          <w:p w14:paraId="5C901AB3" w14:textId="4D39DBB3" w:rsidR="00A56EA0" w:rsidRDefault="00A56EA0">
            <w:r>
              <w:t>105</w:t>
            </w:r>
          </w:p>
        </w:tc>
        <w:tc>
          <w:tcPr>
            <w:tcW w:w="1346" w:type="dxa"/>
          </w:tcPr>
          <w:p w14:paraId="1F5D1C05" w14:textId="17AED07D" w:rsidR="00A56EA0" w:rsidRDefault="00A56EA0">
            <w:r>
              <w:t>4</w:t>
            </w:r>
          </w:p>
        </w:tc>
        <w:tc>
          <w:tcPr>
            <w:tcW w:w="1454" w:type="dxa"/>
          </w:tcPr>
          <w:p w14:paraId="5208C13C" w14:textId="5C3210A3" w:rsidR="00A56EA0" w:rsidRDefault="00A56EA0">
            <w:r>
              <w:t>Savings</w:t>
            </w:r>
          </w:p>
        </w:tc>
        <w:tc>
          <w:tcPr>
            <w:tcW w:w="1241" w:type="dxa"/>
          </w:tcPr>
          <w:p w14:paraId="34E9F756" w14:textId="1A390468" w:rsidR="00A56EA0" w:rsidRDefault="00A56EA0">
            <w:r>
              <w:t>700.00</w:t>
            </w:r>
          </w:p>
        </w:tc>
      </w:tr>
      <w:tr w:rsidR="00A56EA0" w14:paraId="5978DD61" w14:textId="77777777" w:rsidTr="00A56EA0">
        <w:tc>
          <w:tcPr>
            <w:tcW w:w="1259" w:type="dxa"/>
          </w:tcPr>
          <w:p w14:paraId="2C010F46" w14:textId="7AF4F951" w:rsidR="00A56EA0" w:rsidRDefault="00A56EA0">
            <w:r>
              <w:t>106</w:t>
            </w:r>
          </w:p>
        </w:tc>
        <w:tc>
          <w:tcPr>
            <w:tcW w:w="1346" w:type="dxa"/>
          </w:tcPr>
          <w:p w14:paraId="3FB3BAE9" w14:textId="28810FAC" w:rsidR="00A56EA0" w:rsidRDefault="00A56EA0">
            <w:r>
              <w:t>5</w:t>
            </w:r>
          </w:p>
        </w:tc>
        <w:tc>
          <w:tcPr>
            <w:tcW w:w="1454" w:type="dxa"/>
          </w:tcPr>
          <w:p w14:paraId="6D16453F" w14:textId="45F1441B" w:rsidR="00A56EA0" w:rsidRDefault="00A56EA0">
            <w:r>
              <w:t>Savings</w:t>
            </w:r>
          </w:p>
        </w:tc>
        <w:tc>
          <w:tcPr>
            <w:tcW w:w="1241" w:type="dxa"/>
          </w:tcPr>
          <w:p w14:paraId="0A6B8278" w14:textId="0CECC913" w:rsidR="00A56EA0" w:rsidRDefault="00A56EA0">
            <w:r>
              <w:t>9600.00</w:t>
            </w:r>
          </w:p>
        </w:tc>
      </w:tr>
    </w:tbl>
    <w:p w14:paraId="70326FCE" w14:textId="2A3BA7CC" w:rsidR="00F977AB" w:rsidRDefault="00F977AB"/>
    <w:p w14:paraId="59F81377" w14:textId="77777777" w:rsidR="00F977AB" w:rsidRDefault="00000000">
      <w:r>
        <w:t>3.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229"/>
        <w:gridCol w:w="1103"/>
        <w:gridCol w:w="1813"/>
        <w:gridCol w:w="1777"/>
      </w:tblGrid>
      <w:tr w:rsidR="00A56EA0" w14:paraId="213E0EE0" w14:textId="77777777" w:rsidTr="00A56EA0">
        <w:tc>
          <w:tcPr>
            <w:tcW w:w="1559" w:type="dxa"/>
          </w:tcPr>
          <w:p w14:paraId="7B1D5D2A" w14:textId="1411F673" w:rsidR="00A56EA0" w:rsidRDefault="00A56EA0">
            <w:proofErr w:type="spellStart"/>
            <w:r>
              <w:t>TransactionID</w:t>
            </w:r>
            <w:proofErr w:type="spellEnd"/>
          </w:p>
        </w:tc>
        <w:tc>
          <w:tcPr>
            <w:tcW w:w="1229" w:type="dxa"/>
          </w:tcPr>
          <w:p w14:paraId="308C06F9" w14:textId="050870A4" w:rsidR="00A56EA0" w:rsidRDefault="00A56EA0">
            <w:proofErr w:type="spellStart"/>
            <w:r>
              <w:t>AccountID</w:t>
            </w:r>
            <w:proofErr w:type="spellEnd"/>
          </w:p>
        </w:tc>
        <w:tc>
          <w:tcPr>
            <w:tcW w:w="1103" w:type="dxa"/>
          </w:tcPr>
          <w:p w14:paraId="06F45BE5" w14:textId="18AAD841" w:rsidR="00A56EA0" w:rsidRDefault="00A56EA0">
            <w:r>
              <w:t>Amount</w:t>
            </w:r>
          </w:p>
        </w:tc>
        <w:tc>
          <w:tcPr>
            <w:tcW w:w="1813" w:type="dxa"/>
          </w:tcPr>
          <w:p w14:paraId="67762712" w14:textId="08D469ED" w:rsidR="00A56EA0" w:rsidRDefault="00A56EA0">
            <w:proofErr w:type="spellStart"/>
            <w:r>
              <w:t>TransactionType</w:t>
            </w:r>
            <w:proofErr w:type="spellEnd"/>
          </w:p>
        </w:tc>
        <w:tc>
          <w:tcPr>
            <w:tcW w:w="1777" w:type="dxa"/>
          </w:tcPr>
          <w:p w14:paraId="3AC5D74C" w14:textId="748DCD62" w:rsidR="00A56EA0" w:rsidRDefault="00A56EA0">
            <w:proofErr w:type="spellStart"/>
            <w:r>
              <w:t>TransactionDate</w:t>
            </w:r>
            <w:proofErr w:type="spellEnd"/>
          </w:p>
        </w:tc>
      </w:tr>
      <w:tr w:rsidR="00A56EA0" w14:paraId="05F2E903" w14:textId="77777777" w:rsidTr="00A56EA0">
        <w:tc>
          <w:tcPr>
            <w:tcW w:w="1559" w:type="dxa"/>
          </w:tcPr>
          <w:p w14:paraId="64CD6F14" w14:textId="21FECEFE" w:rsidR="00A56EA0" w:rsidRDefault="001943BA">
            <w:r>
              <w:t>1001</w:t>
            </w:r>
          </w:p>
        </w:tc>
        <w:tc>
          <w:tcPr>
            <w:tcW w:w="1229" w:type="dxa"/>
          </w:tcPr>
          <w:p w14:paraId="382B4BF3" w14:textId="3D2FA36E" w:rsidR="00A56EA0" w:rsidRDefault="001943BA">
            <w:r>
              <w:t>101</w:t>
            </w:r>
          </w:p>
        </w:tc>
        <w:tc>
          <w:tcPr>
            <w:tcW w:w="1103" w:type="dxa"/>
          </w:tcPr>
          <w:p w14:paraId="700D8284" w14:textId="42ACB305" w:rsidR="00A56EA0" w:rsidRDefault="001943BA">
            <w:r>
              <w:t>1000.00</w:t>
            </w:r>
          </w:p>
        </w:tc>
        <w:tc>
          <w:tcPr>
            <w:tcW w:w="1813" w:type="dxa"/>
          </w:tcPr>
          <w:p w14:paraId="5154E89B" w14:textId="5B95EF7E" w:rsidR="00A56EA0" w:rsidRDefault="001943BA">
            <w:r>
              <w:t>Deposit</w:t>
            </w:r>
          </w:p>
        </w:tc>
        <w:tc>
          <w:tcPr>
            <w:tcW w:w="1777" w:type="dxa"/>
          </w:tcPr>
          <w:p w14:paraId="416C5674" w14:textId="36811F34" w:rsidR="00A56EA0" w:rsidRDefault="001943BA">
            <w:r>
              <w:t>2024-06-01</w:t>
            </w:r>
          </w:p>
        </w:tc>
      </w:tr>
      <w:tr w:rsidR="00A56EA0" w14:paraId="414A0574" w14:textId="77777777" w:rsidTr="00A56EA0">
        <w:tc>
          <w:tcPr>
            <w:tcW w:w="1559" w:type="dxa"/>
          </w:tcPr>
          <w:p w14:paraId="52E1C39F" w14:textId="6A836B6D" w:rsidR="00A56EA0" w:rsidRDefault="001943BA">
            <w:r>
              <w:t>1002</w:t>
            </w:r>
          </w:p>
        </w:tc>
        <w:tc>
          <w:tcPr>
            <w:tcW w:w="1229" w:type="dxa"/>
          </w:tcPr>
          <w:p w14:paraId="3A1A990F" w14:textId="48E571B7" w:rsidR="00A56EA0" w:rsidRDefault="001943BA">
            <w:r>
              <w:t>102</w:t>
            </w:r>
          </w:p>
        </w:tc>
        <w:tc>
          <w:tcPr>
            <w:tcW w:w="1103" w:type="dxa"/>
          </w:tcPr>
          <w:p w14:paraId="296E9650" w14:textId="497430D3" w:rsidR="00A56EA0" w:rsidRDefault="001943BA">
            <w:r>
              <w:t>200.00</w:t>
            </w:r>
          </w:p>
        </w:tc>
        <w:tc>
          <w:tcPr>
            <w:tcW w:w="1813" w:type="dxa"/>
          </w:tcPr>
          <w:p w14:paraId="128947F1" w14:textId="302C5CF8" w:rsidR="00A56EA0" w:rsidRDefault="001943BA">
            <w:proofErr w:type="spellStart"/>
            <w:r>
              <w:t>Withdrawl</w:t>
            </w:r>
            <w:proofErr w:type="spellEnd"/>
          </w:p>
        </w:tc>
        <w:tc>
          <w:tcPr>
            <w:tcW w:w="1777" w:type="dxa"/>
          </w:tcPr>
          <w:p w14:paraId="3799A9F7" w14:textId="35B2B1A4" w:rsidR="00A56EA0" w:rsidRDefault="001943BA">
            <w:r>
              <w:t>2024-06-02</w:t>
            </w:r>
          </w:p>
        </w:tc>
      </w:tr>
      <w:tr w:rsidR="00A56EA0" w14:paraId="0A3B14AD" w14:textId="77777777" w:rsidTr="00A56EA0">
        <w:tc>
          <w:tcPr>
            <w:tcW w:w="1559" w:type="dxa"/>
          </w:tcPr>
          <w:p w14:paraId="4FBFFC0C" w14:textId="3D0C1A92" w:rsidR="00A56EA0" w:rsidRDefault="001943BA">
            <w:r>
              <w:t>1003</w:t>
            </w:r>
          </w:p>
        </w:tc>
        <w:tc>
          <w:tcPr>
            <w:tcW w:w="1229" w:type="dxa"/>
          </w:tcPr>
          <w:p w14:paraId="13352816" w14:textId="39A7EFA9" w:rsidR="00A56EA0" w:rsidRDefault="001943BA">
            <w:r>
              <w:t>103</w:t>
            </w:r>
          </w:p>
        </w:tc>
        <w:tc>
          <w:tcPr>
            <w:tcW w:w="1103" w:type="dxa"/>
          </w:tcPr>
          <w:p w14:paraId="794F91A8" w14:textId="6208284A" w:rsidR="00A56EA0" w:rsidRDefault="001943BA">
            <w:r>
              <w:t>3000.00</w:t>
            </w:r>
          </w:p>
        </w:tc>
        <w:tc>
          <w:tcPr>
            <w:tcW w:w="1813" w:type="dxa"/>
          </w:tcPr>
          <w:p w14:paraId="7C93C6AD" w14:textId="30113C47" w:rsidR="00A56EA0" w:rsidRDefault="001943BA">
            <w:r>
              <w:t>Deposit</w:t>
            </w:r>
          </w:p>
        </w:tc>
        <w:tc>
          <w:tcPr>
            <w:tcW w:w="1777" w:type="dxa"/>
          </w:tcPr>
          <w:p w14:paraId="4C39C35F" w14:textId="048FC480" w:rsidR="00A56EA0" w:rsidRDefault="001943BA">
            <w:r>
              <w:t>2024-06-03</w:t>
            </w:r>
          </w:p>
        </w:tc>
      </w:tr>
      <w:tr w:rsidR="00A56EA0" w14:paraId="7F3648F9" w14:textId="77777777" w:rsidTr="00A56EA0">
        <w:tc>
          <w:tcPr>
            <w:tcW w:w="1559" w:type="dxa"/>
          </w:tcPr>
          <w:p w14:paraId="1794D6FD" w14:textId="4D1C07AE" w:rsidR="00A56EA0" w:rsidRDefault="001943BA">
            <w:r>
              <w:t>1004</w:t>
            </w:r>
          </w:p>
        </w:tc>
        <w:tc>
          <w:tcPr>
            <w:tcW w:w="1229" w:type="dxa"/>
          </w:tcPr>
          <w:p w14:paraId="44086CD8" w14:textId="1FE2D60B" w:rsidR="00A56EA0" w:rsidRDefault="001943BA">
            <w:r>
              <w:t>104</w:t>
            </w:r>
          </w:p>
        </w:tc>
        <w:tc>
          <w:tcPr>
            <w:tcW w:w="1103" w:type="dxa"/>
          </w:tcPr>
          <w:p w14:paraId="12447882" w14:textId="003F0483" w:rsidR="00A56EA0" w:rsidRDefault="001943BA">
            <w:r>
              <w:t>500.00</w:t>
            </w:r>
          </w:p>
        </w:tc>
        <w:tc>
          <w:tcPr>
            <w:tcW w:w="1813" w:type="dxa"/>
          </w:tcPr>
          <w:p w14:paraId="67CFC520" w14:textId="5CB25DED" w:rsidR="00A56EA0" w:rsidRDefault="001943BA">
            <w:proofErr w:type="spellStart"/>
            <w:r>
              <w:t>Withdrawl</w:t>
            </w:r>
            <w:proofErr w:type="spellEnd"/>
          </w:p>
        </w:tc>
        <w:tc>
          <w:tcPr>
            <w:tcW w:w="1777" w:type="dxa"/>
          </w:tcPr>
          <w:p w14:paraId="28CA5BC8" w14:textId="40547291" w:rsidR="00A56EA0" w:rsidRDefault="001943BA">
            <w:r>
              <w:t>2024-06-05</w:t>
            </w:r>
          </w:p>
        </w:tc>
      </w:tr>
      <w:tr w:rsidR="00A56EA0" w14:paraId="41A12DA8" w14:textId="77777777" w:rsidTr="00A56EA0">
        <w:tc>
          <w:tcPr>
            <w:tcW w:w="1559" w:type="dxa"/>
          </w:tcPr>
          <w:p w14:paraId="609A7C7B" w14:textId="04482D55" w:rsidR="00A56EA0" w:rsidRDefault="001943BA">
            <w:r>
              <w:t>1005</w:t>
            </w:r>
          </w:p>
        </w:tc>
        <w:tc>
          <w:tcPr>
            <w:tcW w:w="1229" w:type="dxa"/>
          </w:tcPr>
          <w:p w14:paraId="21A6569F" w14:textId="206D7896" w:rsidR="00A56EA0" w:rsidRDefault="001943BA">
            <w:r>
              <w:t>105</w:t>
            </w:r>
          </w:p>
        </w:tc>
        <w:tc>
          <w:tcPr>
            <w:tcW w:w="1103" w:type="dxa"/>
          </w:tcPr>
          <w:p w14:paraId="0555E6BC" w14:textId="1B639E2A" w:rsidR="00A56EA0" w:rsidRDefault="001943BA">
            <w:r>
              <w:t>150.00</w:t>
            </w:r>
          </w:p>
        </w:tc>
        <w:tc>
          <w:tcPr>
            <w:tcW w:w="1813" w:type="dxa"/>
          </w:tcPr>
          <w:p w14:paraId="4B816D06" w14:textId="0295F274" w:rsidR="00A56EA0" w:rsidRDefault="001943BA">
            <w:r>
              <w:t>Deposit</w:t>
            </w:r>
          </w:p>
        </w:tc>
        <w:tc>
          <w:tcPr>
            <w:tcW w:w="1777" w:type="dxa"/>
          </w:tcPr>
          <w:p w14:paraId="3F4057E5" w14:textId="13D60897" w:rsidR="00A56EA0" w:rsidRDefault="001943BA">
            <w:r>
              <w:t>2024-06-07</w:t>
            </w:r>
          </w:p>
        </w:tc>
      </w:tr>
      <w:tr w:rsidR="001943BA" w14:paraId="62F15AEE" w14:textId="77777777" w:rsidTr="00A56EA0">
        <w:tc>
          <w:tcPr>
            <w:tcW w:w="1559" w:type="dxa"/>
          </w:tcPr>
          <w:p w14:paraId="7BD58BCA" w14:textId="3DCA4482" w:rsidR="001943BA" w:rsidRDefault="001943BA">
            <w:r>
              <w:t>1006</w:t>
            </w:r>
          </w:p>
        </w:tc>
        <w:tc>
          <w:tcPr>
            <w:tcW w:w="1229" w:type="dxa"/>
          </w:tcPr>
          <w:p w14:paraId="4A60CACE" w14:textId="1F92C313" w:rsidR="001943BA" w:rsidRDefault="001943BA">
            <w:r>
              <w:t>106</w:t>
            </w:r>
          </w:p>
        </w:tc>
        <w:tc>
          <w:tcPr>
            <w:tcW w:w="1103" w:type="dxa"/>
          </w:tcPr>
          <w:p w14:paraId="7E511594" w14:textId="26939AD1" w:rsidR="001943BA" w:rsidRDefault="001943BA">
            <w:r>
              <w:t>800.00</w:t>
            </w:r>
          </w:p>
        </w:tc>
        <w:tc>
          <w:tcPr>
            <w:tcW w:w="1813" w:type="dxa"/>
          </w:tcPr>
          <w:p w14:paraId="07B5B951" w14:textId="24D6C29D" w:rsidR="001943BA" w:rsidRDefault="001943BA">
            <w:r>
              <w:t>Deposit</w:t>
            </w:r>
          </w:p>
        </w:tc>
        <w:tc>
          <w:tcPr>
            <w:tcW w:w="1777" w:type="dxa"/>
          </w:tcPr>
          <w:p w14:paraId="6193174A" w14:textId="0E9CEDC3" w:rsidR="001943BA" w:rsidRDefault="001943BA">
            <w:r>
              <w:t>2024-06-09</w:t>
            </w:r>
          </w:p>
        </w:tc>
      </w:tr>
      <w:tr w:rsidR="001943BA" w14:paraId="16BBABF5" w14:textId="77777777" w:rsidTr="00A56EA0">
        <w:tc>
          <w:tcPr>
            <w:tcW w:w="1559" w:type="dxa"/>
          </w:tcPr>
          <w:p w14:paraId="3F80DC69" w14:textId="6775121C" w:rsidR="001943BA" w:rsidRDefault="001943BA">
            <w:r>
              <w:t>1007</w:t>
            </w:r>
          </w:p>
        </w:tc>
        <w:tc>
          <w:tcPr>
            <w:tcW w:w="1229" w:type="dxa"/>
          </w:tcPr>
          <w:p w14:paraId="4D946DC1" w14:textId="5CBD64A2" w:rsidR="001943BA" w:rsidRDefault="001943BA">
            <w:r>
              <w:t>101</w:t>
            </w:r>
          </w:p>
        </w:tc>
        <w:tc>
          <w:tcPr>
            <w:tcW w:w="1103" w:type="dxa"/>
          </w:tcPr>
          <w:p w14:paraId="52435523" w14:textId="66C0B486" w:rsidR="001943BA" w:rsidRDefault="001943BA">
            <w:r>
              <w:t>400.00</w:t>
            </w:r>
          </w:p>
        </w:tc>
        <w:tc>
          <w:tcPr>
            <w:tcW w:w="1813" w:type="dxa"/>
          </w:tcPr>
          <w:p w14:paraId="7C25F940" w14:textId="388D9B79" w:rsidR="001943BA" w:rsidRDefault="001943BA">
            <w:proofErr w:type="spellStart"/>
            <w:r>
              <w:t>Withdrawl</w:t>
            </w:r>
            <w:proofErr w:type="spellEnd"/>
          </w:p>
        </w:tc>
        <w:tc>
          <w:tcPr>
            <w:tcW w:w="1777" w:type="dxa"/>
          </w:tcPr>
          <w:p w14:paraId="57D80EC6" w14:textId="55F9F1C0" w:rsidR="001943BA" w:rsidRDefault="001943BA">
            <w:r>
              <w:t>2024-06-10</w:t>
            </w:r>
          </w:p>
        </w:tc>
      </w:tr>
    </w:tbl>
    <w:p w14:paraId="1D0FB026" w14:textId="1D314EE6" w:rsidR="00F977AB" w:rsidRDefault="00000000">
      <w:r>
        <w:br/>
      </w:r>
      <w:r>
        <w:br/>
      </w:r>
      <w:r>
        <w:br/>
      </w:r>
      <w:r>
        <w:br/>
      </w:r>
    </w:p>
    <w:p w14:paraId="7DE55534" w14:textId="77777777" w:rsidR="00F977AB" w:rsidRDefault="00000000" w:rsidP="00E26E13">
      <w:pPr>
        <w:pStyle w:val="Heading2"/>
        <w:ind w:left="360"/>
      </w:pPr>
      <w:r>
        <w:lastRenderedPageBreak/>
        <w:t>🧠 Practice Questions</w:t>
      </w:r>
    </w:p>
    <w:p w14:paraId="62029CF5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1) List all customers along with their account types and balances.</w:t>
      </w:r>
    </w:p>
    <w:p w14:paraId="194C4098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2) Show total number of accounts per account type.</w:t>
      </w:r>
    </w:p>
    <w:p w14:paraId="1D56B5AD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3) Calculate the total deposit amount per customer.</w:t>
      </w:r>
    </w:p>
    <w:p w14:paraId="22847901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4) Find the top 3 customers with the highest total withdrawal amount.</w:t>
      </w:r>
    </w:p>
    <w:p w14:paraId="4F22D5F5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5) Display customer names with the highest account balance.</w:t>
      </w:r>
    </w:p>
    <w:p w14:paraId="0676F37F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6) Show the average transaction amount per transaction type.</w:t>
      </w:r>
    </w:p>
    <w:p w14:paraId="1C67FA4C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7) List all transactions that happened in the first week of June 2024.</w:t>
      </w:r>
    </w:p>
    <w:p w14:paraId="5BFA0110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8) Show customers who made no transactions.</w:t>
      </w:r>
    </w:p>
    <w:p w14:paraId="21079948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9) For each customer, calculate net transaction amount (deposit - withdrawal).</w:t>
      </w:r>
    </w:p>
    <w:p w14:paraId="3B902A29" w14:textId="77777777" w:rsidR="00F977AB" w:rsidRDefault="00000000" w:rsidP="00E26E13">
      <w:pPr>
        <w:pStyle w:val="ListNumber"/>
        <w:numPr>
          <w:ilvl w:val="0"/>
          <w:numId w:val="0"/>
        </w:numPr>
        <w:ind w:left="360"/>
      </w:pPr>
      <w:r>
        <w:t>10) For each country, show the total balance held by customers.</w:t>
      </w:r>
    </w:p>
    <w:p w14:paraId="243CB7ED" w14:textId="77777777" w:rsidR="00E26E13" w:rsidRDefault="00E26E13" w:rsidP="00E26E13">
      <w:pPr>
        <w:pStyle w:val="ListNumber"/>
        <w:numPr>
          <w:ilvl w:val="0"/>
          <w:numId w:val="0"/>
        </w:numPr>
        <w:ind w:left="360"/>
      </w:pPr>
    </w:p>
    <w:p w14:paraId="1961274C" w14:textId="77777777" w:rsidR="00E26E13" w:rsidRDefault="00000000" w:rsidP="00E26E13">
      <w:pPr>
        <w:pStyle w:val="ListNumber"/>
        <w:numPr>
          <w:ilvl w:val="0"/>
          <w:numId w:val="0"/>
        </w:numPr>
      </w:pPr>
      <w:r>
        <w:t>🎯 Bonus Challenge</w:t>
      </w:r>
    </w:p>
    <w:p w14:paraId="24AE39EB" w14:textId="64CFF7C5" w:rsidR="00F977AB" w:rsidRDefault="00000000" w:rsidP="00E26E13">
      <w:pPr>
        <w:pStyle w:val="ListNumber"/>
        <w:numPr>
          <w:ilvl w:val="0"/>
          <w:numId w:val="0"/>
        </w:numPr>
      </w:pPr>
      <w:r>
        <w:t>Identify customers who have more than 1 account and have made deposits totaling over 1000.</w:t>
      </w:r>
    </w:p>
    <w:sectPr w:rsidR="00F97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240989"/>
    <w:multiLevelType w:val="hybridMultilevel"/>
    <w:tmpl w:val="FA121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589">
    <w:abstractNumId w:val="8"/>
  </w:num>
  <w:num w:numId="2" w16cid:durableId="1134299654">
    <w:abstractNumId w:val="6"/>
  </w:num>
  <w:num w:numId="3" w16cid:durableId="597445968">
    <w:abstractNumId w:val="5"/>
  </w:num>
  <w:num w:numId="4" w16cid:durableId="1115443767">
    <w:abstractNumId w:val="4"/>
  </w:num>
  <w:num w:numId="5" w16cid:durableId="125510937">
    <w:abstractNumId w:val="7"/>
  </w:num>
  <w:num w:numId="6" w16cid:durableId="287006661">
    <w:abstractNumId w:val="3"/>
  </w:num>
  <w:num w:numId="7" w16cid:durableId="349795582">
    <w:abstractNumId w:val="2"/>
  </w:num>
  <w:num w:numId="8" w16cid:durableId="686711767">
    <w:abstractNumId w:val="1"/>
  </w:num>
  <w:num w:numId="9" w16cid:durableId="855466519">
    <w:abstractNumId w:val="0"/>
  </w:num>
  <w:num w:numId="10" w16cid:durableId="1064371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3BA"/>
    <w:rsid w:val="0029639D"/>
    <w:rsid w:val="00326F90"/>
    <w:rsid w:val="00482E81"/>
    <w:rsid w:val="0069721C"/>
    <w:rsid w:val="007304EC"/>
    <w:rsid w:val="007437D2"/>
    <w:rsid w:val="007C1DD2"/>
    <w:rsid w:val="00A56EA0"/>
    <w:rsid w:val="00AA1D8D"/>
    <w:rsid w:val="00B47730"/>
    <w:rsid w:val="00B514AC"/>
    <w:rsid w:val="00CB0664"/>
    <w:rsid w:val="00CF5617"/>
    <w:rsid w:val="00E26E13"/>
    <w:rsid w:val="00F977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63D9A"/>
  <w14:defaultImageDpi w14:val="300"/>
  <w15:docId w15:val="{CB86EE92-5E21-43BD-9FCA-6B711DD5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6</cp:revision>
  <dcterms:created xsi:type="dcterms:W3CDTF">2013-12-23T23:15:00Z</dcterms:created>
  <dcterms:modified xsi:type="dcterms:W3CDTF">2025-07-26T11:44:00Z</dcterms:modified>
  <cp:category/>
</cp:coreProperties>
</file>