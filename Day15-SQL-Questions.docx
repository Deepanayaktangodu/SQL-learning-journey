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393E5" w14:textId="77777777" w:rsidR="00813341" w:rsidRDefault="00000000">
      <w:pPr>
        <w:pStyle w:val="Heading1"/>
      </w:pPr>
      <w:r>
        <w:t>Day 15 – SQL Practice: Fitness Tracker Dataset</w:t>
      </w:r>
    </w:p>
    <w:p w14:paraId="1F7DA3DE" w14:textId="77777777" w:rsidR="00813341" w:rsidRDefault="00000000">
      <w:pPr>
        <w:pStyle w:val="Heading2"/>
      </w:pPr>
      <w:r>
        <w:t>📊 Dataset Overview</w:t>
      </w:r>
    </w:p>
    <w:p w14:paraId="32042FCD" w14:textId="439940AA" w:rsidR="00813341" w:rsidRDefault="00000000">
      <w:r>
        <w:t>You’re working with a SQL database for a Fitness Tracker App. The database includes users'</w:t>
      </w:r>
      <w:r w:rsidR="007A4550">
        <w:t xml:space="preserve"> </w:t>
      </w:r>
      <w:r>
        <w:t>activity, workouts, and health stats. Below are the table schemas and sample data to work with:</w:t>
      </w:r>
    </w:p>
    <w:p w14:paraId="65AA8F22" w14:textId="77777777" w:rsidR="00813341" w:rsidRDefault="00000000">
      <w:pPr>
        <w:pStyle w:val="Heading2"/>
      </w:pPr>
      <w:r>
        <w:t>📁 Tables and Sample Data</w:t>
      </w:r>
    </w:p>
    <w:p w14:paraId="5B41E603" w14:textId="4167E87B" w:rsidR="00813341" w:rsidRDefault="00000000" w:rsidP="007821CE">
      <w:pPr>
        <w:pStyle w:val="ListParagraph"/>
        <w:numPr>
          <w:ilvl w:val="0"/>
          <w:numId w:val="10"/>
        </w:numPr>
      </w:pPr>
      <w:r>
        <w:t>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7"/>
        <w:gridCol w:w="1229"/>
        <w:gridCol w:w="1215"/>
        <w:gridCol w:w="1244"/>
      </w:tblGrid>
      <w:tr w:rsidR="007821CE" w14:paraId="3FDC4053" w14:textId="77777777" w:rsidTr="007821CE">
        <w:tc>
          <w:tcPr>
            <w:tcW w:w="1237" w:type="dxa"/>
          </w:tcPr>
          <w:p w14:paraId="1D53F621" w14:textId="06C60418" w:rsidR="007821CE" w:rsidRDefault="007821CE" w:rsidP="007821CE">
            <w:proofErr w:type="spellStart"/>
            <w:r>
              <w:t>UserID</w:t>
            </w:r>
            <w:proofErr w:type="spellEnd"/>
          </w:p>
        </w:tc>
        <w:tc>
          <w:tcPr>
            <w:tcW w:w="1229" w:type="dxa"/>
          </w:tcPr>
          <w:p w14:paraId="39160723" w14:textId="4D67B2E1" w:rsidR="007821CE" w:rsidRDefault="007821CE" w:rsidP="007821CE">
            <w:r>
              <w:t>Name</w:t>
            </w:r>
          </w:p>
        </w:tc>
        <w:tc>
          <w:tcPr>
            <w:tcW w:w="1215" w:type="dxa"/>
          </w:tcPr>
          <w:p w14:paraId="1D1C9791" w14:textId="1CCA64D6" w:rsidR="007821CE" w:rsidRDefault="007821CE" w:rsidP="007821CE">
            <w:r>
              <w:t>Age</w:t>
            </w:r>
          </w:p>
        </w:tc>
        <w:tc>
          <w:tcPr>
            <w:tcW w:w="1244" w:type="dxa"/>
          </w:tcPr>
          <w:p w14:paraId="6CEF64F3" w14:textId="0341DF9E" w:rsidR="007821CE" w:rsidRDefault="007821CE" w:rsidP="007821CE">
            <w:r>
              <w:t>Country</w:t>
            </w:r>
          </w:p>
        </w:tc>
      </w:tr>
      <w:tr w:rsidR="007821CE" w14:paraId="42B3DC27" w14:textId="77777777" w:rsidTr="007821CE">
        <w:tc>
          <w:tcPr>
            <w:tcW w:w="1237" w:type="dxa"/>
          </w:tcPr>
          <w:p w14:paraId="7F9C9899" w14:textId="6334D550" w:rsidR="007821CE" w:rsidRDefault="007821CE" w:rsidP="007821CE">
            <w:r>
              <w:t>1</w:t>
            </w:r>
          </w:p>
        </w:tc>
        <w:tc>
          <w:tcPr>
            <w:tcW w:w="1229" w:type="dxa"/>
          </w:tcPr>
          <w:p w14:paraId="35972DBA" w14:textId="58024D43" w:rsidR="007821CE" w:rsidRDefault="007821CE" w:rsidP="007821CE">
            <w:r>
              <w:t>Arjun</w:t>
            </w:r>
          </w:p>
        </w:tc>
        <w:tc>
          <w:tcPr>
            <w:tcW w:w="1215" w:type="dxa"/>
          </w:tcPr>
          <w:p w14:paraId="03C21410" w14:textId="68E3359E" w:rsidR="007821CE" w:rsidRDefault="007821CE" w:rsidP="007821CE">
            <w:r>
              <w:t>28</w:t>
            </w:r>
          </w:p>
        </w:tc>
        <w:tc>
          <w:tcPr>
            <w:tcW w:w="1244" w:type="dxa"/>
          </w:tcPr>
          <w:p w14:paraId="478854F9" w14:textId="6062D7F0" w:rsidR="007821CE" w:rsidRDefault="007821CE" w:rsidP="007821CE">
            <w:r>
              <w:t>India</w:t>
            </w:r>
          </w:p>
        </w:tc>
      </w:tr>
      <w:tr w:rsidR="007821CE" w14:paraId="0F3FAB3D" w14:textId="77777777" w:rsidTr="007821CE">
        <w:tc>
          <w:tcPr>
            <w:tcW w:w="1237" w:type="dxa"/>
          </w:tcPr>
          <w:p w14:paraId="0911A7E7" w14:textId="7CE838B9" w:rsidR="007821CE" w:rsidRDefault="007821CE" w:rsidP="007821CE">
            <w:r>
              <w:t>2</w:t>
            </w:r>
          </w:p>
        </w:tc>
        <w:tc>
          <w:tcPr>
            <w:tcW w:w="1229" w:type="dxa"/>
          </w:tcPr>
          <w:p w14:paraId="0562F355" w14:textId="7DECB0B9" w:rsidR="007821CE" w:rsidRDefault="007821CE" w:rsidP="007821CE">
            <w:r>
              <w:t>Bella</w:t>
            </w:r>
          </w:p>
        </w:tc>
        <w:tc>
          <w:tcPr>
            <w:tcW w:w="1215" w:type="dxa"/>
          </w:tcPr>
          <w:p w14:paraId="401DB003" w14:textId="0C03A31F" w:rsidR="007821CE" w:rsidRDefault="007821CE" w:rsidP="007821CE">
            <w:r>
              <w:t>35</w:t>
            </w:r>
          </w:p>
        </w:tc>
        <w:tc>
          <w:tcPr>
            <w:tcW w:w="1244" w:type="dxa"/>
          </w:tcPr>
          <w:p w14:paraId="4DF63C67" w14:textId="2754B6BC" w:rsidR="007821CE" w:rsidRDefault="007821CE" w:rsidP="007821CE">
            <w:r>
              <w:t>USA</w:t>
            </w:r>
          </w:p>
        </w:tc>
      </w:tr>
      <w:tr w:rsidR="007821CE" w14:paraId="538C0665" w14:textId="77777777" w:rsidTr="007821CE">
        <w:tc>
          <w:tcPr>
            <w:tcW w:w="1237" w:type="dxa"/>
          </w:tcPr>
          <w:p w14:paraId="189904A6" w14:textId="73D5092A" w:rsidR="007821CE" w:rsidRDefault="007821CE" w:rsidP="007821CE">
            <w:r>
              <w:t>3</w:t>
            </w:r>
          </w:p>
        </w:tc>
        <w:tc>
          <w:tcPr>
            <w:tcW w:w="1229" w:type="dxa"/>
          </w:tcPr>
          <w:p w14:paraId="415424B4" w14:textId="2B015122" w:rsidR="007821CE" w:rsidRDefault="007821CE" w:rsidP="007821CE">
            <w:r>
              <w:t>Chen</w:t>
            </w:r>
          </w:p>
        </w:tc>
        <w:tc>
          <w:tcPr>
            <w:tcW w:w="1215" w:type="dxa"/>
          </w:tcPr>
          <w:p w14:paraId="5410E368" w14:textId="3FFA08D9" w:rsidR="007821CE" w:rsidRDefault="007821CE" w:rsidP="007821CE">
            <w:r>
              <w:t>24</w:t>
            </w:r>
          </w:p>
        </w:tc>
        <w:tc>
          <w:tcPr>
            <w:tcW w:w="1244" w:type="dxa"/>
          </w:tcPr>
          <w:p w14:paraId="26F0FAB4" w14:textId="10E6E3D7" w:rsidR="007821CE" w:rsidRDefault="007821CE" w:rsidP="007821CE">
            <w:r>
              <w:t>China</w:t>
            </w:r>
          </w:p>
        </w:tc>
      </w:tr>
      <w:tr w:rsidR="007821CE" w14:paraId="1F066E44" w14:textId="77777777" w:rsidTr="007821CE">
        <w:tc>
          <w:tcPr>
            <w:tcW w:w="1237" w:type="dxa"/>
          </w:tcPr>
          <w:p w14:paraId="3DDE4521" w14:textId="57FA6E1B" w:rsidR="007821CE" w:rsidRDefault="007821CE" w:rsidP="007821CE">
            <w:r>
              <w:t>4</w:t>
            </w:r>
          </w:p>
        </w:tc>
        <w:tc>
          <w:tcPr>
            <w:tcW w:w="1229" w:type="dxa"/>
          </w:tcPr>
          <w:p w14:paraId="130EE72C" w14:textId="5335FEC6" w:rsidR="007821CE" w:rsidRDefault="007821CE" w:rsidP="007821CE">
            <w:r>
              <w:t>Dmitry</w:t>
            </w:r>
          </w:p>
        </w:tc>
        <w:tc>
          <w:tcPr>
            <w:tcW w:w="1215" w:type="dxa"/>
          </w:tcPr>
          <w:p w14:paraId="3DC730D7" w14:textId="018EE002" w:rsidR="007821CE" w:rsidRDefault="007821CE" w:rsidP="007821CE">
            <w:r>
              <w:t>42</w:t>
            </w:r>
          </w:p>
        </w:tc>
        <w:tc>
          <w:tcPr>
            <w:tcW w:w="1244" w:type="dxa"/>
          </w:tcPr>
          <w:p w14:paraId="1DA9883E" w14:textId="54C71093" w:rsidR="007821CE" w:rsidRDefault="007821CE" w:rsidP="007821CE">
            <w:r>
              <w:t>Russia</w:t>
            </w:r>
          </w:p>
        </w:tc>
      </w:tr>
      <w:tr w:rsidR="007821CE" w14:paraId="12BBFD91" w14:textId="77777777" w:rsidTr="007821CE">
        <w:tc>
          <w:tcPr>
            <w:tcW w:w="1237" w:type="dxa"/>
          </w:tcPr>
          <w:p w14:paraId="54C0EE2F" w14:textId="3D5EF3ED" w:rsidR="007821CE" w:rsidRDefault="007821CE" w:rsidP="007821CE">
            <w:r>
              <w:t>5</w:t>
            </w:r>
          </w:p>
        </w:tc>
        <w:tc>
          <w:tcPr>
            <w:tcW w:w="1229" w:type="dxa"/>
          </w:tcPr>
          <w:p w14:paraId="087E65DB" w14:textId="4738E29D" w:rsidR="007821CE" w:rsidRDefault="007821CE" w:rsidP="007821CE">
            <w:r>
              <w:t>Ella</w:t>
            </w:r>
          </w:p>
        </w:tc>
        <w:tc>
          <w:tcPr>
            <w:tcW w:w="1215" w:type="dxa"/>
          </w:tcPr>
          <w:p w14:paraId="741641CC" w14:textId="3207F4CE" w:rsidR="007821CE" w:rsidRDefault="007821CE" w:rsidP="007821CE">
            <w:r>
              <w:t>30</w:t>
            </w:r>
          </w:p>
        </w:tc>
        <w:tc>
          <w:tcPr>
            <w:tcW w:w="1244" w:type="dxa"/>
          </w:tcPr>
          <w:p w14:paraId="14E714A4" w14:textId="4A18F07F" w:rsidR="007821CE" w:rsidRDefault="007821CE" w:rsidP="007821CE">
            <w:r>
              <w:t>Germany</w:t>
            </w:r>
          </w:p>
        </w:tc>
      </w:tr>
    </w:tbl>
    <w:p w14:paraId="0A21F90E" w14:textId="2AC9D1F3" w:rsidR="00813341" w:rsidRDefault="00813341"/>
    <w:p w14:paraId="545C3A25" w14:textId="3D3813E5" w:rsidR="00813341" w:rsidRDefault="00000000" w:rsidP="007821CE">
      <w:pPr>
        <w:pStyle w:val="ListParagraph"/>
        <w:numPr>
          <w:ilvl w:val="0"/>
          <w:numId w:val="10"/>
        </w:numPr>
      </w:pPr>
      <w:r>
        <w:t>Workouts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2"/>
        <w:gridCol w:w="869"/>
        <w:gridCol w:w="1526"/>
        <w:gridCol w:w="1515"/>
        <w:gridCol w:w="1677"/>
        <w:gridCol w:w="1490"/>
      </w:tblGrid>
      <w:tr w:rsidR="00185366" w14:paraId="74B952CE" w14:textId="77777777" w:rsidTr="00185366">
        <w:tc>
          <w:tcPr>
            <w:tcW w:w="1272" w:type="dxa"/>
          </w:tcPr>
          <w:p w14:paraId="45A2E119" w14:textId="7AFF4FDC" w:rsidR="00185366" w:rsidRDefault="00185366" w:rsidP="007821CE">
            <w:proofErr w:type="spellStart"/>
            <w:r>
              <w:t>WorkoutID</w:t>
            </w:r>
            <w:proofErr w:type="spellEnd"/>
          </w:p>
        </w:tc>
        <w:tc>
          <w:tcPr>
            <w:tcW w:w="869" w:type="dxa"/>
          </w:tcPr>
          <w:p w14:paraId="14A24990" w14:textId="0CC0BDFA" w:rsidR="00185366" w:rsidRDefault="00185366" w:rsidP="007821CE">
            <w:proofErr w:type="spellStart"/>
            <w:r>
              <w:t>UserID</w:t>
            </w:r>
            <w:proofErr w:type="spellEnd"/>
          </w:p>
        </w:tc>
        <w:tc>
          <w:tcPr>
            <w:tcW w:w="1526" w:type="dxa"/>
          </w:tcPr>
          <w:p w14:paraId="30ECC5BF" w14:textId="61A03F04" w:rsidR="00185366" w:rsidRDefault="00185366" w:rsidP="007821CE">
            <w:proofErr w:type="spellStart"/>
            <w:r>
              <w:t>WorkoutType</w:t>
            </w:r>
            <w:proofErr w:type="spellEnd"/>
          </w:p>
        </w:tc>
        <w:tc>
          <w:tcPr>
            <w:tcW w:w="1515" w:type="dxa"/>
          </w:tcPr>
          <w:p w14:paraId="066AFF37" w14:textId="759AED58" w:rsidR="00185366" w:rsidRDefault="00185366" w:rsidP="007821CE">
            <w:proofErr w:type="spellStart"/>
            <w:r>
              <w:t>DurationMins</w:t>
            </w:r>
            <w:proofErr w:type="spellEnd"/>
          </w:p>
        </w:tc>
        <w:tc>
          <w:tcPr>
            <w:tcW w:w="1677" w:type="dxa"/>
          </w:tcPr>
          <w:p w14:paraId="51CD97C1" w14:textId="116B315B" w:rsidR="00185366" w:rsidRDefault="00185366" w:rsidP="007821CE">
            <w:proofErr w:type="spellStart"/>
            <w:r>
              <w:t>CaloriesBurned</w:t>
            </w:r>
            <w:proofErr w:type="spellEnd"/>
          </w:p>
        </w:tc>
        <w:tc>
          <w:tcPr>
            <w:tcW w:w="1490" w:type="dxa"/>
          </w:tcPr>
          <w:p w14:paraId="5743987C" w14:textId="6005F6A2" w:rsidR="00185366" w:rsidRDefault="00185366" w:rsidP="007821CE">
            <w:proofErr w:type="spellStart"/>
            <w:r>
              <w:t>WorkoutDate</w:t>
            </w:r>
            <w:proofErr w:type="spellEnd"/>
          </w:p>
        </w:tc>
      </w:tr>
      <w:tr w:rsidR="00BA568D" w14:paraId="03726161" w14:textId="77777777" w:rsidTr="00185366">
        <w:tc>
          <w:tcPr>
            <w:tcW w:w="1272" w:type="dxa"/>
          </w:tcPr>
          <w:p w14:paraId="04AA9975" w14:textId="242B63B6" w:rsidR="00BA568D" w:rsidRDefault="00BA568D" w:rsidP="00BA568D">
            <w:r>
              <w:t>101</w:t>
            </w:r>
          </w:p>
        </w:tc>
        <w:tc>
          <w:tcPr>
            <w:tcW w:w="869" w:type="dxa"/>
          </w:tcPr>
          <w:p w14:paraId="1FCDD148" w14:textId="2C04D8BA" w:rsidR="00BA568D" w:rsidRDefault="00BA568D" w:rsidP="00BA568D">
            <w:r>
              <w:t>1</w:t>
            </w:r>
          </w:p>
        </w:tc>
        <w:tc>
          <w:tcPr>
            <w:tcW w:w="1526" w:type="dxa"/>
          </w:tcPr>
          <w:p w14:paraId="35E27E57" w14:textId="01433081" w:rsidR="00BA568D" w:rsidRDefault="00BA568D" w:rsidP="00BA568D">
            <w:r>
              <w:t>Running</w:t>
            </w:r>
          </w:p>
        </w:tc>
        <w:tc>
          <w:tcPr>
            <w:tcW w:w="1515" w:type="dxa"/>
          </w:tcPr>
          <w:p w14:paraId="4D159883" w14:textId="61D016C7" w:rsidR="00BA568D" w:rsidRDefault="00BA568D" w:rsidP="00BA568D">
            <w:r>
              <w:t>30</w:t>
            </w:r>
          </w:p>
        </w:tc>
        <w:tc>
          <w:tcPr>
            <w:tcW w:w="1677" w:type="dxa"/>
          </w:tcPr>
          <w:p w14:paraId="5088A950" w14:textId="21863A59" w:rsidR="00BA568D" w:rsidRDefault="00BA568D" w:rsidP="00BA568D">
            <w:r>
              <w:t>300</w:t>
            </w:r>
          </w:p>
        </w:tc>
        <w:tc>
          <w:tcPr>
            <w:tcW w:w="1490" w:type="dxa"/>
          </w:tcPr>
          <w:p w14:paraId="25D44618" w14:textId="5B843000" w:rsidR="00BA568D" w:rsidRDefault="00BA568D" w:rsidP="00BA568D">
            <w:r>
              <w:t>2024-06-01</w:t>
            </w:r>
          </w:p>
        </w:tc>
      </w:tr>
      <w:tr w:rsidR="00BA568D" w14:paraId="5AFB6A6B" w14:textId="77777777" w:rsidTr="00185366">
        <w:tc>
          <w:tcPr>
            <w:tcW w:w="1272" w:type="dxa"/>
          </w:tcPr>
          <w:p w14:paraId="560E7AB0" w14:textId="16730243" w:rsidR="00BA568D" w:rsidRDefault="00BA568D" w:rsidP="00BA568D">
            <w:r>
              <w:t>102</w:t>
            </w:r>
          </w:p>
        </w:tc>
        <w:tc>
          <w:tcPr>
            <w:tcW w:w="869" w:type="dxa"/>
          </w:tcPr>
          <w:p w14:paraId="0485917A" w14:textId="50FB190F" w:rsidR="00BA568D" w:rsidRDefault="00BA568D" w:rsidP="00BA568D">
            <w:r>
              <w:t>2</w:t>
            </w:r>
          </w:p>
        </w:tc>
        <w:tc>
          <w:tcPr>
            <w:tcW w:w="1526" w:type="dxa"/>
          </w:tcPr>
          <w:p w14:paraId="132A9924" w14:textId="213CBAD7" w:rsidR="00BA568D" w:rsidRDefault="00BA568D" w:rsidP="00BA568D">
            <w:r>
              <w:t>Yoga</w:t>
            </w:r>
          </w:p>
        </w:tc>
        <w:tc>
          <w:tcPr>
            <w:tcW w:w="1515" w:type="dxa"/>
          </w:tcPr>
          <w:p w14:paraId="6441A6CF" w14:textId="02EA5D57" w:rsidR="00BA568D" w:rsidRDefault="00BA568D" w:rsidP="00BA568D">
            <w:r>
              <w:t>45</w:t>
            </w:r>
          </w:p>
        </w:tc>
        <w:tc>
          <w:tcPr>
            <w:tcW w:w="1677" w:type="dxa"/>
          </w:tcPr>
          <w:p w14:paraId="45A93DE6" w14:textId="013BE921" w:rsidR="00BA568D" w:rsidRDefault="00BA568D" w:rsidP="00BA568D">
            <w:r>
              <w:t>200</w:t>
            </w:r>
          </w:p>
        </w:tc>
        <w:tc>
          <w:tcPr>
            <w:tcW w:w="1490" w:type="dxa"/>
          </w:tcPr>
          <w:p w14:paraId="08B86D36" w14:textId="0EFA6338" w:rsidR="00BA568D" w:rsidRDefault="00BA568D" w:rsidP="00BA568D">
            <w:r>
              <w:t>2024-06-02</w:t>
            </w:r>
          </w:p>
        </w:tc>
      </w:tr>
      <w:tr w:rsidR="00BA568D" w14:paraId="47250F7E" w14:textId="77777777" w:rsidTr="00185366">
        <w:tc>
          <w:tcPr>
            <w:tcW w:w="1272" w:type="dxa"/>
          </w:tcPr>
          <w:p w14:paraId="7A2E63E2" w14:textId="47B77C88" w:rsidR="00BA568D" w:rsidRDefault="00BA568D" w:rsidP="00BA568D">
            <w:r>
              <w:t>103</w:t>
            </w:r>
          </w:p>
        </w:tc>
        <w:tc>
          <w:tcPr>
            <w:tcW w:w="869" w:type="dxa"/>
          </w:tcPr>
          <w:p w14:paraId="60BACD36" w14:textId="4BFD24D9" w:rsidR="00BA568D" w:rsidRDefault="00BA568D" w:rsidP="00BA568D">
            <w:r>
              <w:t>1</w:t>
            </w:r>
          </w:p>
        </w:tc>
        <w:tc>
          <w:tcPr>
            <w:tcW w:w="1526" w:type="dxa"/>
          </w:tcPr>
          <w:p w14:paraId="795F710C" w14:textId="5940FFC5" w:rsidR="00BA568D" w:rsidRDefault="00BA568D" w:rsidP="00BA568D">
            <w:r>
              <w:t xml:space="preserve">Cycling </w:t>
            </w:r>
          </w:p>
        </w:tc>
        <w:tc>
          <w:tcPr>
            <w:tcW w:w="1515" w:type="dxa"/>
          </w:tcPr>
          <w:p w14:paraId="5D80D0CB" w14:textId="19DDBFDA" w:rsidR="00BA568D" w:rsidRDefault="00BA568D" w:rsidP="00BA568D">
            <w:r>
              <w:t>60</w:t>
            </w:r>
          </w:p>
        </w:tc>
        <w:tc>
          <w:tcPr>
            <w:tcW w:w="1677" w:type="dxa"/>
          </w:tcPr>
          <w:p w14:paraId="31D6EA44" w14:textId="0D9891D8" w:rsidR="00BA568D" w:rsidRDefault="00BA568D" w:rsidP="00BA568D">
            <w:r>
              <w:t>500</w:t>
            </w:r>
          </w:p>
        </w:tc>
        <w:tc>
          <w:tcPr>
            <w:tcW w:w="1490" w:type="dxa"/>
          </w:tcPr>
          <w:p w14:paraId="1CE60979" w14:textId="269492AB" w:rsidR="00BA568D" w:rsidRDefault="00BA568D" w:rsidP="00BA568D">
            <w:r>
              <w:t>2024-06-03</w:t>
            </w:r>
          </w:p>
        </w:tc>
      </w:tr>
      <w:tr w:rsidR="00185366" w14:paraId="1C480F4D" w14:textId="77777777" w:rsidTr="00185366">
        <w:tc>
          <w:tcPr>
            <w:tcW w:w="1272" w:type="dxa"/>
          </w:tcPr>
          <w:p w14:paraId="73D03A00" w14:textId="6B04489F" w:rsidR="00185366" w:rsidRDefault="00185366" w:rsidP="007821CE">
            <w:r>
              <w:t>104</w:t>
            </w:r>
          </w:p>
        </w:tc>
        <w:tc>
          <w:tcPr>
            <w:tcW w:w="869" w:type="dxa"/>
          </w:tcPr>
          <w:p w14:paraId="164DFB0D" w14:textId="497B6ED9" w:rsidR="00185366" w:rsidRDefault="00185366" w:rsidP="007821CE">
            <w:r>
              <w:t>3</w:t>
            </w:r>
          </w:p>
        </w:tc>
        <w:tc>
          <w:tcPr>
            <w:tcW w:w="1526" w:type="dxa"/>
          </w:tcPr>
          <w:p w14:paraId="48A4EEAC" w14:textId="644241A3" w:rsidR="00185366" w:rsidRDefault="00BA568D" w:rsidP="007821CE">
            <w:r>
              <w:t>Swimming</w:t>
            </w:r>
          </w:p>
        </w:tc>
        <w:tc>
          <w:tcPr>
            <w:tcW w:w="1515" w:type="dxa"/>
          </w:tcPr>
          <w:p w14:paraId="7A652B3A" w14:textId="2D0F1781" w:rsidR="00185366" w:rsidRDefault="00BA568D" w:rsidP="007821CE">
            <w:r>
              <w:t>40</w:t>
            </w:r>
          </w:p>
        </w:tc>
        <w:tc>
          <w:tcPr>
            <w:tcW w:w="1677" w:type="dxa"/>
          </w:tcPr>
          <w:p w14:paraId="16383BBF" w14:textId="419D4838" w:rsidR="00185366" w:rsidRDefault="00BA568D" w:rsidP="007821CE">
            <w:r>
              <w:t>400</w:t>
            </w:r>
          </w:p>
        </w:tc>
        <w:tc>
          <w:tcPr>
            <w:tcW w:w="1490" w:type="dxa"/>
          </w:tcPr>
          <w:p w14:paraId="0658C29E" w14:textId="6F538AC6" w:rsidR="00185366" w:rsidRDefault="00BA568D" w:rsidP="007821CE">
            <w:r>
              <w:t>2024-06-05</w:t>
            </w:r>
          </w:p>
        </w:tc>
      </w:tr>
      <w:tr w:rsidR="00185366" w14:paraId="55490F8B" w14:textId="77777777" w:rsidTr="00185366">
        <w:tc>
          <w:tcPr>
            <w:tcW w:w="1272" w:type="dxa"/>
          </w:tcPr>
          <w:p w14:paraId="137FCEF2" w14:textId="0C77567E" w:rsidR="00185366" w:rsidRDefault="00185366" w:rsidP="007821CE">
            <w:r>
              <w:t>105</w:t>
            </w:r>
          </w:p>
        </w:tc>
        <w:tc>
          <w:tcPr>
            <w:tcW w:w="869" w:type="dxa"/>
          </w:tcPr>
          <w:p w14:paraId="2932E8D1" w14:textId="1F5868C1" w:rsidR="00185366" w:rsidRDefault="00185366" w:rsidP="007821CE">
            <w:r>
              <w:t>4</w:t>
            </w:r>
          </w:p>
        </w:tc>
        <w:tc>
          <w:tcPr>
            <w:tcW w:w="1526" w:type="dxa"/>
          </w:tcPr>
          <w:p w14:paraId="211A57AB" w14:textId="4A089A32" w:rsidR="00185366" w:rsidRDefault="00BA568D" w:rsidP="007821CE">
            <w:r>
              <w:t>Running</w:t>
            </w:r>
          </w:p>
        </w:tc>
        <w:tc>
          <w:tcPr>
            <w:tcW w:w="1515" w:type="dxa"/>
          </w:tcPr>
          <w:p w14:paraId="0AA20860" w14:textId="7268B8F8" w:rsidR="00185366" w:rsidRDefault="00BA568D" w:rsidP="007821CE">
            <w:r>
              <w:t>20</w:t>
            </w:r>
          </w:p>
        </w:tc>
        <w:tc>
          <w:tcPr>
            <w:tcW w:w="1677" w:type="dxa"/>
          </w:tcPr>
          <w:p w14:paraId="052808C5" w14:textId="6472F959" w:rsidR="00185366" w:rsidRDefault="00BA568D" w:rsidP="007821CE">
            <w:r>
              <w:t>180</w:t>
            </w:r>
          </w:p>
        </w:tc>
        <w:tc>
          <w:tcPr>
            <w:tcW w:w="1490" w:type="dxa"/>
          </w:tcPr>
          <w:p w14:paraId="6BE52263" w14:textId="24774F3F" w:rsidR="00185366" w:rsidRDefault="00BA568D" w:rsidP="007821CE">
            <w:r>
              <w:t>2024-06-07</w:t>
            </w:r>
          </w:p>
        </w:tc>
      </w:tr>
      <w:tr w:rsidR="00185366" w14:paraId="710D18C0" w14:textId="77777777" w:rsidTr="00185366">
        <w:tc>
          <w:tcPr>
            <w:tcW w:w="1272" w:type="dxa"/>
          </w:tcPr>
          <w:p w14:paraId="1EEFAF43" w14:textId="6744BA23" w:rsidR="00185366" w:rsidRDefault="00185366" w:rsidP="007821CE">
            <w:r>
              <w:t>106</w:t>
            </w:r>
          </w:p>
        </w:tc>
        <w:tc>
          <w:tcPr>
            <w:tcW w:w="869" w:type="dxa"/>
          </w:tcPr>
          <w:p w14:paraId="6C236D70" w14:textId="1DB77980" w:rsidR="00185366" w:rsidRDefault="00185366" w:rsidP="007821CE">
            <w:r>
              <w:t>5</w:t>
            </w:r>
          </w:p>
        </w:tc>
        <w:tc>
          <w:tcPr>
            <w:tcW w:w="1526" w:type="dxa"/>
          </w:tcPr>
          <w:p w14:paraId="262A4232" w14:textId="6BC43CE1" w:rsidR="00185366" w:rsidRDefault="00BA568D" w:rsidP="007821CE">
            <w:r>
              <w:t>Yoga</w:t>
            </w:r>
          </w:p>
        </w:tc>
        <w:tc>
          <w:tcPr>
            <w:tcW w:w="1515" w:type="dxa"/>
          </w:tcPr>
          <w:p w14:paraId="3E3A5035" w14:textId="6157F20C" w:rsidR="00185366" w:rsidRDefault="00BA568D" w:rsidP="007821CE">
            <w:r>
              <w:t>50</w:t>
            </w:r>
          </w:p>
        </w:tc>
        <w:tc>
          <w:tcPr>
            <w:tcW w:w="1677" w:type="dxa"/>
          </w:tcPr>
          <w:p w14:paraId="5E23C523" w14:textId="522C057C" w:rsidR="00185366" w:rsidRDefault="00BA568D" w:rsidP="007821CE">
            <w:r>
              <w:t>250</w:t>
            </w:r>
          </w:p>
        </w:tc>
        <w:tc>
          <w:tcPr>
            <w:tcW w:w="1490" w:type="dxa"/>
          </w:tcPr>
          <w:p w14:paraId="1D4EBF49" w14:textId="018DFCF8" w:rsidR="00185366" w:rsidRDefault="00BA568D" w:rsidP="007821CE">
            <w:r>
              <w:t>2024-06-09</w:t>
            </w:r>
          </w:p>
        </w:tc>
      </w:tr>
      <w:tr w:rsidR="00185366" w14:paraId="6875EDF5" w14:textId="77777777" w:rsidTr="00185366">
        <w:tc>
          <w:tcPr>
            <w:tcW w:w="1272" w:type="dxa"/>
          </w:tcPr>
          <w:p w14:paraId="0635FF11" w14:textId="47809C9C" w:rsidR="00185366" w:rsidRDefault="00185366" w:rsidP="007821CE">
            <w:r>
              <w:t>107</w:t>
            </w:r>
          </w:p>
        </w:tc>
        <w:tc>
          <w:tcPr>
            <w:tcW w:w="869" w:type="dxa"/>
          </w:tcPr>
          <w:p w14:paraId="6086D8C2" w14:textId="22BCDE9F" w:rsidR="00185366" w:rsidRDefault="00185366" w:rsidP="007821CE">
            <w:r>
              <w:t>2</w:t>
            </w:r>
          </w:p>
        </w:tc>
        <w:tc>
          <w:tcPr>
            <w:tcW w:w="1526" w:type="dxa"/>
          </w:tcPr>
          <w:p w14:paraId="3036836A" w14:textId="285CDA4C" w:rsidR="00185366" w:rsidRDefault="00BA568D" w:rsidP="007821CE">
            <w:r>
              <w:t>Cycling</w:t>
            </w:r>
          </w:p>
        </w:tc>
        <w:tc>
          <w:tcPr>
            <w:tcW w:w="1515" w:type="dxa"/>
          </w:tcPr>
          <w:p w14:paraId="365C336E" w14:textId="5F1A9A0A" w:rsidR="00185366" w:rsidRDefault="00BA568D" w:rsidP="007821CE">
            <w:r>
              <w:t>30</w:t>
            </w:r>
          </w:p>
        </w:tc>
        <w:tc>
          <w:tcPr>
            <w:tcW w:w="1677" w:type="dxa"/>
          </w:tcPr>
          <w:p w14:paraId="0A2DC61A" w14:textId="164DD1A1" w:rsidR="00185366" w:rsidRDefault="00BA568D" w:rsidP="007821CE">
            <w:r>
              <w:t>270</w:t>
            </w:r>
          </w:p>
        </w:tc>
        <w:tc>
          <w:tcPr>
            <w:tcW w:w="1490" w:type="dxa"/>
          </w:tcPr>
          <w:p w14:paraId="19157D55" w14:textId="3EF59B0B" w:rsidR="00185366" w:rsidRDefault="00BA568D" w:rsidP="007821CE">
            <w:r>
              <w:t>2024-06-10</w:t>
            </w:r>
          </w:p>
        </w:tc>
      </w:tr>
    </w:tbl>
    <w:p w14:paraId="712F6FC9" w14:textId="5BBEC58E" w:rsidR="00813341" w:rsidRDefault="00813341"/>
    <w:p w14:paraId="43E063C3" w14:textId="4E56C8C4" w:rsidR="00813341" w:rsidRDefault="00000000" w:rsidP="00437AE5">
      <w:pPr>
        <w:pStyle w:val="ListParagraph"/>
        <w:numPr>
          <w:ilvl w:val="0"/>
          <w:numId w:val="10"/>
        </w:numPr>
      </w:pPr>
      <w:proofErr w:type="spellStart"/>
      <w:r>
        <w:t>HealthStats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6"/>
        <w:gridCol w:w="1215"/>
        <w:gridCol w:w="1457"/>
        <w:gridCol w:w="1253"/>
        <w:gridCol w:w="1254"/>
        <w:gridCol w:w="1297"/>
      </w:tblGrid>
      <w:tr w:rsidR="002508E3" w14:paraId="6C2E178A" w14:textId="77777777" w:rsidTr="002508E3">
        <w:tc>
          <w:tcPr>
            <w:tcW w:w="1206" w:type="dxa"/>
          </w:tcPr>
          <w:p w14:paraId="6EB2E70C" w14:textId="443C51B4" w:rsidR="002508E3" w:rsidRDefault="002508E3" w:rsidP="00437AE5">
            <w:proofErr w:type="spellStart"/>
            <w:r>
              <w:t>StatID</w:t>
            </w:r>
            <w:proofErr w:type="spellEnd"/>
          </w:p>
        </w:tc>
        <w:tc>
          <w:tcPr>
            <w:tcW w:w="1215" w:type="dxa"/>
          </w:tcPr>
          <w:p w14:paraId="6056995D" w14:textId="5B199FEC" w:rsidR="002508E3" w:rsidRDefault="002508E3" w:rsidP="00437AE5">
            <w:proofErr w:type="spellStart"/>
            <w:r>
              <w:t>UserID</w:t>
            </w:r>
            <w:proofErr w:type="spellEnd"/>
          </w:p>
        </w:tc>
        <w:tc>
          <w:tcPr>
            <w:tcW w:w="1457" w:type="dxa"/>
          </w:tcPr>
          <w:p w14:paraId="67DF976C" w14:textId="723C513A" w:rsidR="002508E3" w:rsidRDefault="002508E3" w:rsidP="00437AE5">
            <w:proofErr w:type="spellStart"/>
            <w:r>
              <w:t>StatDate</w:t>
            </w:r>
            <w:proofErr w:type="spellEnd"/>
          </w:p>
        </w:tc>
        <w:tc>
          <w:tcPr>
            <w:tcW w:w="1253" w:type="dxa"/>
          </w:tcPr>
          <w:p w14:paraId="7546751A" w14:textId="0F969219" w:rsidR="002508E3" w:rsidRDefault="002508E3" w:rsidP="00437AE5">
            <w:proofErr w:type="spellStart"/>
            <w:r>
              <w:t>WeighKG</w:t>
            </w:r>
            <w:proofErr w:type="spellEnd"/>
          </w:p>
        </w:tc>
        <w:tc>
          <w:tcPr>
            <w:tcW w:w="1254" w:type="dxa"/>
          </w:tcPr>
          <w:p w14:paraId="2B074B00" w14:textId="1B0800E0" w:rsidR="002508E3" w:rsidRDefault="002508E3" w:rsidP="00437AE5">
            <w:proofErr w:type="spellStart"/>
            <w:r>
              <w:t>HeartRate</w:t>
            </w:r>
            <w:proofErr w:type="spellEnd"/>
          </w:p>
        </w:tc>
        <w:tc>
          <w:tcPr>
            <w:tcW w:w="1297" w:type="dxa"/>
          </w:tcPr>
          <w:p w14:paraId="51D50FD9" w14:textId="3161DB6E" w:rsidR="002508E3" w:rsidRDefault="002508E3" w:rsidP="00437AE5">
            <w:proofErr w:type="spellStart"/>
            <w:r>
              <w:t>SleepHours</w:t>
            </w:r>
            <w:proofErr w:type="spellEnd"/>
          </w:p>
        </w:tc>
      </w:tr>
      <w:tr w:rsidR="002508E3" w14:paraId="7541F802" w14:textId="77777777" w:rsidTr="002508E3">
        <w:tc>
          <w:tcPr>
            <w:tcW w:w="1206" w:type="dxa"/>
          </w:tcPr>
          <w:p w14:paraId="3F4A02E4" w14:textId="129FB87E" w:rsidR="002508E3" w:rsidRDefault="002508E3" w:rsidP="002508E3">
            <w:r>
              <w:t>201</w:t>
            </w:r>
          </w:p>
        </w:tc>
        <w:tc>
          <w:tcPr>
            <w:tcW w:w="1215" w:type="dxa"/>
          </w:tcPr>
          <w:p w14:paraId="155DC51D" w14:textId="0E0582B6" w:rsidR="002508E3" w:rsidRDefault="002508E3" w:rsidP="002508E3">
            <w:r>
              <w:t>1</w:t>
            </w:r>
          </w:p>
        </w:tc>
        <w:tc>
          <w:tcPr>
            <w:tcW w:w="1457" w:type="dxa"/>
          </w:tcPr>
          <w:p w14:paraId="0F19F1A5" w14:textId="7FC0CEB3" w:rsidR="002508E3" w:rsidRDefault="002508E3" w:rsidP="002508E3">
            <w:r>
              <w:t>2024-06-01</w:t>
            </w:r>
          </w:p>
        </w:tc>
        <w:tc>
          <w:tcPr>
            <w:tcW w:w="1253" w:type="dxa"/>
          </w:tcPr>
          <w:p w14:paraId="495FACAC" w14:textId="3A33D1BF" w:rsidR="002508E3" w:rsidRDefault="002508E3" w:rsidP="002508E3">
            <w:r>
              <w:t>70.5</w:t>
            </w:r>
          </w:p>
        </w:tc>
        <w:tc>
          <w:tcPr>
            <w:tcW w:w="1254" w:type="dxa"/>
          </w:tcPr>
          <w:p w14:paraId="767012BB" w14:textId="2239458C" w:rsidR="002508E3" w:rsidRDefault="002508E3" w:rsidP="002508E3">
            <w:r>
              <w:t>72</w:t>
            </w:r>
          </w:p>
        </w:tc>
        <w:tc>
          <w:tcPr>
            <w:tcW w:w="1297" w:type="dxa"/>
          </w:tcPr>
          <w:p w14:paraId="448B7E61" w14:textId="6742A5EB" w:rsidR="002508E3" w:rsidRDefault="002508E3" w:rsidP="002508E3">
            <w:r>
              <w:t>7.5</w:t>
            </w:r>
          </w:p>
        </w:tc>
      </w:tr>
      <w:tr w:rsidR="002508E3" w14:paraId="525A7E22" w14:textId="77777777" w:rsidTr="002508E3">
        <w:tc>
          <w:tcPr>
            <w:tcW w:w="1206" w:type="dxa"/>
          </w:tcPr>
          <w:p w14:paraId="7ED44E39" w14:textId="78D8F66D" w:rsidR="002508E3" w:rsidRDefault="002508E3" w:rsidP="002508E3">
            <w:r>
              <w:t>202</w:t>
            </w:r>
          </w:p>
        </w:tc>
        <w:tc>
          <w:tcPr>
            <w:tcW w:w="1215" w:type="dxa"/>
          </w:tcPr>
          <w:p w14:paraId="31C9D752" w14:textId="047435FF" w:rsidR="002508E3" w:rsidRDefault="002508E3" w:rsidP="002508E3">
            <w:r>
              <w:t>2</w:t>
            </w:r>
          </w:p>
        </w:tc>
        <w:tc>
          <w:tcPr>
            <w:tcW w:w="1457" w:type="dxa"/>
          </w:tcPr>
          <w:p w14:paraId="5898DC3F" w14:textId="56DFA15A" w:rsidR="002508E3" w:rsidRDefault="002508E3" w:rsidP="002508E3">
            <w:r>
              <w:t>2024-06-01</w:t>
            </w:r>
          </w:p>
        </w:tc>
        <w:tc>
          <w:tcPr>
            <w:tcW w:w="1253" w:type="dxa"/>
          </w:tcPr>
          <w:p w14:paraId="27562CF2" w14:textId="39AEE9E4" w:rsidR="002508E3" w:rsidRDefault="002508E3" w:rsidP="002508E3">
            <w:r>
              <w:t>65.0</w:t>
            </w:r>
          </w:p>
        </w:tc>
        <w:tc>
          <w:tcPr>
            <w:tcW w:w="1254" w:type="dxa"/>
          </w:tcPr>
          <w:p w14:paraId="300716AF" w14:textId="05CD22E3" w:rsidR="002508E3" w:rsidRDefault="002508E3" w:rsidP="002508E3">
            <w:r>
              <w:t>68</w:t>
            </w:r>
          </w:p>
        </w:tc>
        <w:tc>
          <w:tcPr>
            <w:tcW w:w="1297" w:type="dxa"/>
          </w:tcPr>
          <w:p w14:paraId="1AFDF817" w14:textId="1372E8DE" w:rsidR="002508E3" w:rsidRDefault="002508E3" w:rsidP="002508E3">
            <w:r>
              <w:t>6.0</w:t>
            </w:r>
          </w:p>
        </w:tc>
      </w:tr>
      <w:tr w:rsidR="002508E3" w14:paraId="1B91B870" w14:textId="77777777" w:rsidTr="002508E3">
        <w:tc>
          <w:tcPr>
            <w:tcW w:w="1206" w:type="dxa"/>
          </w:tcPr>
          <w:p w14:paraId="74A5D183" w14:textId="6F65B9D4" w:rsidR="002508E3" w:rsidRDefault="002508E3" w:rsidP="002508E3">
            <w:r>
              <w:t>203</w:t>
            </w:r>
          </w:p>
        </w:tc>
        <w:tc>
          <w:tcPr>
            <w:tcW w:w="1215" w:type="dxa"/>
          </w:tcPr>
          <w:p w14:paraId="186395C3" w14:textId="79481BC0" w:rsidR="002508E3" w:rsidRDefault="002508E3" w:rsidP="002508E3">
            <w:r>
              <w:t>3</w:t>
            </w:r>
          </w:p>
        </w:tc>
        <w:tc>
          <w:tcPr>
            <w:tcW w:w="1457" w:type="dxa"/>
          </w:tcPr>
          <w:p w14:paraId="5249313D" w14:textId="13C00D31" w:rsidR="002508E3" w:rsidRDefault="002508E3" w:rsidP="002508E3">
            <w:r>
              <w:t>2024-06-01</w:t>
            </w:r>
          </w:p>
        </w:tc>
        <w:tc>
          <w:tcPr>
            <w:tcW w:w="1253" w:type="dxa"/>
          </w:tcPr>
          <w:p w14:paraId="3F752764" w14:textId="710B5697" w:rsidR="002508E3" w:rsidRDefault="002508E3" w:rsidP="002508E3">
            <w:r>
              <w:t>80.2</w:t>
            </w:r>
          </w:p>
        </w:tc>
        <w:tc>
          <w:tcPr>
            <w:tcW w:w="1254" w:type="dxa"/>
          </w:tcPr>
          <w:p w14:paraId="0C750118" w14:textId="0433CDD7" w:rsidR="002508E3" w:rsidRDefault="002508E3" w:rsidP="002508E3">
            <w:r>
              <w:t>75</w:t>
            </w:r>
          </w:p>
        </w:tc>
        <w:tc>
          <w:tcPr>
            <w:tcW w:w="1297" w:type="dxa"/>
          </w:tcPr>
          <w:p w14:paraId="7FB7C06B" w14:textId="7806493E" w:rsidR="002508E3" w:rsidRDefault="002508E3" w:rsidP="002508E3">
            <w:r>
              <w:t>8.0</w:t>
            </w:r>
          </w:p>
        </w:tc>
      </w:tr>
      <w:tr w:rsidR="002508E3" w14:paraId="37332FC7" w14:textId="77777777" w:rsidTr="002508E3">
        <w:tc>
          <w:tcPr>
            <w:tcW w:w="1206" w:type="dxa"/>
          </w:tcPr>
          <w:p w14:paraId="405D5B0F" w14:textId="27537E4C" w:rsidR="002508E3" w:rsidRDefault="002508E3" w:rsidP="002508E3">
            <w:r>
              <w:t>204</w:t>
            </w:r>
          </w:p>
        </w:tc>
        <w:tc>
          <w:tcPr>
            <w:tcW w:w="1215" w:type="dxa"/>
          </w:tcPr>
          <w:p w14:paraId="587B1508" w14:textId="5E5D83B8" w:rsidR="002508E3" w:rsidRDefault="002508E3" w:rsidP="002508E3">
            <w:r>
              <w:t>4</w:t>
            </w:r>
          </w:p>
        </w:tc>
        <w:tc>
          <w:tcPr>
            <w:tcW w:w="1457" w:type="dxa"/>
          </w:tcPr>
          <w:p w14:paraId="69CA0C04" w14:textId="51737E12" w:rsidR="002508E3" w:rsidRDefault="002508E3" w:rsidP="002508E3">
            <w:r>
              <w:t>2024-06-01</w:t>
            </w:r>
          </w:p>
        </w:tc>
        <w:tc>
          <w:tcPr>
            <w:tcW w:w="1253" w:type="dxa"/>
          </w:tcPr>
          <w:p w14:paraId="04E2B1CC" w14:textId="63A4C8A8" w:rsidR="002508E3" w:rsidRDefault="002508E3" w:rsidP="002508E3">
            <w:r>
              <w:t>90.0</w:t>
            </w:r>
          </w:p>
        </w:tc>
        <w:tc>
          <w:tcPr>
            <w:tcW w:w="1254" w:type="dxa"/>
          </w:tcPr>
          <w:p w14:paraId="07CB8314" w14:textId="164EC422" w:rsidR="002508E3" w:rsidRDefault="002508E3" w:rsidP="002508E3">
            <w:r>
              <w:t>80</w:t>
            </w:r>
          </w:p>
        </w:tc>
        <w:tc>
          <w:tcPr>
            <w:tcW w:w="1297" w:type="dxa"/>
          </w:tcPr>
          <w:p w14:paraId="257050F0" w14:textId="580316FA" w:rsidR="002508E3" w:rsidRDefault="002508E3" w:rsidP="002508E3">
            <w:r>
              <w:t>5.5</w:t>
            </w:r>
          </w:p>
        </w:tc>
      </w:tr>
      <w:tr w:rsidR="002508E3" w14:paraId="10B25BD8" w14:textId="77777777" w:rsidTr="002508E3">
        <w:tc>
          <w:tcPr>
            <w:tcW w:w="1206" w:type="dxa"/>
          </w:tcPr>
          <w:p w14:paraId="41BCB83D" w14:textId="74F8F615" w:rsidR="002508E3" w:rsidRDefault="002508E3" w:rsidP="002508E3">
            <w:r>
              <w:t>205</w:t>
            </w:r>
          </w:p>
        </w:tc>
        <w:tc>
          <w:tcPr>
            <w:tcW w:w="1215" w:type="dxa"/>
          </w:tcPr>
          <w:p w14:paraId="7FF4D8EB" w14:textId="44930422" w:rsidR="002508E3" w:rsidRDefault="002508E3" w:rsidP="002508E3">
            <w:r>
              <w:t>5</w:t>
            </w:r>
          </w:p>
        </w:tc>
        <w:tc>
          <w:tcPr>
            <w:tcW w:w="1457" w:type="dxa"/>
          </w:tcPr>
          <w:p w14:paraId="1D3E79E7" w14:textId="71DD5CE3" w:rsidR="002508E3" w:rsidRDefault="002508E3" w:rsidP="002508E3">
            <w:r>
              <w:t>2024-06-01</w:t>
            </w:r>
          </w:p>
        </w:tc>
        <w:tc>
          <w:tcPr>
            <w:tcW w:w="1253" w:type="dxa"/>
          </w:tcPr>
          <w:p w14:paraId="6F32AAA0" w14:textId="77EF6317" w:rsidR="002508E3" w:rsidRDefault="002508E3" w:rsidP="002508E3">
            <w:r>
              <w:t>68.5</w:t>
            </w:r>
          </w:p>
        </w:tc>
        <w:tc>
          <w:tcPr>
            <w:tcW w:w="1254" w:type="dxa"/>
          </w:tcPr>
          <w:p w14:paraId="05C8B4B0" w14:textId="43DFCE10" w:rsidR="002508E3" w:rsidRDefault="002508E3" w:rsidP="002508E3">
            <w:r>
              <w:t>70</w:t>
            </w:r>
          </w:p>
        </w:tc>
        <w:tc>
          <w:tcPr>
            <w:tcW w:w="1297" w:type="dxa"/>
          </w:tcPr>
          <w:p w14:paraId="7FC88173" w14:textId="0A244A16" w:rsidR="002508E3" w:rsidRDefault="002508E3" w:rsidP="002508E3">
            <w:r>
              <w:t>6.8</w:t>
            </w:r>
          </w:p>
        </w:tc>
      </w:tr>
    </w:tbl>
    <w:p w14:paraId="125FFF7E" w14:textId="1B623A91" w:rsidR="00813341" w:rsidRDefault="00813341"/>
    <w:p w14:paraId="07D93B7A" w14:textId="77777777" w:rsidR="00813341" w:rsidRDefault="00000000">
      <w:pPr>
        <w:pStyle w:val="Heading2"/>
      </w:pPr>
      <w:r>
        <w:t>🧠 Practice Questions</w:t>
      </w:r>
    </w:p>
    <w:p w14:paraId="33CB5B5D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1) List all users along with their country and age.</w:t>
      </w:r>
    </w:p>
    <w:p w14:paraId="1B7CC06D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2) Show the total calories burned by each user.</w:t>
      </w:r>
    </w:p>
    <w:p w14:paraId="1BEECD92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3) Find the average workout duration per workout type.</w:t>
      </w:r>
    </w:p>
    <w:p w14:paraId="335127D1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4) List the top 3 users who burned the most total calories.</w:t>
      </w:r>
    </w:p>
    <w:p w14:paraId="4B71453B" w14:textId="77777777" w:rsidR="00813341" w:rsidRDefault="00000000" w:rsidP="00D55718">
      <w:pPr>
        <w:pStyle w:val="ListNumber"/>
        <w:numPr>
          <w:ilvl w:val="0"/>
          <w:numId w:val="0"/>
        </w:numPr>
      </w:pPr>
      <w:r>
        <w:lastRenderedPageBreak/>
        <w:t>5) Display user names along with their most frequent workout type.</w:t>
      </w:r>
    </w:p>
    <w:p w14:paraId="5379CD23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6) Show the average heart rate and sleep hours per user.</w:t>
      </w:r>
    </w:p>
    <w:p w14:paraId="02BF965A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7) Find the most popular workout type based on count.</w:t>
      </w:r>
    </w:p>
    <w:p w14:paraId="0AF7BDFC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8) List users who did not do any workouts.</w:t>
      </w:r>
    </w:p>
    <w:p w14:paraId="5D40245F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9) Display the user who had the longest single workout session.</w:t>
      </w:r>
    </w:p>
    <w:p w14:paraId="00C02759" w14:textId="77777777" w:rsidR="00813341" w:rsidRDefault="00000000" w:rsidP="00D55718">
      <w:pPr>
        <w:pStyle w:val="ListNumber"/>
        <w:numPr>
          <w:ilvl w:val="0"/>
          <w:numId w:val="0"/>
        </w:numPr>
      </w:pPr>
      <w:r>
        <w:t>10) For each country, find the average calories burned per user.</w:t>
      </w:r>
    </w:p>
    <w:p w14:paraId="4A2DCA0C" w14:textId="77777777" w:rsidR="008805C8" w:rsidRDefault="008805C8" w:rsidP="008805C8">
      <w:pPr>
        <w:pStyle w:val="ListNumber"/>
        <w:numPr>
          <w:ilvl w:val="0"/>
          <w:numId w:val="0"/>
        </w:numPr>
      </w:pPr>
    </w:p>
    <w:p w14:paraId="5FCCAAEE" w14:textId="77777777" w:rsidR="008805C8" w:rsidRDefault="00000000" w:rsidP="008805C8">
      <w:pPr>
        <w:pStyle w:val="ListNumber"/>
        <w:numPr>
          <w:ilvl w:val="0"/>
          <w:numId w:val="0"/>
        </w:numPr>
      </w:pPr>
      <w:r>
        <w:t xml:space="preserve">🎯 Bonus Challenge: </w:t>
      </w:r>
    </w:p>
    <w:p w14:paraId="66B23987" w14:textId="59AD135D" w:rsidR="00813341" w:rsidRDefault="00000000" w:rsidP="008805C8">
      <w:pPr>
        <w:pStyle w:val="ListNumber"/>
        <w:numPr>
          <w:ilvl w:val="0"/>
          <w:numId w:val="0"/>
        </w:numPr>
      </w:pPr>
      <w:r>
        <w:t>Identify users who worked out at least 3 times and maintained an average sleep of more than 7 hours.</w:t>
      </w:r>
    </w:p>
    <w:sectPr w:rsidR="008133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470C09"/>
    <w:multiLevelType w:val="hybridMultilevel"/>
    <w:tmpl w:val="609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94104">
    <w:abstractNumId w:val="8"/>
  </w:num>
  <w:num w:numId="2" w16cid:durableId="16466004">
    <w:abstractNumId w:val="6"/>
  </w:num>
  <w:num w:numId="3" w16cid:durableId="1117331182">
    <w:abstractNumId w:val="5"/>
  </w:num>
  <w:num w:numId="4" w16cid:durableId="229704495">
    <w:abstractNumId w:val="4"/>
  </w:num>
  <w:num w:numId="5" w16cid:durableId="1485582504">
    <w:abstractNumId w:val="7"/>
  </w:num>
  <w:num w:numId="6" w16cid:durableId="932710419">
    <w:abstractNumId w:val="3"/>
  </w:num>
  <w:num w:numId="7" w16cid:durableId="1632055464">
    <w:abstractNumId w:val="2"/>
  </w:num>
  <w:num w:numId="8" w16cid:durableId="1760443885">
    <w:abstractNumId w:val="1"/>
  </w:num>
  <w:num w:numId="9" w16cid:durableId="25722826">
    <w:abstractNumId w:val="0"/>
  </w:num>
  <w:num w:numId="10" w16cid:durableId="122749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366"/>
    <w:rsid w:val="002508E3"/>
    <w:rsid w:val="0029639D"/>
    <w:rsid w:val="00326F90"/>
    <w:rsid w:val="00437AE5"/>
    <w:rsid w:val="004C14AE"/>
    <w:rsid w:val="007821CE"/>
    <w:rsid w:val="007A4550"/>
    <w:rsid w:val="007D331F"/>
    <w:rsid w:val="00813341"/>
    <w:rsid w:val="008378FC"/>
    <w:rsid w:val="008805C8"/>
    <w:rsid w:val="00AA1D8D"/>
    <w:rsid w:val="00AC79CB"/>
    <w:rsid w:val="00B47730"/>
    <w:rsid w:val="00BA568D"/>
    <w:rsid w:val="00CB0664"/>
    <w:rsid w:val="00D557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AFE37"/>
  <w14:defaultImageDpi w14:val="300"/>
  <w15:docId w15:val="{15A55DD8-50D6-46EF-94C5-8682DD0C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8</cp:revision>
  <dcterms:created xsi:type="dcterms:W3CDTF">2013-12-23T23:15:00Z</dcterms:created>
  <dcterms:modified xsi:type="dcterms:W3CDTF">2025-07-25T07:33:00Z</dcterms:modified>
  <cp:category/>
</cp:coreProperties>
</file>