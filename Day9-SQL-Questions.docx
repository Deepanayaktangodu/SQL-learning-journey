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D6282" w14:textId="77777777" w:rsidR="005C2801" w:rsidRDefault="00000000">
      <w:pPr>
        <w:pStyle w:val="Heading1"/>
      </w:pPr>
      <w:r>
        <w:t>Day 9 – SQL Practice Questions</w:t>
      </w:r>
    </w:p>
    <w:p w14:paraId="40B8C82E" w14:textId="77777777" w:rsidR="005C2801" w:rsidRDefault="00000000">
      <w:pPr>
        <w:pStyle w:val="Heading2"/>
      </w:pPr>
      <w:r>
        <w:t>📦 Dataset: Products, Categories &amp; Inventory</w:t>
      </w:r>
    </w:p>
    <w:p w14:paraId="0BE453F9" w14:textId="77777777" w:rsidR="005C2801" w:rsidRDefault="00000000">
      <w:r>
        <w:t>Today's dataset simulates an inventory management system. You'll analyze products, their categories, and current stock levels using joins, aggregates, and conditional logic.</w:t>
      </w:r>
    </w:p>
    <w:p w14:paraId="517620F7" w14:textId="77777777" w:rsidR="005C2801" w:rsidRDefault="00000000">
      <w:pPr>
        <w:pStyle w:val="Heading3"/>
      </w:pPr>
      <w:r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C2801" w14:paraId="4F9D5594" w14:textId="77777777">
        <w:tc>
          <w:tcPr>
            <w:tcW w:w="2160" w:type="dxa"/>
          </w:tcPr>
          <w:p w14:paraId="3BDB95B2" w14:textId="77777777" w:rsidR="005C2801" w:rsidRDefault="00000000">
            <w:r>
              <w:t>ProductID</w:t>
            </w:r>
          </w:p>
        </w:tc>
        <w:tc>
          <w:tcPr>
            <w:tcW w:w="2160" w:type="dxa"/>
          </w:tcPr>
          <w:p w14:paraId="720AB211" w14:textId="77777777" w:rsidR="005C2801" w:rsidRDefault="00000000">
            <w:r>
              <w:t>ProductName</w:t>
            </w:r>
          </w:p>
        </w:tc>
        <w:tc>
          <w:tcPr>
            <w:tcW w:w="2160" w:type="dxa"/>
          </w:tcPr>
          <w:p w14:paraId="1F5E1F4D" w14:textId="77777777" w:rsidR="005C2801" w:rsidRDefault="00000000">
            <w:r>
              <w:t>CategoryID</w:t>
            </w:r>
          </w:p>
        </w:tc>
        <w:tc>
          <w:tcPr>
            <w:tcW w:w="2160" w:type="dxa"/>
          </w:tcPr>
          <w:p w14:paraId="78E3A0D0" w14:textId="77777777" w:rsidR="005C2801" w:rsidRDefault="00000000">
            <w:r>
              <w:t>Price</w:t>
            </w:r>
          </w:p>
        </w:tc>
      </w:tr>
      <w:tr w:rsidR="005C2801" w14:paraId="726CF4F0" w14:textId="77777777">
        <w:tc>
          <w:tcPr>
            <w:tcW w:w="2160" w:type="dxa"/>
          </w:tcPr>
          <w:p w14:paraId="61E8FF15" w14:textId="77777777" w:rsidR="005C2801" w:rsidRDefault="00000000">
            <w:r>
              <w:t>1</w:t>
            </w:r>
          </w:p>
        </w:tc>
        <w:tc>
          <w:tcPr>
            <w:tcW w:w="2160" w:type="dxa"/>
          </w:tcPr>
          <w:p w14:paraId="428EAD2F" w14:textId="77777777" w:rsidR="005C2801" w:rsidRDefault="00000000">
            <w:r>
              <w:t>Laptop</w:t>
            </w:r>
          </w:p>
        </w:tc>
        <w:tc>
          <w:tcPr>
            <w:tcW w:w="2160" w:type="dxa"/>
          </w:tcPr>
          <w:p w14:paraId="7696B4C5" w14:textId="77777777" w:rsidR="005C2801" w:rsidRDefault="00000000">
            <w:r>
              <w:t>10</w:t>
            </w:r>
          </w:p>
        </w:tc>
        <w:tc>
          <w:tcPr>
            <w:tcW w:w="2160" w:type="dxa"/>
          </w:tcPr>
          <w:p w14:paraId="0EA1DB76" w14:textId="77777777" w:rsidR="005C2801" w:rsidRDefault="00000000">
            <w:r>
              <w:t>800</w:t>
            </w:r>
          </w:p>
        </w:tc>
      </w:tr>
      <w:tr w:rsidR="005C2801" w14:paraId="49092F63" w14:textId="77777777">
        <w:tc>
          <w:tcPr>
            <w:tcW w:w="2160" w:type="dxa"/>
          </w:tcPr>
          <w:p w14:paraId="58FD886F" w14:textId="77777777" w:rsidR="005C2801" w:rsidRDefault="00000000">
            <w:r>
              <w:t>2</w:t>
            </w:r>
          </w:p>
        </w:tc>
        <w:tc>
          <w:tcPr>
            <w:tcW w:w="2160" w:type="dxa"/>
          </w:tcPr>
          <w:p w14:paraId="1167DDDF" w14:textId="77777777" w:rsidR="005C2801" w:rsidRDefault="00000000">
            <w:r>
              <w:t>Mouse</w:t>
            </w:r>
          </w:p>
        </w:tc>
        <w:tc>
          <w:tcPr>
            <w:tcW w:w="2160" w:type="dxa"/>
          </w:tcPr>
          <w:p w14:paraId="58B77BCB" w14:textId="77777777" w:rsidR="005C2801" w:rsidRDefault="00000000">
            <w:r>
              <w:t>11</w:t>
            </w:r>
          </w:p>
        </w:tc>
        <w:tc>
          <w:tcPr>
            <w:tcW w:w="2160" w:type="dxa"/>
          </w:tcPr>
          <w:p w14:paraId="1214F50A" w14:textId="77777777" w:rsidR="005C2801" w:rsidRDefault="00000000">
            <w:r>
              <w:t>25</w:t>
            </w:r>
          </w:p>
        </w:tc>
      </w:tr>
      <w:tr w:rsidR="005C2801" w14:paraId="74BB1808" w14:textId="77777777">
        <w:tc>
          <w:tcPr>
            <w:tcW w:w="2160" w:type="dxa"/>
          </w:tcPr>
          <w:p w14:paraId="006BCFFF" w14:textId="77777777" w:rsidR="005C2801" w:rsidRDefault="00000000">
            <w:r>
              <w:t>3</w:t>
            </w:r>
          </w:p>
        </w:tc>
        <w:tc>
          <w:tcPr>
            <w:tcW w:w="2160" w:type="dxa"/>
          </w:tcPr>
          <w:p w14:paraId="431713BF" w14:textId="77777777" w:rsidR="005C2801" w:rsidRDefault="00000000">
            <w:r>
              <w:t>Keyboard</w:t>
            </w:r>
          </w:p>
        </w:tc>
        <w:tc>
          <w:tcPr>
            <w:tcW w:w="2160" w:type="dxa"/>
          </w:tcPr>
          <w:p w14:paraId="675D635F" w14:textId="77777777" w:rsidR="005C2801" w:rsidRDefault="00000000">
            <w:r>
              <w:t>11</w:t>
            </w:r>
          </w:p>
        </w:tc>
        <w:tc>
          <w:tcPr>
            <w:tcW w:w="2160" w:type="dxa"/>
          </w:tcPr>
          <w:p w14:paraId="04BA28C7" w14:textId="77777777" w:rsidR="005C2801" w:rsidRDefault="00000000">
            <w:r>
              <w:t>40</w:t>
            </w:r>
          </w:p>
        </w:tc>
      </w:tr>
      <w:tr w:rsidR="005C2801" w14:paraId="6F907EC4" w14:textId="77777777">
        <w:tc>
          <w:tcPr>
            <w:tcW w:w="2160" w:type="dxa"/>
          </w:tcPr>
          <w:p w14:paraId="4895DE85" w14:textId="77777777" w:rsidR="005C2801" w:rsidRDefault="00000000">
            <w:r>
              <w:t>4</w:t>
            </w:r>
          </w:p>
        </w:tc>
        <w:tc>
          <w:tcPr>
            <w:tcW w:w="2160" w:type="dxa"/>
          </w:tcPr>
          <w:p w14:paraId="388678A5" w14:textId="77777777" w:rsidR="005C2801" w:rsidRDefault="00000000">
            <w:r>
              <w:t>Monitor</w:t>
            </w:r>
          </w:p>
        </w:tc>
        <w:tc>
          <w:tcPr>
            <w:tcW w:w="2160" w:type="dxa"/>
          </w:tcPr>
          <w:p w14:paraId="19CF341A" w14:textId="77777777" w:rsidR="005C2801" w:rsidRDefault="00000000">
            <w:r>
              <w:t>10</w:t>
            </w:r>
          </w:p>
        </w:tc>
        <w:tc>
          <w:tcPr>
            <w:tcW w:w="2160" w:type="dxa"/>
          </w:tcPr>
          <w:p w14:paraId="3D0E7AF9" w14:textId="77777777" w:rsidR="005C2801" w:rsidRDefault="00000000">
            <w:r>
              <w:t>200</w:t>
            </w:r>
          </w:p>
        </w:tc>
      </w:tr>
      <w:tr w:rsidR="005C2801" w14:paraId="6189C77A" w14:textId="77777777">
        <w:tc>
          <w:tcPr>
            <w:tcW w:w="2160" w:type="dxa"/>
          </w:tcPr>
          <w:p w14:paraId="155C1D04" w14:textId="77777777" w:rsidR="005C2801" w:rsidRDefault="00000000">
            <w:r>
              <w:t>5</w:t>
            </w:r>
          </w:p>
        </w:tc>
        <w:tc>
          <w:tcPr>
            <w:tcW w:w="2160" w:type="dxa"/>
          </w:tcPr>
          <w:p w14:paraId="09D1E704" w14:textId="77777777" w:rsidR="005C2801" w:rsidRDefault="00000000">
            <w:r>
              <w:t>Printer</w:t>
            </w:r>
          </w:p>
        </w:tc>
        <w:tc>
          <w:tcPr>
            <w:tcW w:w="2160" w:type="dxa"/>
          </w:tcPr>
          <w:p w14:paraId="54983FA5" w14:textId="77777777" w:rsidR="005C2801" w:rsidRDefault="00000000">
            <w:r>
              <w:t>12</w:t>
            </w:r>
          </w:p>
        </w:tc>
        <w:tc>
          <w:tcPr>
            <w:tcW w:w="2160" w:type="dxa"/>
          </w:tcPr>
          <w:p w14:paraId="6FCE89CF" w14:textId="77777777" w:rsidR="005C2801" w:rsidRDefault="00000000">
            <w:r>
              <w:t>150</w:t>
            </w:r>
          </w:p>
        </w:tc>
      </w:tr>
    </w:tbl>
    <w:p w14:paraId="7DB68821" w14:textId="77777777" w:rsidR="005C2801" w:rsidRDefault="00000000">
      <w:pPr>
        <w:pStyle w:val="Heading3"/>
      </w:pPr>
      <w:r>
        <w:t>Categories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C2801" w14:paraId="5826EE23" w14:textId="77777777">
        <w:tc>
          <w:tcPr>
            <w:tcW w:w="4320" w:type="dxa"/>
          </w:tcPr>
          <w:p w14:paraId="5E916102" w14:textId="77777777" w:rsidR="005C2801" w:rsidRDefault="00000000">
            <w:r>
              <w:t>CategoryID</w:t>
            </w:r>
          </w:p>
        </w:tc>
        <w:tc>
          <w:tcPr>
            <w:tcW w:w="4320" w:type="dxa"/>
          </w:tcPr>
          <w:p w14:paraId="0A436FDC" w14:textId="77777777" w:rsidR="005C2801" w:rsidRDefault="00000000">
            <w:r>
              <w:t>CategoryName</w:t>
            </w:r>
          </w:p>
        </w:tc>
      </w:tr>
      <w:tr w:rsidR="005C2801" w14:paraId="3011E798" w14:textId="77777777">
        <w:tc>
          <w:tcPr>
            <w:tcW w:w="4320" w:type="dxa"/>
          </w:tcPr>
          <w:p w14:paraId="688A9CCA" w14:textId="77777777" w:rsidR="005C2801" w:rsidRDefault="00000000">
            <w:r>
              <w:t>10</w:t>
            </w:r>
          </w:p>
        </w:tc>
        <w:tc>
          <w:tcPr>
            <w:tcW w:w="4320" w:type="dxa"/>
          </w:tcPr>
          <w:p w14:paraId="28ADD6B0" w14:textId="77777777" w:rsidR="005C2801" w:rsidRDefault="00000000">
            <w:r>
              <w:t>Electronics</w:t>
            </w:r>
          </w:p>
        </w:tc>
      </w:tr>
      <w:tr w:rsidR="005C2801" w14:paraId="14BBDEB1" w14:textId="77777777">
        <w:tc>
          <w:tcPr>
            <w:tcW w:w="4320" w:type="dxa"/>
          </w:tcPr>
          <w:p w14:paraId="39EE7AE6" w14:textId="77777777" w:rsidR="005C2801" w:rsidRDefault="00000000">
            <w:r>
              <w:t>11</w:t>
            </w:r>
          </w:p>
        </w:tc>
        <w:tc>
          <w:tcPr>
            <w:tcW w:w="4320" w:type="dxa"/>
          </w:tcPr>
          <w:p w14:paraId="0CEDAABD" w14:textId="77777777" w:rsidR="005C2801" w:rsidRDefault="00000000">
            <w:r>
              <w:t>Accessories</w:t>
            </w:r>
          </w:p>
        </w:tc>
      </w:tr>
      <w:tr w:rsidR="005C2801" w14:paraId="6BC6C950" w14:textId="77777777">
        <w:tc>
          <w:tcPr>
            <w:tcW w:w="4320" w:type="dxa"/>
          </w:tcPr>
          <w:p w14:paraId="065AF177" w14:textId="77777777" w:rsidR="005C2801" w:rsidRDefault="00000000">
            <w:r>
              <w:t>12</w:t>
            </w:r>
          </w:p>
        </w:tc>
        <w:tc>
          <w:tcPr>
            <w:tcW w:w="4320" w:type="dxa"/>
          </w:tcPr>
          <w:p w14:paraId="69EE0871" w14:textId="77777777" w:rsidR="005C2801" w:rsidRDefault="00000000">
            <w:r>
              <w:t>Peripherals</w:t>
            </w:r>
          </w:p>
        </w:tc>
      </w:tr>
    </w:tbl>
    <w:p w14:paraId="44260257" w14:textId="77777777" w:rsidR="005C2801" w:rsidRDefault="00000000">
      <w:pPr>
        <w:pStyle w:val="Heading3"/>
      </w:pPr>
      <w:r>
        <w:t>Inventory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2801" w14:paraId="5F66670B" w14:textId="77777777">
        <w:tc>
          <w:tcPr>
            <w:tcW w:w="2880" w:type="dxa"/>
          </w:tcPr>
          <w:p w14:paraId="01349C40" w14:textId="77777777" w:rsidR="005C2801" w:rsidRDefault="00000000">
            <w:r>
              <w:t>InventoryID</w:t>
            </w:r>
          </w:p>
        </w:tc>
        <w:tc>
          <w:tcPr>
            <w:tcW w:w="2880" w:type="dxa"/>
          </w:tcPr>
          <w:p w14:paraId="5A5AF227" w14:textId="77777777" w:rsidR="005C2801" w:rsidRDefault="00000000">
            <w:r>
              <w:t>ProductID</w:t>
            </w:r>
          </w:p>
        </w:tc>
        <w:tc>
          <w:tcPr>
            <w:tcW w:w="2880" w:type="dxa"/>
          </w:tcPr>
          <w:p w14:paraId="6E08B721" w14:textId="77777777" w:rsidR="005C2801" w:rsidRDefault="00000000">
            <w:r>
              <w:t>QuantityInStock</w:t>
            </w:r>
          </w:p>
        </w:tc>
      </w:tr>
      <w:tr w:rsidR="005C2801" w14:paraId="73497EB8" w14:textId="77777777">
        <w:tc>
          <w:tcPr>
            <w:tcW w:w="2880" w:type="dxa"/>
          </w:tcPr>
          <w:p w14:paraId="768C0D26" w14:textId="77777777" w:rsidR="005C2801" w:rsidRDefault="00000000">
            <w:r>
              <w:t>501</w:t>
            </w:r>
          </w:p>
        </w:tc>
        <w:tc>
          <w:tcPr>
            <w:tcW w:w="2880" w:type="dxa"/>
          </w:tcPr>
          <w:p w14:paraId="75E16A2E" w14:textId="77777777" w:rsidR="005C2801" w:rsidRDefault="00000000">
            <w:r>
              <w:t>1</w:t>
            </w:r>
          </w:p>
        </w:tc>
        <w:tc>
          <w:tcPr>
            <w:tcW w:w="2880" w:type="dxa"/>
          </w:tcPr>
          <w:p w14:paraId="63B35ED2" w14:textId="77777777" w:rsidR="005C2801" w:rsidRDefault="00000000">
            <w:r>
              <w:t>20</w:t>
            </w:r>
          </w:p>
        </w:tc>
      </w:tr>
      <w:tr w:rsidR="005C2801" w14:paraId="1F1B84E5" w14:textId="77777777">
        <w:tc>
          <w:tcPr>
            <w:tcW w:w="2880" w:type="dxa"/>
          </w:tcPr>
          <w:p w14:paraId="658F5047" w14:textId="77777777" w:rsidR="005C2801" w:rsidRDefault="00000000">
            <w:r>
              <w:t>502</w:t>
            </w:r>
          </w:p>
        </w:tc>
        <w:tc>
          <w:tcPr>
            <w:tcW w:w="2880" w:type="dxa"/>
          </w:tcPr>
          <w:p w14:paraId="4607A250" w14:textId="77777777" w:rsidR="005C2801" w:rsidRDefault="00000000">
            <w:r>
              <w:t>2</w:t>
            </w:r>
          </w:p>
        </w:tc>
        <w:tc>
          <w:tcPr>
            <w:tcW w:w="2880" w:type="dxa"/>
          </w:tcPr>
          <w:p w14:paraId="2DEAADD5" w14:textId="77777777" w:rsidR="005C2801" w:rsidRDefault="00000000">
            <w:r>
              <w:t>200</w:t>
            </w:r>
          </w:p>
        </w:tc>
      </w:tr>
      <w:tr w:rsidR="005C2801" w14:paraId="052F8792" w14:textId="77777777">
        <w:tc>
          <w:tcPr>
            <w:tcW w:w="2880" w:type="dxa"/>
          </w:tcPr>
          <w:p w14:paraId="7DC607B9" w14:textId="77777777" w:rsidR="005C2801" w:rsidRDefault="00000000">
            <w:r>
              <w:t>503</w:t>
            </w:r>
          </w:p>
        </w:tc>
        <w:tc>
          <w:tcPr>
            <w:tcW w:w="2880" w:type="dxa"/>
          </w:tcPr>
          <w:p w14:paraId="31234FCD" w14:textId="77777777" w:rsidR="005C2801" w:rsidRDefault="00000000">
            <w:r>
              <w:t>3</w:t>
            </w:r>
          </w:p>
        </w:tc>
        <w:tc>
          <w:tcPr>
            <w:tcW w:w="2880" w:type="dxa"/>
          </w:tcPr>
          <w:p w14:paraId="32B92E3C" w14:textId="77777777" w:rsidR="005C2801" w:rsidRDefault="00000000">
            <w:r>
              <w:t>150</w:t>
            </w:r>
          </w:p>
        </w:tc>
      </w:tr>
      <w:tr w:rsidR="005C2801" w14:paraId="331F60F6" w14:textId="77777777">
        <w:tc>
          <w:tcPr>
            <w:tcW w:w="2880" w:type="dxa"/>
          </w:tcPr>
          <w:p w14:paraId="0B70A25E" w14:textId="77777777" w:rsidR="005C2801" w:rsidRDefault="00000000">
            <w:r>
              <w:t>504</w:t>
            </w:r>
          </w:p>
        </w:tc>
        <w:tc>
          <w:tcPr>
            <w:tcW w:w="2880" w:type="dxa"/>
          </w:tcPr>
          <w:p w14:paraId="7B1197B5" w14:textId="77777777" w:rsidR="005C2801" w:rsidRDefault="00000000">
            <w:r>
              <w:t>4</w:t>
            </w:r>
          </w:p>
        </w:tc>
        <w:tc>
          <w:tcPr>
            <w:tcW w:w="2880" w:type="dxa"/>
          </w:tcPr>
          <w:p w14:paraId="6CF5F75B" w14:textId="77777777" w:rsidR="005C2801" w:rsidRDefault="00000000">
            <w:r>
              <w:t>35</w:t>
            </w:r>
          </w:p>
        </w:tc>
      </w:tr>
    </w:tbl>
    <w:p w14:paraId="55D77D6E" w14:textId="77777777" w:rsidR="005C2801" w:rsidRDefault="00000000">
      <w:pPr>
        <w:pStyle w:val="Heading2"/>
      </w:pPr>
      <w:r>
        <w:t>📘 Practice Questions</w:t>
      </w:r>
    </w:p>
    <w:p w14:paraId="46F3CA6A" w14:textId="77777777" w:rsidR="005C2801" w:rsidRDefault="00000000" w:rsidP="00FA7799">
      <w:pPr>
        <w:pStyle w:val="ListNumber"/>
        <w:numPr>
          <w:ilvl w:val="0"/>
          <w:numId w:val="0"/>
        </w:numPr>
      </w:pPr>
      <w:r>
        <w:t>1. List all products with their category names.</w:t>
      </w:r>
    </w:p>
    <w:p w14:paraId="11A91C1A" w14:textId="77777777" w:rsidR="005C2801" w:rsidRDefault="00000000" w:rsidP="00FA7799">
      <w:pPr>
        <w:pStyle w:val="ListNumber"/>
        <w:numPr>
          <w:ilvl w:val="0"/>
          <w:numId w:val="0"/>
        </w:numPr>
      </w:pPr>
      <w:r>
        <w:t>2. Show total stock value (Price × QuantityInStock) for each product.</w:t>
      </w:r>
    </w:p>
    <w:p w14:paraId="1FA7D1E3" w14:textId="77777777" w:rsidR="005C2801" w:rsidRDefault="00000000" w:rsidP="00FA7799">
      <w:pPr>
        <w:pStyle w:val="ListNumber"/>
        <w:numPr>
          <w:ilvl w:val="0"/>
          <w:numId w:val="0"/>
        </w:numPr>
      </w:pPr>
      <w:r>
        <w:t>3. Display total quantity in stock per category.</w:t>
      </w:r>
    </w:p>
    <w:p w14:paraId="042BAD09" w14:textId="77777777" w:rsidR="005C2801" w:rsidRDefault="00000000" w:rsidP="00FA7799">
      <w:pPr>
        <w:pStyle w:val="ListNumber"/>
        <w:numPr>
          <w:ilvl w:val="0"/>
          <w:numId w:val="0"/>
        </w:numPr>
      </w:pPr>
      <w:r>
        <w:t xml:space="preserve">4. Find categories that </w:t>
      </w:r>
      <w:proofErr w:type="gramStart"/>
      <w:r>
        <w:t>don’t</w:t>
      </w:r>
      <w:proofErr w:type="gramEnd"/>
      <w:r>
        <w:t xml:space="preserve"> have any products.</w:t>
      </w:r>
    </w:p>
    <w:p w14:paraId="1A99F542" w14:textId="77777777" w:rsidR="005C2801" w:rsidRDefault="00000000" w:rsidP="00FA7799">
      <w:pPr>
        <w:pStyle w:val="ListNumber"/>
        <w:numPr>
          <w:ilvl w:val="0"/>
          <w:numId w:val="0"/>
        </w:numPr>
      </w:pPr>
      <w:r>
        <w:t>5. Show products with no inventory records.</w:t>
      </w:r>
    </w:p>
    <w:p w14:paraId="1F62A74A" w14:textId="77777777" w:rsidR="005C2801" w:rsidRDefault="00000000" w:rsidP="00FA7799">
      <w:pPr>
        <w:pStyle w:val="ListNumber"/>
        <w:numPr>
          <w:ilvl w:val="0"/>
          <w:numId w:val="0"/>
        </w:numPr>
      </w:pPr>
      <w:r>
        <w:t>6. Display the most expensive product in each category.</w:t>
      </w:r>
    </w:p>
    <w:p w14:paraId="26B89235" w14:textId="77777777" w:rsidR="005C2801" w:rsidRDefault="00000000" w:rsidP="00FA7799">
      <w:pPr>
        <w:pStyle w:val="ListNumber"/>
        <w:numPr>
          <w:ilvl w:val="0"/>
          <w:numId w:val="0"/>
        </w:numPr>
      </w:pPr>
      <w:r>
        <w:t>7. Identify products whose stock value is below $1000.</w:t>
      </w:r>
    </w:p>
    <w:p w14:paraId="11CDCA4E" w14:textId="77777777" w:rsidR="005C2801" w:rsidRDefault="00000000" w:rsidP="00FA7799">
      <w:pPr>
        <w:pStyle w:val="ListNumber"/>
        <w:numPr>
          <w:ilvl w:val="0"/>
          <w:numId w:val="0"/>
        </w:numPr>
      </w:pPr>
      <w:r>
        <w:t>8. Show the average product price for each category.</w:t>
      </w:r>
    </w:p>
    <w:p w14:paraId="1ED6DE04" w14:textId="77777777" w:rsidR="005C2801" w:rsidRDefault="00000000" w:rsidP="00FA7799">
      <w:pPr>
        <w:pStyle w:val="ListNumber"/>
        <w:numPr>
          <w:ilvl w:val="0"/>
          <w:numId w:val="0"/>
        </w:numPr>
      </w:pPr>
      <w:r>
        <w:t>9. Rank products by their stock value (high to low).</w:t>
      </w:r>
    </w:p>
    <w:p w14:paraId="34100477" w14:textId="77777777" w:rsidR="005C2801" w:rsidRDefault="00000000" w:rsidP="00FA7799">
      <w:pPr>
        <w:pStyle w:val="ListNumber"/>
        <w:numPr>
          <w:ilvl w:val="0"/>
          <w:numId w:val="0"/>
        </w:numPr>
      </w:pPr>
      <w:r>
        <w:t>10. Find the product with the lowest stock across all inventory.</w:t>
      </w:r>
    </w:p>
    <w:p w14:paraId="658807DE" w14:textId="77777777" w:rsidR="005C2801" w:rsidRDefault="00000000">
      <w:pPr>
        <w:pStyle w:val="Heading2"/>
      </w:pPr>
      <w:r>
        <w:t>🎯 Bonus Challenge</w:t>
      </w:r>
    </w:p>
    <w:p w14:paraId="2EA2CA28" w14:textId="77777777" w:rsidR="005C2801" w:rsidRDefault="00000000">
      <w:r>
        <w:t>Write a query to list the top 2 products (by stock value) in each category.</w:t>
      </w:r>
    </w:p>
    <w:sectPr w:rsidR="005C2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038819">
    <w:abstractNumId w:val="8"/>
  </w:num>
  <w:num w:numId="2" w16cid:durableId="382752307">
    <w:abstractNumId w:val="6"/>
  </w:num>
  <w:num w:numId="3" w16cid:durableId="835999505">
    <w:abstractNumId w:val="5"/>
  </w:num>
  <w:num w:numId="4" w16cid:durableId="931671185">
    <w:abstractNumId w:val="4"/>
  </w:num>
  <w:num w:numId="5" w16cid:durableId="788277495">
    <w:abstractNumId w:val="7"/>
  </w:num>
  <w:num w:numId="6" w16cid:durableId="1650210273">
    <w:abstractNumId w:val="3"/>
  </w:num>
  <w:num w:numId="7" w16cid:durableId="424378106">
    <w:abstractNumId w:val="2"/>
  </w:num>
  <w:num w:numId="8" w16cid:durableId="907572169">
    <w:abstractNumId w:val="1"/>
  </w:num>
  <w:num w:numId="9" w16cid:durableId="28824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F34"/>
    <w:rsid w:val="005C2801"/>
    <w:rsid w:val="00AA1D8D"/>
    <w:rsid w:val="00B47730"/>
    <w:rsid w:val="00CB0664"/>
    <w:rsid w:val="00FA77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0C5A2"/>
  <w14:defaultImageDpi w14:val="300"/>
  <w15:docId w15:val="{0417DCE9-DE15-4B56-9611-06E1A62D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2</cp:revision>
  <dcterms:created xsi:type="dcterms:W3CDTF">2013-12-23T23:15:00Z</dcterms:created>
  <dcterms:modified xsi:type="dcterms:W3CDTF">2025-07-18T06:08:00Z</dcterms:modified>
  <cp:category/>
</cp:coreProperties>
</file>