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96EA9" w14:textId="77777777" w:rsidR="00E43CA4" w:rsidRDefault="00000000">
      <w:pPr>
        <w:pStyle w:val="Heading1"/>
      </w:pPr>
      <w:r>
        <w:t>Day 25 – SQL Practice: University Database Analytics</w:t>
      </w:r>
    </w:p>
    <w:p w14:paraId="3E26EF62" w14:textId="77777777" w:rsidR="00E43CA4" w:rsidRDefault="00000000">
      <w:pPr>
        <w:pStyle w:val="Heading2"/>
      </w:pPr>
      <w:r>
        <w:t>🎓 Dataset Overview</w:t>
      </w:r>
    </w:p>
    <w:p w14:paraId="76BA5FF6" w14:textId="77777777" w:rsidR="00E43CA4" w:rsidRDefault="00000000">
      <w:r>
        <w:t>This dataset simulates a university environment with students, courses, instructors, and enrollments. Your tasks involve analyzing academic performance, course popularity, and departmental efficiency.</w:t>
      </w:r>
    </w:p>
    <w:p w14:paraId="670046A4" w14:textId="77777777" w:rsidR="00E43CA4" w:rsidRDefault="00000000">
      <w:pPr>
        <w:pStyle w:val="Heading2"/>
      </w:pPr>
      <w:r>
        <w:t>📁 Tables and Sample Data</w:t>
      </w:r>
    </w:p>
    <w:p w14:paraId="10A2FF89" w14:textId="77777777" w:rsidR="00E43CA4" w:rsidRDefault="00000000">
      <w:r>
        <w:t>1.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645"/>
        <w:gridCol w:w="1183"/>
        <w:gridCol w:w="2026"/>
      </w:tblGrid>
      <w:tr w:rsidR="008A574A" w14:paraId="642057D2" w14:textId="77777777" w:rsidTr="008A574A">
        <w:tc>
          <w:tcPr>
            <w:tcW w:w="1257" w:type="dxa"/>
          </w:tcPr>
          <w:p w14:paraId="654D30D5" w14:textId="17EC4E23" w:rsidR="008A574A" w:rsidRDefault="008A574A">
            <w:proofErr w:type="spellStart"/>
            <w:r>
              <w:t>StudentID</w:t>
            </w:r>
            <w:proofErr w:type="spellEnd"/>
          </w:p>
        </w:tc>
        <w:tc>
          <w:tcPr>
            <w:tcW w:w="1645" w:type="dxa"/>
          </w:tcPr>
          <w:p w14:paraId="04639B81" w14:textId="7B92F7E8" w:rsidR="008A574A" w:rsidRDefault="008A574A">
            <w:proofErr w:type="spellStart"/>
            <w:r>
              <w:t>StudentName</w:t>
            </w:r>
            <w:proofErr w:type="spellEnd"/>
          </w:p>
        </w:tc>
        <w:tc>
          <w:tcPr>
            <w:tcW w:w="1183" w:type="dxa"/>
          </w:tcPr>
          <w:p w14:paraId="5D5752AA" w14:textId="0CCBE02B" w:rsidR="008A574A" w:rsidRDefault="008A574A">
            <w:r>
              <w:t>Gender</w:t>
            </w:r>
          </w:p>
        </w:tc>
        <w:tc>
          <w:tcPr>
            <w:tcW w:w="2026" w:type="dxa"/>
          </w:tcPr>
          <w:p w14:paraId="7A0B2430" w14:textId="1C8FB7FB" w:rsidR="008A574A" w:rsidRDefault="008A574A">
            <w:r>
              <w:t>Major</w:t>
            </w:r>
          </w:p>
        </w:tc>
      </w:tr>
      <w:tr w:rsidR="008A574A" w14:paraId="341953F2" w14:textId="77777777" w:rsidTr="008A574A">
        <w:tc>
          <w:tcPr>
            <w:tcW w:w="1257" w:type="dxa"/>
          </w:tcPr>
          <w:p w14:paraId="47D5F884" w14:textId="5230E87E" w:rsidR="008A574A" w:rsidRDefault="008A574A">
            <w:r>
              <w:t>1</w:t>
            </w:r>
          </w:p>
        </w:tc>
        <w:tc>
          <w:tcPr>
            <w:tcW w:w="1645" w:type="dxa"/>
          </w:tcPr>
          <w:p w14:paraId="58202FCF" w14:textId="33D90A2E" w:rsidR="008A574A" w:rsidRDefault="008A574A">
            <w:r>
              <w:t>Amit Sharma</w:t>
            </w:r>
          </w:p>
        </w:tc>
        <w:tc>
          <w:tcPr>
            <w:tcW w:w="1183" w:type="dxa"/>
          </w:tcPr>
          <w:p w14:paraId="76ABC900" w14:textId="790F2DD1" w:rsidR="008A574A" w:rsidRDefault="008A574A">
            <w:r>
              <w:t>Male</w:t>
            </w:r>
          </w:p>
        </w:tc>
        <w:tc>
          <w:tcPr>
            <w:tcW w:w="2026" w:type="dxa"/>
          </w:tcPr>
          <w:p w14:paraId="374AF82A" w14:textId="3B8DA353" w:rsidR="008A574A" w:rsidRDefault="008A574A">
            <w:r>
              <w:t>Computer Science</w:t>
            </w:r>
          </w:p>
        </w:tc>
      </w:tr>
      <w:tr w:rsidR="008A574A" w14:paraId="015C2E64" w14:textId="77777777" w:rsidTr="008A574A">
        <w:tc>
          <w:tcPr>
            <w:tcW w:w="1257" w:type="dxa"/>
          </w:tcPr>
          <w:p w14:paraId="4AB63218" w14:textId="61E41453" w:rsidR="008A574A" w:rsidRDefault="008A574A">
            <w:r>
              <w:t>2</w:t>
            </w:r>
          </w:p>
        </w:tc>
        <w:tc>
          <w:tcPr>
            <w:tcW w:w="1645" w:type="dxa"/>
          </w:tcPr>
          <w:p w14:paraId="059C9271" w14:textId="45A15F14" w:rsidR="008A574A" w:rsidRDefault="008A574A">
            <w:r>
              <w:t>Priya Verma</w:t>
            </w:r>
          </w:p>
        </w:tc>
        <w:tc>
          <w:tcPr>
            <w:tcW w:w="1183" w:type="dxa"/>
          </w:tcPr>
          <w:p w14:paraId="4AACB1FD" w14:textId="1F43360F" w:rsidR="008A574A" w:rsidRDefault="008A574A">
            <w:r>
              <w:t>Female</w:t>
            </w:r>
          </w:p>
        </w:tc>
        <w:tc>
          <w:tcPr>
            <w:tcW w:w="2026" w:type="dxa"/>
          </w:tcPr>
          <w:p w14:paraId="5E3506A2" w14:textId="0FEC005B" w:rsidR="008A574A" w:rsidRDefault="008A574A">
            <w:r>
              <w:t>Mathematics</w:t>
            </w:r>
          </w:p>
        </w:tc>
      </w:tr>
      <w:tr w:rsidR="008A574A" w14:paraId="2731C06F" w14:textId="77777777" w:rsidTr="008A574A">
        <w:tc>
          <w:tcPr>
            <w:tcW w:w="1257" w:type="dxa"/>
          </w:tcPr>
          <w:p w14:paraId="486C5625" w14:textId="05EC97A9" w:rsidR="008A574A" w:rsidRDefault="008A574A">
            <w:r>
              <w:t>3</w:t>
            </w:r>
          </w:p>
        </w:tc>
        <w:tc>
          <w:tcPr>
            <w:tcW w:w="1645" w:type="dxa"/>
          </w:tcPr>
          <w:p w14:paraId="48E8C5DF" w14:textId="764BB514" w:rsidR="008A574A" w:rsidRDefault="008A574A">
            <w:r>
              <w:t>Raj Mehta</w:t>
            </w:r>
          </w:p>
        </w:tc>
        <w:tc>
          <w:tcPr>
            <w:tcW w:w="1183" w:type="dxa"/>
          </w:tcPr>
          <w:p w14:paraId="7F319C89" w14:textId="6324AA41" w:rsidR="008A574A" w:rsidRDefault="008A574A">
            <w:r>
              <w:t>Male</w:t>
            </w:r>
          </w:p>
        </w:tc>
        <w:tc>
          <w:tcPr>
            <w:tcW w:w="2026" w:type="dxa"/>
          </w:tcPr>
          <w:p w14:paraId="2D4F29EF" w14:textId="08F06A4D" w:rsidR="008A574A" w:rsidRDefault="008A574A">
            <w:r>
              <w:t>Physics</w:t>
            </w:r>
          </w:p>
        </w:tc>
      </w:tr>
      <w:tr w:rsidR="008A574A" w14:paraId="46DB0726" w14:textId="77777777" w:rsidTr="008A574A">
        <w:tc>
          <w:tcPr>
            <w:tcW w:w="1257" w:type="dxa"/>
          </w:tcPr>
          <w:p w14:paraId="3AB019C6" w14:textId="6082EA43" w:rsidR="008A574A" w:rsidRDefault="008A574A">
            <w:r>
              <w:t>4</w:t>
            </w:r>
          </w:p>
        </w:tc>
        <w:tc>
          <w:tcPr>
            <w:tcW w:w="1645" w:type="dxa"/>
          </w:tcPr>
          <w:p w14:paraId="6A1FF6B2" w14:textId="0BE5B5FB" w:rsidR="008A574A" w:rsidRDefault="008A574A">
            <w:r>
              <w:t>Sneha Kapoor</w:t>
            </w:r>
          </w:p>
        </w:tc>
        <w:tc>
          <w:tcPr>
            <w:tcW w:w="1183" w:type="dxa"/>
          </w:tcPr>
          <w:p w14:paraId="10D9844B" w14:textId="3E43C5F6" w:rsidR="008A574A" w:rsidRDefault="008A574A">
            <w:r>
              <w:t>Female</w:t>
            </w:r>
          </w:p>
        </w:tc>
        <w:tc>
          <w:tcPr>
            <w:tcW w:w="2026" w:type="dxa"/>
          </w:tcPr>
          <w:p w14:paraId="03B4F00A" w14:textId="2466017A" w:rsidR="008A574A" w:rsidRDefault="008A574A">
            <w:r>
              <w:t>Computer Science</w:t>
            </w:r>
          </w:p>
        </w:tc>
      </w:tr>
    </w:tbl>
    <w:p w14:paraId="5831EB35" w14:textId="68D3F9FC" w:rsidR="00E43CA4" w:rsidRDefault="00E43CA4"/>
    <w:p w14:paraId="0E193230" w14:textId="77777777" w:rsidR="00E43CA4" w:rsidRDefault="00000000">
      <w:r>
        <w:t>2. Courses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7"/>
        <w:gridCol w:w="2233"/>
        <w:gridCol w:w="2026"/>
        <w:gridCol w:w="1388"/>
      </w:tblGrid>
      <w:tr w:rsidR="008A574A" w14:paraId="788DFBC9" w14:textId="77777777" w:rsidTr="008A574A">
        <w:tc>
          <w:tcPr>
            <w:tcW w:w="1277" w:type="dxa"/>
          </w:tcPr>
          <w:p w14:paraId="5CBCC3F5" w14:textId="718E6637" w:rsidR="008A574A" w:rsidRDefault="008A574A">
            <w:proofErr w:type="spellStart"/>
            <w:r>
              <w:t>CourseID</w:t>
            </w:r>
            <w:proofErr w:type="spellEnd"/>
          </w:p>
        </w:tc>
        <w:tc>
          <w:tcPr>
            <w:tcW w:w="2233" w:type="dxa"/>
          </w:tcPr>
          <w:p w14:paraId="50B66AD7" w14:textId="544BF886" w:rsidR="008A574A" w:rsidRDefault="008A574A">
            <w:proofErr w:type="spellStart"/>
            <w:r>
              <w:t>CourseName</w:t>
            </w:r>
            <w:proofErr w:type="spellEnd"/>
          </w:p>
        </w:tc>
        <w:tc>
          <w:tcPr>
            <w:tcW w:w="2026" w:type="dxa"/>
          </w:tcPr>
          <w:p w14:paraId="012D95F9" w14:textId="0E22B4B0" w:rsidR="008A574A" w:rsidRDefault="008A574A">
            <w:r>
              <w:t>Department</w:t>
            </w:r>
          </w:p>
        </w:tc>
        <w:tc>
          <w:tcPr>
            <w:tcW w:w="1388" w:type="dxa"/>
          </w:tcPr>
          <w:p w14:paraId="4CDF1918" w14:textId="301A0736" w:rsidR="008A574A" w:rsidRDefault="008A574A">
            <w:proofErr w:type="spellStart"/>
            <w:r>
              <w:t>InstructorID</w:t>
            </w:r>
            <w:proofErr w:type="spellEnd"/>
          </w:p>
        </w:tc>
      </w:tr>
      <w:tr w:rsidR="008A574A" w14:paraId="2E0AD84C" w14:textId="77777777" w:rsidTr="008A574A">
        <w:tc>
          <w:tcPr>
            <w:tcW w:w="1277" w:type="dxa"/>
          </w:tcPr>
          <w:p w14:paraId="7A014E12" w14:textId="47EE5816" w:rsidR="008A574A" w:rsidRDefault="008A574A">
            <w:r>
              <w:t>101</w:t>
            </w:r>
          </w:p>
        </w:tc>
        <w:tc>
          <w:tcPr>
            <w:tcW w:w="2233" w:type="dxa"/>
          </w:tcPr>
          <w:p w14:paraId="1F1CF2B7" w14:textId="26F68135" w:rsidR="008A574A" w:rsidRDefault="008A574A">
            <w:r>
              <w:t>Database Systems</w:t>
            </w:r>
          </w:p>
        </w:tc>
        <w:tc>
          <w:tcPr>
            <w:tcW w:w="2026" w:type="dxa"/>
          </w:tcPr>
          <w:p w14:paraId="349818CB" w14:textId="63971265" w:rsidR="008A574A" w:rsidRDefault="008A574A">
            <w:r>
              <w:t>Computer Science</w:t>
            </w:r>
          </w:p>
        </w:tc>
        <w:tc>
          <w:tcPr>
            <w:tcW w:w="1388" w:type="dxa"/>
          </w:tcPr>
          <w:p w14:paraId="49FBF412" w14:textId="6C683E68" w:rsidR="008A574A" w:rsidRDefault="008A574A">
            <w:r>
              <w:t>9001</w:t>
            </w:r>
          </w:p>
        </w:tc>
      </w:tr>
      <w:tr w:rsidR="008A574A" w14:paraId="2D9ABC7F" w14:textId="77777777" w:rsidTr="008A574A">
        <w:tc>
          <w:tcPr>
            <w:tcW w:w="1277" w:type="dxa"/>
          </w:tcPr>
          <w:p w14:paraId="7118AFC0" w14:textId="638846EF" w:rsidR="008A574A" w:rsidRDefault="008A574A">
            <w:r>
              <w:t>102</w:t>
            </w:r>
          </w:p>
        </w:tc>
        <w:tc>
          <w:tcPr>
            <w:tcW w:w="2233" w:type="dxa"/>
          </w:tcPr>
          <w:p w14:paraId="5B1B5847" w14:textId="067821D1" w:rsidR="008A574A" w:rsidRDefault="008A574A">
            <w:r>
              <w:t>Linear Algebra</w:t>
            </w:r>
          </w:p>
        </w:tc>
        <w:tc>
          <w:tcPr>
            <w:tcW w:w="2026" w:type="dxa"/>
          </w:tcPr>
          <w:p w14:paraId="43167BA0" w14:textId="51F6BE65" w:rsidR="008A574A" w:rsidRDefault="008A574A">
            <w:r>
              <w:t>Mathematics</w:t>
            </w:r>
          </w:p>
        </w:tc>
        <w:tc>
          <w:tcPr>
            <w:tcW w:w="1388" w:type="dxa"/>
          </w:tcPr>
          <w:p w14:paraId="50918F2D" w14:textId="740BDC3B" w:rsidR="008A574A" w:rsidRDefault="008A574A">
            <w:r>
              <w:t>9002</w:t>
            </w:r>
          </w:p>
        </w:tc>
      </w:tr>
      <w:tr w:rsidR="008A574A" w14:paraId="78707771" w14:textId="77777777" w:rsidTr="008A574A">
        <w:tc>
          <w:tcPr>
            <w:tcW w:w="1277" w:type="dxa"/>
          </w:tcPr>
          <w:p w14:paraId="243E316D" w14:textId="55A4F363" w:rsidR="008A574A" w:rsidRDefault="008A574A">
            <w:r>
              <w:t>103</w:t>
            </w:r>
          </w:p>
        </w:tc>
        <w:tc>
          <w:tcPr>
            <w:tcW w:w="2233" w:type="dxa"/>
          </w:tcPr>
          <w:p w14:paraId="00FADB8C" w14:textId="5E6B9860" w:rsidR="008A574A" w:rsidRDefault="008A574A">
            <w:proofErr w:type="spellStart"/>
            <w:r>
              <w:t>Quantam</w:t>
            </w:r>
            <w:proofErr w:type="spellEnd"/>
            <w:r>
              <w:t xml:space="preserve"> Mechanics</w:t>
            </w:r>
          </w:p>
        </w:tc>
        <w:tc>
          <w:tcPr>
            <w:tcW w:w="2026" w:type="dxa"/>
          </w:tcPr>
          <w:p w14:paraId="32C53F22" w14:textId="743705D6" w:rsidR="008A574A" w:rsidRDefault="008A574A">
            <w:r>
              <w:t>Physics</w:t>
            </w:r>
          </w:p>
        </w:tc>
        <w:tc>
          <w:tcPr>
            <w:tcW w:w="1388" w:type="dxa"/>
          </w:tcPr>
          <w:p w14:paraId="5413DACF" w14:textId="768023E0" w:rsidR="008A574A" w:rsidRDefault="008A574A">
            <w:r>
              <w:t>9003</w:t>
            </w:r>
          </w:p>
        </w:tc>
      </w:tr>
      <w:tr w:rsidR="008A574A" w14:paraId="4D678B27" w14:textId="77777777" w:rsidTr="008A574A">
        <w:tc>
          <w:tcPr>
            <w:tcW w:w="1277" w:type="dxa"/>
          </w:tcPr>
          <w:p w14:paraId="0DA33499" w14:textId="1C44879E" w:rsidR="008A574A" w:rsidRDefault="008A574A">
            <w:r>
              <w:t>104</w:t>
            </w:r>
          </w:p>
        </w:tc>
        <w:tc>
          <w:tcPr>
            <w:tcW w:w="2233" w:type="dxa"/>
          </w:tcPr>
          <w:p w14:paraId="49257F83" w14:textId="089B9CA9" w:rsidR="008A574A" w:rsidRDefault="008A574A">
            <w:r>
              <w:t>Operating Systems</w:t>
            </w:r>
          </w:p>
        </w:tc>
        <w:tc>
          <w:tcPr>
            <w:tcW w:w="2026" w:type="dxa"/>
          </w:tcPr>
          <w:p w14:paraId="3E99ABB1" w14:textId="35A9AACC" w:rsidR="008A574A" w:rsidRDefault="008A574A">
            <w:r>
              <w:t>Computer Science</w:t>
            </w:r>
          </w:p>
        </w:tc>
        <w:tc>
          <w:tcPr>
            <w:tcW w:w="1388" w:type="dxa"/>
          </w:tcPr>
          <w:p w14:paraId="285C7CBE" w14:textId="5BB65F8A" w:rsidR="008A574A" w:rsidRDefault="008A574A">
            <w:r>
              <w:t>9001</w:t>
            </w:r>
          </w:p>
        </w:tc>
      </w:tr>
    </w:tbl>
    <w:p w14:paraId="77A71E6C" w14:textId="21A2D2C1" w:rsidR="00E43CA4" w:rsidRDefault="00E43CA4"/>
    <w:p w14:paraId="6146FDE8" w14:textId="77777777" w:rsidR="00E43CA4" w:rsidRDefault="00000000">
      <w:r>
        <w:t>3. Instructors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846"/>
        <w:gridCol w:w="2026"/>
      </w:tblGrid>
      <w:tr w:rsidR="00F04E65" w14:paraId="66AFDF2B" w14:textId="77777777" w:rsidTr="00F04E65">
        <w:tc>
          <w:tcPr>
            <w:tcW w:w="1388" w:type="dxa"/>
          </w:tcPr>
          <w:p w14:paraId="57A9F442" w14:textId="72FA5936" w:rsidR="00F04E65" w:rsidRDefault="00F04E65">
            <w:proofErr w:type="spellStart"/>
            <w:r>
              <w:t>InstructorID</w:t>
            </w:r>
            <w:proofErr w:type="spellEnd"/>
          </w:p>
        </w:tc>
        <w:tc>
          <w:tcPr>
            <w:tcW w:w="1846" w:type="dxa"/>
          </w:tcPr>
          <w:p w14:paraId="2E0C5EAC" w14:textId="6C2F9705" w:rsidR="00F04E65" w:rsidRDefault="00F04E65">
            <w:proofErr w:type="spellStart"/>
            <w:r>
              <w:t>InstructorName</w:t>
            </w:r>
            <w:proofErr w:type="spellEnd"/>
          </w:p>
        </w:tc>
        <w:tc>
          <w:tcPr>
            <w:tcW w:w="2026" w:type="dxa"/>
          </w:tcPr>
          <w:p w14:paraId="2B98A608" w14:textId="62E94863" w:rsidR="00F04E65" w:rsidRDefault="00F04E65">
            <w:r>
              <w:t>Department</w:t>
            </w:r>
          </w:p>
        </w:tc>
      </w:tr>
      <w:tr w:rsidR="00F04E65" w14:paraId="78EAFC9F" w14:textId="77777777" w:rsidTr="00F04E65">
        <w:tc>
          <w:tcPr>
            <w:tcW w:w="1388" w:type="dxa"/>
          </w:tcPr>
          <w:p w14:paraId="041153C9" w14:textId="36481CA6" w:rsidR="00F04E65" w:rsidRDefault="00F04E65">
            <w:r>
              <w:t>9001</w:t>
            </w:r>
          </w:p>
        </w:tc>
        <w:tc>
          <w:tcPr>
            <w:tcW w:w="1846" w:type="dxa"/>
          </w:tcPr>
          <w:p w14:paraId="27C7ED5C" w14:textId="0F088259" w:rsidR="00F04E65" w:rsidRDefault="00F04E65">
            <w:r>
              <w:t>Dr. Ramesh Iyer</w:t>
            </w:r>
          </w:p>
        </w:tc>
        <w:tc>
          <w:tcPr>
            <w:tcW w:w="2026" w:type="dxa"/>
          </w:tcPr>
          <w:p w14:paraId="3BE9A3C3" w14:textId="0958CE95" w:rsidR="00F04E65" w:rsidRDefault="00F04E65">
            <w:r>
              <w:t>Computer Science</w:t>
            </w:r>
          </w:p>
        </w:tc>
      </w:tr>
      <w:tr w:rsidR="00F04E65" w14:paraId="6A3FA062" w14:textId="77777777" w:rsidTr="00F04E65">
        <w:tc>
          <w:tcPr>
            <w:tcW w:w="1388" w:type="dxa"/>
          </w:tcPr>
          <w:p w14:paraId="69EA6847" w14:textId="0D009F02" w:rsidR="00F04E65" w:rsidRDefault="00F04E65">
            <w:r>
              <w:t>9002</w:t>
            </w:r>
          </w:p>
        </w:tc>
        <w:tc>
          <w:tcPr>
            <w:tcW w:w="1846" w:type="dxa"/>
          </w:tcPr>
          <w:p w14:paraId="60AF6A32" w14:textId="132A34C2" w:rsidR="00F04E65" w:rsidRDefault="00F04E65">
            <w:r>
              <w:t>Dr. Anjali Das</w:t>
            </w:r>
          </w:p>
        </w:tc>
        <w:tc>
          <w:tcPr>
            <w:tcW w:w="2026" w:type="dxa"/>
          </w:tcPr>
          <w:p w14:paraId="4489EA6A" w14:textId="2BA52348" w:rsidR="00F04E65" w:rsidRDefault="00F04E65">
            <w:r>
              <w:t>Mathematics</w:t>
            </w:r>
          </w:p>
        </w:tc>
      </w:tr>
      <w:tr w:rsidR="00F04E65" w14:paraId="4FF1E83A" w14:textId="77777777" w:rsidTr="00F04E65">
        <w:tc>
          <w:tcPr>
            <w:tcW w:w="1388" w:type="dxa"/>
          </w:tcPr>
          <w:p w14:paraId="25F8CDEF" w14:textId="16A4F6B7" w:rsidR="00F04E65" w:rsidRDefault="00F04E65">
            <w:r>
              <w:t>9003</w:t>
            </w:r>
          </w:p>
        </w:tc>
        <w:tc>
          <w:tcPr>
            <w:tcW w:w="1846" w:type="dxa"/>
          </w:tcPr>
          <w:p w14:paraId="550106BD" w14:textId="362221FB" w:rsidR="00F04E65" w:rsidRDefault="00F04E65">
            <w:r>
              <w:t>Dr. Vivek Rao</w:t>
            </w:r>
          </w:p>
        </w:tc>
        <w:tc>
          <w:tcPr>
            <w:tcW w:w="2026" w:type="dxa"/>
          </w:tcPr>
          <w:p w14:paraId="236C745A" w14:textId="5DBA288C" w:rsidR="00F04E65" w:rsidRDefault="00F04E65">
            <w:r>
              <w:t>Physics</w:t>
            </w:r>
          </w:p>
        </w:tc>
      </w:tr>
    </w:tbl>
    <w:p w14:paraId="7B87A40A" w14:textId="4BABA893" w:rsidR="00E43CA4" w:rsidRDefault="00E43CA4"/>
    <w:p w14:paraId="1DAD1004" w14:textId="77777777" w:rsidR="00E43CA4" w:rsidRDefault="00000000">
      <w:r>
        <w:t>4. Enrollments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285"/>
        <w:gridCol w:w="1254"/>
        <w:gridCol w:w="1254"/>
      </w:tblGrid>
      <w:tr w:rsidR="002E55A6" w14:paraId="60473693" w14:textId="77777777" w:rsidTr="002E55A6">
        <w:tc>
          <w:tcPr>
            <w:tcW w:w="1499" w:type="dxa"/>
          </w:tcPr>
          <w:p w14:paraId="5727FBB9" w14:textId="52DB79CF" w:rsidR="002E55A6" w:rsidRDefault="002E55A6" w:rsidP="002E55A6">
            <w:proofErr w:type="spellStart"/>
            <w:r>
              <w:t>EnrollmentID</w:t>
            </w:r>
            <w:proofErr w:type="spellEnd"/>
          </w:p>
        </w:tc>
        <w:tc>
          <w:tcPr>
            <w:tcW w:w="1285" w:type="dxa"/>
          </w:tcPr>
          <w:p w14:paraId="33F0DEBF" w14:textId="2482C27F" w:rsidR="002E55A6" w:rsidRDefault="002E55A6" w:rsidP="002E55A6">
            <w:proofErr w:type="spellStart"/>
            <w:r>
              <w:t>StudentID</w:t>
            </w:r>
            <w:proofErr w:type="spellEnd"/>
          </w:p>
        </w:tc>
        <w:tc>
          <w:tcPr>
            <w:tcW w:w="1254" w:type="dxa"/>
          </w:tcPr>
          <w:p w14:paraId="3A9E0680" w14:textId="0372C3FA" w:rsidR="002E55A6" w:rsidRDefault="002E55A6" w:rsidP="002E55A6">
            <w:proofErr w:type="spellStart"/>
            <w:r>
              <w:t>CourseID</w:t>
            </w:r>
            <w:proofErr w:type="spellEnd"/>
          </w:p>
        </w:tc>
        <w:tc>
          <w:tcPr>
            <w:tcW w:w="1254" w:type="dxa"/>
          </w:tcPr>
          <w:p w14:paraId="5B6C306B" w14:textId="53A19DB4" w:rsidR="002E55A6" w:rsidRDefault="002E55A6" w:rsidP="002E55A6">
            <w:r>
              <w:t>Grade</w:t>
            </w:r>
          </w:p>
        </w:tc>
      </w:tr>
      <w:tr w:rsidR="002E55A6" w14:paraId="74C16002" w14:textId="77777777" w:rsidTr="002E55A6">
        <w:tc>
          <w:tcPr>
            <w:tcW w:w="1499" w:type="dxa"/>
          </w:tcPr>
          <w:p w14:paraId="270581F1" w14:textId="34289D38" w:rsidR="002E55A6" w:rsidRDefault="002E55A6" w:rsidP="002E55A6">
            <w:r>
              <w:t>201</w:t>
            </w:r>
          </w:p>
        </w:tc>
        <w:tc>
          <w:tcPr>
            <w:tcW w:w="1285" w:type="dxa"/>
          </w:tcPr>
          <w:p w14:paraId="1956D18C" w14:textId="1AF9AA00" w:rsidR="002E55A6" w:rsidRDefault="002E55A6" w:rsidP="002E55A6">
            <w:r>
              <w:t>1</w:t>
            </w:r>
          </w:p>
        </w:tc>
        <w:tc>
          <w:tcPr>
            <w:tcW w:w="1254" w:type="dxa"/>
          </w:tcPr>
          <w:p w14:paraId="32B196EA" w14:textId="121AFE6B" w:rsidR="002E55A6" w:rsidRDefault="002E55A6" w:rsidP="002E55A6">
            <w:r>
              <w:t>101</w:t>
            </w:r>
          </w:p>
        </w:tc>
        <w:tc>
          <w:tcPr>
            <w:tcW w:w="1254" w:type="dxa"/>
          </w:tcPr>
          <w:p w14:paraId="61F76B8B" w14:textId="2598713A" w:rsidR="002E55A6" w:rsidRDefault="002E55A6" w:rsidP="002E55A6">
            <w:r>
              <w:t>A</w:t>
            </w:r>
          </w:p>
        </w:tc>
      </w:tr>
      <w:tr w:rsidR="002E55A6" w14:paraId="16249A6A" w14:textId="77777777" w:rsidTr="002E55A6">
        <w:tc>
          <w:tcPr>
            <w:tcW w:w="1499" w:type="dxa"/>
          </w:tcPr>
          <w:p w14:paraId="398D346C" w14:textId="6EE3AE56" w:rsidR="002E55A6" w:rsidRDefault="002E55A6" w:rsidP="002E55A6">
            <w:r>
              <w:t>202</w:t>
            </w:r>
          </w:p>
        </w:tc>
        <w:tc>
          <w:tcPr>
            <w:tcW w:w="1285" w:type="dxa"/>
          </w:tcPr>
          <w:p w14:paraId="7920EB46" w14:textId="76FB7D57" w:rsidR="002E55A6" w:rsidRDefault="002E55A6" w:rsidP="002E55A6">
            <w:r>
              <w:t>2</w:t>
            </w:r>
          </w:p>
        </w:tc>
        <w:tc>
          <w:tcPr>
            <w:tcW w:w="1254" w:type="dxa"/>
          </w:tcPr>
          <w:p w14:paraId="7EEEC6AD" w14:textId="76A8CCF7" w:rsidR="002E55A6" w:rsidRDefault="002E55A6" w:rsidP="002E55A6">
            <w:r>
              <w:t>102</w:t>
            </w:r>
          </w:p>
        </w:tc>
        <w:tc>
          <w:tcPr>
            <w:tcW w:w="1254" w:type="dxa"/>
          </w:tcPr>
          <w:p w14:paraId="2948CA91" w14:textId="643C9450" w:rsidR="002E55A6" w:rsidRDefault="002E55A6" w:rsidP="002E55A6">
            <w:r>
              <w:t>B</w:t>
            </w:r>
          </w:p>
        </w:tc>
      </w:tr>
      <w:tr w:rsidR="002E55A6" w14:paraId="5F0A4B38" w14:textId="77777777" w:rsidTr="002E55A6">
        <w:tc>
          <w:tcPr>
            <w:tcW w:w="1499" w:type="dxa"/>
          </w:tcPr>
          <w:p w14:paraId="154483DE" w14:textId="78FA4918" w:rsidR="002E55A6" w:rsidRDefault="002E55A6" w:rsidP="002E55A6">
            <w:r>
              <w:t>203</w:t>
            </w:r>
          </w:p>
        </w:tc>
        <w:tc>
          <w:tcPr>
            <w:tcW w:w="1285" w:type="dxa"/>
          </w:tcPr>
          <w:p w14:paraId="00838756" w14:textId="29046D6A" w:rsidR="002E55A6" w:rsidRDefault="002E55A6" w:rsidP="002E55A6">
            <w:r>
              <w:t>3</w:t>
            </w:r>
          </w:p>
        </w:tc>
        <w:tc>
          <w:tcPr>
            <w:tcW w:w="1254" w:type="dxa"/>
          </w:tcPr>
          <w:p w14:paraId="50EB9DBF" w14:textId="2D70FD51" w:rsidR="002E55A6" w:rsidRDefault="002E55A6" w:rsidP="002E55A6">
            <w:r>
              <w:t>103</w:t>
            </w:r>
          </w:p>
        </w:tc>
        <w:tc>
          <w:tcPr>
            <w:tcW w:w="1254" w:type="dxa"/>
          </w:tcPr>
          <w:p w14:paraId="7A0F885E" w14:textId="03129D87" w:rsidR="002E55A6" w:rsidRDefault="002E55A6" w:rsidP="002E55A6">
            <w:r>
              <w:t>A</w:t>
            </w:r>
          </w:p>
        </w:tc>
      </w:tr>
      <w:tr w:rsidR="002E55A6" w14:paraId="70FF3764" w14:textId="77777777" w:rsidTr="002E55A6">
        <w:tc>
          <w:tcPr>
            <w:tcW w:w="1499" w:type="dxa"/>
          </w:tcPr>
          <w:p w14:paraId="28F492B0" w14:textId="7E44E13A" w:rsidR="002E55A6" w:rsidRDefault="002E55A6" w:rsidP="002E55A6">
            <w:r>
              <w:t>204</w:t>
            </w:r>
          </w:p>
        </w:tc>
        <w:tc>
          <w:tcPr>
            <w:tcW w:w="1285" w:type="dxa"/>
          </w:tcPr>
          <w:p w14:paraId="49AC40A1" w14:textId="29E64A42" w:rsidR="002E55A6" w:rsidRDefault="002E55A6" w:rsidP="002E55A6">
            <w:r>
              <w:t>4</w:t>
            </w:r>
          </w:p>
        </w:tc>
        <w:tc>
          <w:tcPr>
            <w:tcW w:w="1254" w:type="dxa"/>
          </w:tcPr>
          <w:p w14:paraId="70384065" w14:textId="0945C67B" w:rsidR="002E55A6" w:rsidRDefault="002E55A6" w:rsidP="002E55A6">
            <w:r>
              <w:t>101</w:t>
            </w:r>
          </w:p>
        </w:tc>
        <w:tc>
          <w:tcPr>
            <w:tcW w:w="1254" w:type="dxa"/>
          </w:tcPr>
          <w:p w14:paraId="390B4FB6" w14:textId="6262C849" w:rsidR="002E55A6" w:rsidRDefault="002E55A6" w:rsidP="002E55A6">
            <w:r>
              <w:t>B</w:t>
            </w:r>
          </w:p>
        </w:tc>
      </w:tr>
      <w:tr w:rsidR="002E55A6" w14:paraId="6EE407DD" w14:textId="77777777" w:rsidTr="002E55A6">
        <w:tc>
          <w:tcPr>
            <w:tcW w:w="1499" w:type="dxa"/>
          </w:tcPr>
          <w:p w14:paraId="09FCE8A0" w14:textId="6FD67599" w:rsidR="002E55A6" w:rsidRDefault="002E55A6" w:rsidP="002E55A6">
            <w:r>
              <w:t>205</w:t>
            </w:r>
          </w:p>
        </w:tc>
        <w:tc>
          <w:tcPr>
            <w:tcW w:w="1285" w:type="dxa"/>
          </w:tcPr>
          <w:p w14:paraId="4674E7D0" w14:textId="02BB9C26" w:rsidR="002E55A6" w:rsidRDefault="002E55A6" w:rsidP="002E55A6">
            <w:r>
              <w:t>1</w:t>
            </w:r>
          </w:p>
        </w:tc>
        <w:tc>
          <w:tcPr>
            <w:tcW w:w="1254" w:type="dxa"/>
          </w:tcPr>
          <w:p w14:paraId="0DEDFE6B" w14:textId="23D13468" w:rsidR="002E55A6" w:rsidRDefault="002E55A6" w:rsidP="002E55A6">
            <w:r>
              <w:t>104</w:t>
            </w:r>
          </w:p>
        </w:tc>
        <w:tc>
          <w:tcPr>
            <w:tcW w:w="1254" w:type="dxa"/>
          </w:tcPr>
          <w:p w14:paraId="7E45F8E7" w14:textId="02AA8060" w:rsidR="002E55A6" w:rsidRDefault="002E55A6" w:rsidP="002E55A6">
            <w:r>
              <w:t>A</w:t>
            </w:r>
          </w:p>
        </w:tc>
      </w:tr>
      <w:tr w:rsidR="002E55A6" w14:paraId="44EEA1AF" w14:textId="77777777" w:rsidTr="002E55A6">
        <w:tc>
          <w:tcPr>
            <w:tcW w:w="1499" w:type="dxa"/>
          </w:tcPr>
          <w:p w14:paraId="171FB5BF" w14:textId="2D8D260E" w:rsidR="002E55A6" w:rsidRDefault="002E55A6" w:rsidP="002E55A6">
            <w:r>
              <w:t>206</w:t>
            </w:r>
          </w:p>
        </w:tc>
        <w:tc>
          <w:tcPr>
            <w:tcW w:w="1285" w:type="dxa"/>
          </w:tcPr>
          <w:p w14:paraId="368C1DC1" w14:textId="72620CEF" w:rsidR="002E55A6" w:rsidRDefault="002E55A6" w:rsidP="002E55A6">
            <w:r>
              <w:t>2</w:t>
            </w:r>
          </w:p>
        </w:tc>
        <w:tc>
          <w:tcPr>
            <w:tcW w:w="1254" w:type="dxa"/>
          </w:tcPr>
          <w:p w14:paraId="385E45E3" w14:textId="7E1FD0C1" w:rsidR="002E55A6" w:rsidRDefault="002E55A6" w:rsidP="002E55A6">
            <w:r>
              <w:t>104</w:t>
            </w:r>
          </w:p>
        </w:tc>
        <w:tc>
          <w:tcPr>
            <w:tcW w:w="1254" w:type="dxa"/>
          </w:tcPr>
          <w:p w14:paraId="13ABE7F7" w14:textId="620B8CE8" w:rsidR="002E55A6" w:rsidRDefault="002E55A6" w:rsidP="002E55A6">
            <w:r>
              <w:t>C</w:t>
            </w:r>
          </w:p>
        </w:tc>
      </w:tr>
    </w:tbl>
    <w:p w14:paraId="134C3103" w14:textId="28189462" w:rsidR="00E43CA4" w:rsidRDefault="00E43CA4"/>
    <w:p w14:paraId="4A9FE7AC" w14:textId="77777777" w:rsidR="00986969" w:rsidRDefault="00986969"/>
    <w:p w14:paraId="6D010579" w14:textId="77777777" w:rsidR="00E43CA4" w:rsidRDefault="00000000">
      <w:pPr>
        <w:pStyle w:val="Heading2"/>
      </w:pPr>
      <w:r>
        <w:lastRenderedPageBreak/>
        <w:t>🧠 Practice Questions</w:t>
      </w:r>
    </w:p>
    <w:p w14:paraId="5B3BD470" w14:textId="77777777" w:rsidR="00E43CA4" w:rsidRDefault="00000000" w:rsidP="008A574A">
      <w:pPr>
        <w:pStyle w:val="ListNumber"/>
        <w:numPr>
          <w:ilvl w:val="0"/>
          <w:numId w:val="0"/>
        </w:numPr>
      </w:pPr>
      <w:r>
        <w:t>1) List all students along with their enrolled courses and corresponding grades.</w:t>
      </w:r>
    </w:p>
    <w:p w14:paraId="2151B2AB" w14:textId="77777777" w:rsidR="00E43CA4" w:rsidRDefault="00000000" w:rsidP="008A574A">
      <w:pPr>
        <w:pStyle w:val="ListNumber"/>
        <w:numPr>
          <w:ilvl w:val="0"/>
          <w:numId w:val="0"/>
        </w:numPr>
      </w:pPr>
      <w:r>
        <w:t>2) Display each instructor along with the number of students taught by them.</w:t>
      </w:r>
    </w:p>
    <w:p w14:paraId="564005C3" w14:textId="77777777" w:rsidR="00E43CA4" w:rsidRDefault="00000000" w:rsidP="008A574A">
      <w:pPr>
        <w:pStyle w:val="ListNumber"/>
        <w:numPr>
          <w:ilvl w:val="0"/>
          <w:numId w:val="0"/>
        </w:numPr>
      </w:pPr>
      <w:r>
        <w:t>3) Show the average grade per course (assume A=4, B=3, C=2, D=1).</w:t>
      </w:r>
    </w:p>
    <w:p w14:paraId="7129FA28" w14:textId="77777777" w:rsidR="00E43CA4" w:rsidRDefault="00000000" w:rsidP="008A574A">
      <w:pPr>
        <w:pStyle w:val="ListNumber"/>
        <w:numPr>
          <w:ilvl w:val="0"/>
          <w:numId w:val="0"/>
        </w:numPr>
      </w:pPr>
      <w:r>
        <w:t>4) Find the most popular course based on enrollments.</w:t>
      </w:r>
    </w:p>
    <w:p w14:paraId="726EB515" w14:textId="77777777" w:rsidR="00E43CA4" w:rsidRDefault="00000000" w:rsidP="008A574A">
      <w:pPr>
        <w:pStyle w:val="ListNumber"/>
        <w:numPr>
          <w:ilvl w:val="0"/>
          <w:numId w:val="0"/>
        </w:numPr>
      </w:pPr>
      <w:r>
        <w:t>5) List students who have taken more than one course.</w:t>
      </w:r>
    </w:p>
    <w:p w14:paraId="1C25DDD8" w14:textId="77777777" w:rsidR="00E43CA4" w:rsidRDefault="00000000" w:rsidP="008A574A">
      <w:pPr>
        <w:pStyle w:val="ListNumber"/>
        <w:numPr>
          <w:ilvl w:val="0"/>
          <w:numId w:val="0"/>
        </w:numPr>
      </w:pPr>
      <w:r>
        <w:t>6) Identify courses with no enrolled students.</w:t>
      </w:r>
    </w:p>
    <w:p w14:paraId="73BC5AA4" w14:textId="77777777" w:rsidR="00E43CA4" w:rsidRDefault="00000000" w:rsidP="008A574A">
      <w:pPr>
        <w:pStyle w:val="ListNumber"/>
        <w:numPr>
          <w:ilvl w:val="0"/>
          <w:numId w:val="0"/>
        </w:numPr>
      </w:pPr>
      <w:r>
        <w:t>7) Show the distribution of grades for each department.</w:t>
      </w:r>
    </w:p>
    <w:p w14:paraId="1BEE481B" w14:textId="77777777" w:rsidR="00E43CA4" w:rsidRDefault="00000000" w:rsidP="008A574A">
      <w:pPr>
        <w:pStyle w:val="ListNumber"/>
        <w:numPr>
          <w:ilvl w:val="0"/>
          <w:numId w:val="0"/>
        </w:numPr>
      </w:pPr>
      <w:r>
        <w:t>8) Rank courses by student performance (average grade).</w:t>
      </w:r>
    </w:p>
    <w:p w14:paraId="1F50F779" w14:textId="77777777" w:rsidR="00E43CA4" w:rsidRDefault="00000000" w:rsidP="008A574A">
      <w:pPr>
        <w:pStyle w:val="ListNumber"/>
        <w:numPr>
          <w:ilvl w:val="0"/>
          <w:numId w:val="0"/>
        </w:numPr>
      </w:pPr>
      <w:r>
        <w:t>9) Display students who scored an A in all their courses.</w:t>
      </w:r>
    </w:p>
    <w:p w14:paraId="00329143" w14:textId="77777777" w:rsidR="00E43CA4" w:rsidRDefault="00000000" w:rsidP="008A574A">
      <w:pPr>
        <w:pStyle w:val="ListNumber"/>
        <w:numPr>
          <w:ilvl w:val="0"/>
          <w:numId w:val="0"/>
        </w:numPr>
      </w:pPr>
      <w:r>
        <w:t>10) List departments along with their total enrollments and average grade.</w:t>
      </w:r>
    </w:p>
    <w:p w14:paraId="35BAFFA5" w14:textId="77777777" w:rsidR="008A574A" w:rsidRDefault="008A574A" w:rsidP="008A574A">
      <w:pPr>
        <w:pStyle w:val="ListNumber"/>
        <w:numPr>
          <w:ilvl w:val="0"/>
          <w:numId w:val="0"/>
        </w:numPr>
        <w:ind w:left="360"/>
      </w:pPr>
    </w:p>
    <w:p w14:paraId="0AF1E5BF" w14:textId="77777777" w:rsidR="008A574A" w:rsidRDefault="00000000" w:rsidP="008A574A">
      <w:pPr>
        <w:pStyle w:val="ListNumber"/>
        <w:numPr>
          <w:ilvl w:val="0"/>
          <w:numId w:val="0"/>
        </w:numPr>
        <w:ind w:left="360" w:hanging="360"/>
      </w:pPr>
      <w:r>
        <w:t>🎯 Bonus:</w:t>
      </w:r>
    </w:p>
    <w:p w14:paraId="2EFB6293" w14:textId="61EE3847" w:rsidR="00E43CA4" w:rsidRDefault="00000000" w:rsidP="008A574A">
      <w:pPr>
        <w:pStyle w:val="ListNumber"/>
        <w:numPr>
          <w:ilvl w:val="0"/>
          <w:numId w:val="0"/>
        </w:numPr>
        <w:ind w:left="360" w:hanging="360"/>
      </w:pPr>
      <w:r>
        <w:t xml:space="preserve"> Find the top 2 students with the highest average grades across all enrolled courses.</w:t>
      </w:r>
    </w:p>
    <w:p w14:paraId="188DC637" w14:textId="77777777" w:rsidR="00E7797A" w:rsidRDefault="00E7797A" w:rsidP="00C00083">
      <w:pPr>
        <w:pStyle w:val="ListNumber"/>
        <w:numPr>
          <w:ilvl w:val="0"/>
          <w:numId w:val="0"/>
        </w:numPr>
      </w:pPr>
    </w:p>
    <w:sectPr w:rsidR="00E7797A" w:rsidSect="008A574A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961655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F866CF"/>
    <w:multiLevelType w:val="hybridMultilevel"/>
    <w:tmpl w:val="C1625A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761878">
    <w:abstractNumId w:val="8"/>
  </w:num>
  <w:num w:numId="2" w16cid:durableId="788595382">
    <w:abstractNumId w:val="6"/>
  </w:num>
  <w:num w:numId="3" w16cid:durableId="1457332206">
    <w:abstractNumId w:val="5"/>
  </w:num>
  <w:num w:numId="4" w16cid:durableId="166017709">
    <w:abstractNumId w:val="4"/>
  </w:num>
  <w:num w:numId="5" w16cid:durableId="2115902603">
    <w:abstractNumId w:val="7"/>
  </w:num>
  <w:num w:numId="6" w16cid:durableId="2046052567">
    <w:abstractNumId w:val="3"/>
  </w:num>
  <w:num w:numId="7" w16cid:durableId="497188251">
    <w:abstractNumId w:val="2"/>
  </w:num>
  <w:num w:numId="8" w16cid:durableId="1125779101">
    <w:abstractNumId w:val="1"/>
  </w:num>
  <w:num w:numId="9" w16cid:durableId="1723672763">
    <w:abstractNumId w:val="0"/>
  </w:num>
  <w:num w:numId="10" w16cid:durableId="1805658794">
    <w:abstractNumId w:val="9"/>
  </w:num>
  <w:num w:numId="11" w16cid:durableId="8430554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D3B"/>
    <w:rsid w:val="00221757"/>
    <w:rsid w:val="0029639D"/>
    <w:rsid w:val="002E55A6"/>
    <w:rsid w:val="00326F90"/>
    <w:rsid w:val="0054793C"/>
    <w:rsid w:val="00775AC0"/>
    <w:rsid w:val="00806385"/>
    <w:rsid w:val="008A574A"/>
    <w:rsid w:val="00986969"/>
    <w:rsid w:val="00AA1D8D"/>
    <w:rsid w:val="00B47730"/>
    <w:rsid w:val="00C00083"/>
    <w:rsid w:val="00CB0664"/>
    <w:rsid w:val="00D64F81"/>
    <w:rsid w:val="00DB32D8"/>
    <w:rsid w:val="00E43CA4"/>
    <w:rsid w:val="00E7797A"/>
    <w:rsid w:val="00F04E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E65A9D"/>
  <w14:defaultImageDpi w14:val="300"/>
  <w15:docId w15:val="{9AC3CEA9-34FD-401F-9960-B77E0A80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9</cp:revision>
  <dcterms:created xsi:type="dcterms:W3CDTF">2013-12-23T23:15:00Z</dcterms:created>
  <dcterms:modified xsi:type="dcterms:W3CDTF">2025-08-07T08:26:00Z</dcterms:modified>
  <cp:category/>
</cp:coreProperties>
</file>