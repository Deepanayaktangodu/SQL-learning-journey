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82DCBA" w14:textId="77777777" w:rsidR="004B2051" w:rsidRDefault="00000000">
      <w:pPr>
        <w:pStyle w:val="Heading1"/>
      </w:pPr>
      <w:r>
        <w:t>Day 24 – SQL Practice: E-Commerce Order Analytics</w:t>
      </w:r>
    </w:p>
    <w:p w14:paraId="4B5A973F" w14:textId="77777777" w:rsidR="004B2051" w:rsidRDefault="00000000">
      <w:pPr>
        <w:pStyle w:val="Heading2"/>
      </w:pPr>
      <w:r>
        <w:t>🛒 Dataset Overview</w:t>
      </w:r>
    </w:p>
    <w:p w14:paraId="6D693742" w14:textId="77777777" w:rsidR="004B2051" w:rsidRDefault="00000000">
      <w:r>
        <w:t>This dataset simulates an e-commerce environment with orders, products, customers, and returns. The goal is to extract key business metrics, understand customer behavior, monitor sales performance, and identify areas of concern such as high return rates.</w:t>
      </w:r>
    </w:p>
    <w:p w14:paraId="7879C3FA" w14:textId="77777777" w:rsidR="004B2051" w:rsidRDefault="00000000">
      <w:pPr>
        <w:pStyle w:val="Heading2"/>
      </w:pPr>
      <w:r>
        <w:t>📁 Tables and Sample Data</w:t>
      </w:r>
    </w:p>
    <w:p w14:paraId="72604853" w14:textId="77777777" w:rsidR="004B2051" w:rsidRDefault="00000000">
      <w:r>
        <w:t>1. Customers</w:t>
      </w:r>
    </w:p>
    <w:tbl>
      <w:tblPr>
        <w:tblStyle w:val="TableGrid"/>
        <w:tblW w:w="0" w:type="auto"/>
        <w:tblLook w:val="04A0" w:firstRow="1" w:lastRow="0" w:firstColumn="1" w:lastColumn="0" w:noHBand="0" w:noVBand="1"/>
      </w:tblPr>
      <w:tblGrid>
        <w:gridCol w:w="1347"/>
        <w:gridCol w:w="1676"/>
        <w:gridCol w:w="2228"/>
        <w:gridCol w:w="1229"/>
      </w:tblGrid>
      <w:tr w:rsidR="00722F55" w14:paraId="53DE9A83" w14:textId="77777777" w:rsidTr="00722F55">
        <w:tc>
          <w:tcPr>
            <w:tcW w:w="1347" w:type="dxa"/>
          </w:tcPr>
          <w:p w14:paraId="6C11F020" w14:textId="61CC90B3" w:rsidR="00722F55" w:rsidRDefault="00722F55">
            <w:r>
              <w:t>CustomerID</w:t>
            </w:r>
          </w:p>
        </w:tc>
        <w:tc>
          <w:tcPr>
            <w:tcW w:w="1676" w:type="dxa"/>
          </w:tcPr>
          <w:p w14:paraId="0735F7C9" w14:textId="47BF5CE9" w:rsidR="00722F55" w:rsidRDefault="00722F55">
            <w:proofErr w:type="spellStart"/>
            <w:r>
              <w:t>CustomerName</w:t>
            </w:r>
            <w:proofErr w:type="spellEnd"/>
          </w:p>
        </w:tc>
        <w:tc>
          <w:tcPr>
            <w:tcW w:w="1201" w:type="dxa"/>
          </w:tcPr>
          <w:p w14:paraId="3C6F8CBF" w14:textId="4C45871F" w:rsidR="00722F55" w:rsidRDefault="00722F55">
            <w:r>
              <w:t>Email</w:t>
            </w:r>
          </w:p>
        </w:tc>
        <w:tc>
          <w:tcPr>
            <w:tcW w:w="1229" w:type="dxa"/>
          </w:tcPr>
          <w:p w14:paraId="1E77541B" w14:textId="5B98CDC5" w:rsidR="00722F55" w:rsidRDefault="00722F55">
            <w:r>
              <w:t>Country</w:t>
            </w:r>
          </w:p>
        </w:tc>
      </w:tr>
      <w:tr w:rsidR="00722F55" w14:paraId="6D245E44" w14:textId="77777777" w:rsidTr="00722F55">
        <w:tc>
          <w:tcPr>
            <w:tcW w:w="1347" w:type="dxa"/>
          </w:tcPr>
          <w:p w14:paraId="1DDA881B" w14:textId="71AB28C9" w:rsidR="00722F55" w:rsidRDefault="00722F55">
            <w:r>
              <w:t>1</w:t>
            </w:r>
          </w:p>
        </w:tc>
        <w:tc>
          <w:tcPr>
            <w:tcW w:w="1676" w:type="dxa"/>
          </w:tcPr>
          <w:p w14:paraId="63A43897" w14:textId="42457FB9" w:rsidR="00722F55" w:rsidRDefault="00722F55">
            <w:r>
              <w:t>Aarav Patel</w:t>
            </w:r>
          </w:p>
        </w:tc>
        <w:tc>
          <w:tcPr>
            <w:tcW w:w="1201" w:type="dxa"/>
          </w:tcPr>
          <w:p w14:paraId="2E1BEF52" w14:textId="2206AA81" w:rsidR="00722F55" w:rsidRDefault="00FF0780">
            <w:r>
              <w:t>aarav@example.com</w:t>
            </w:r>
          </w:p>
        </w:tc>
        <w:tc>
          <w:tcPr>
            <w:tcW w:w="1229" w:type="dxa"/>
          </w:tcPr>
          <w:p w14:paraId="00B8D6F0" w14:textId="5CCA6988" w:rsidR="00722F55" w:rsidRDefault="00FF0780">
            <w:r>
              <w:t>India</w:t>
            </w:r>
          </w:p>
        </w:tc>
      </w:tr>
      <w:tr w:rsidR="00722F55" w14:paraId="5451870B" w14:textId="77777777" w:rsidTr="00722F55">
        <w:tc>
          <w:tcPr>
            <w:tcW w:w="1347" w:type="dxa"/>
          </w:tcPr>
          <w:p w14:paraId="27413FE7" w14:textId="4E489504" w:rsidR="00722F55" w:rsidRDefault="00722F55">
            <w:r>
              <w:t>2</w:t>
            </w:r>
          </w:p>
        </w:tc>
        <w:tc>
          <w:tcPr>
            <w:tcW w:w="1676" w:type="dxa"/>
          </w:tcPr>
          <w:p w14:paraId="0D3D5BA9" w14:textId="0D9F7579" w:rsidR="00722F55" w:rsidRDefault="00722F55">
            <w:r>
              <w:t>Sara Khan</w:t>
            </w:r>
          </w:p>
        </w:tc>
        <w:tc>
          <w:tcPr>
            <w:tcW w:w="1201" w:type="dxa"/>
          </w:tcPr>
          <w:p w14:paraId="05F2149A" w14:textId="09D81879" w:rsidR="00722F55" w:rsidRDefault="00FF0780">
            <w:r>
              <w:t>sara@example.com</w:t>
            </w:r>
          </w:p>
        </w:tc>
        <w:tc>
          <w:tcPr>
            <w:tcW w:w="1229" w:type="dxa"/>
          </w:tcPr>
          <w:p w14:paraId="330CFFE2" w14:textId="754BF2A9" w:rsidR="00722F55" w:rsidRDefault="00FF0780">
            <w:r>
              <w:t>India</w:t>
            </w:r>
          </w:p>
        </w:tc>
      </w:tr>
      <w:tr w:rsidR="00722F55" w14:paraId="00699824" w14:textId="77777777" w:rsidTr="00722F55">
        <w:tc>
          <w:tcPr>
            <w:tcW w:w="1347" w:type="dxa"/>
          </w:tcPr>
          <w:p w14:paraId="56B69865" w14:textId="518986CE" w:rsidR="00722F55" w:rsidRDefault="00722F55">
            <w:r>
              <w:t>3</w:t>
            </w:r>
          </w:p>
        </w:tc>
        <w:tc>
          <w:tcPr>
            <w:tcW w:w="1676" w:type="dxa"/>
          </w:tcPr>
          <w:p w14:paraId="36014E02" w14:textId="4E4E1668" w:rsidR="00722F55" w:rsidRDefault="00722F55">
            <w:r>
              <w:t>John Doe</w:t>
            </w:r>
          </w:p>
        </w:tc>
        <w:tc>
          <w:tcPr>
            <w:tcW w:w="1201" w:type="dxa"/>
          </w:tcPr>
          <w:p w14:paraId="6B1A6B1B" w14:textId="43251667" w:rsidR="00722F55" w:rsidRDefault="00FF0780">
            <w:r>
              <w:t>john@example.com</w:t>
            </w:r>
          </w:p>
        </w:tc>
        <w:tc>
          <w:tcPr>
            <w:tcW w:w="1229" w:type="dxa"/>
          </w:tcPr>
          <w:p w14:paraId="6F8BD67A" w14:textId="10012D17" w:rsidR="00722F55" w:rsidRDefault="00FF0780">
            <w:r>
              <w:t>USA</w:t>
            </w:r>
          </w:p>
        </w:tc>
      </w:tr>
      <w:tr w:rsidR="00722F55" w14:paraId="1D1ECDD8" w14:textId="77777777" w:rsidTr="00722F55">
        <w:tc>
          <w:tcPr>
            <w:tcW w:w="1347" w:type="dxa"/>
          </w:tcPr>
          <w:p w14:paraId="6DFE45FD" w14:textId="24056A33" w:rsidR="00722F55" w:rsidRDefault="00722F55">
            <w:r>
              <w:t>4</w:t>
            </w:r>
          </w:p>
        </w:tc>
        <w:tc>
          <w:tcPr>
            <w:tcW w:w="1676" w:type="dxa"/>
          </w:tcPr>
          <w:p w14:paraId="4ECFDB7E" w14:textId="5AE54A16" w:rsidR="00722F55" w:rsidRDefault="00722F55">
            <w:r>
              <w:t>Emma Watson</w:t>
            </w:r>
          </w:p>
        </w:tc>
        <w:tc>
          <w:tcPr>
            <w:tcW w:w="1201" w:type="dxa"/>
          </w:tcPr>
          <w:p w14:paraId="17245E3F" w14:textId="50E40FE6" w:rsidR="00722F55" w:rsidRDefault="00FF0780">
            <w:r>
              <w:t>emma@example.com</w:t>
            </w:r>
          </w:p>
        </w:tc>
        <w:tc>
          <w:tcPr>
            <w:tcW w:w="1229" w:type="dxa"/>
          </w:tcPr>
          <w:p w14:paraId="694058D2" w14:textId="58349CF9" w:rsidR="00722F55" w:rsidRDefault="00FF0780">
            <w:r>
              <w:t>UK</w:t>
            </w:r>
          </w:p>
        </w:tc>
      </w:tr>
    </w:tbl>
    <w:p w14:paraId="06F6C718" w14:textId="77777777" w:rsidR="00AB091B" w:rsidRDefault="00AB091B"/>
    <w:p w14:paraId="54A1ADD7" w14:textId="4B513F50" w:rsidR="004B2051" w:rsidRDefault="00000000">
      <w:r>
        <w:t>2. Products</w:t>
      </w:r>
    </w:p>
    <w:tbl>
      <w:tblPr>
        <w:tblStyle w:val="TableGrid"/>
        <w:tblW w:w="0" w:type="auto"/>
        <w:tblLook w:val="04A0" w:firstRow="1" w:lastRow="0" w:firstColumn="1" w:lastColumn="0" w:noHBand="0" w:noVBand="1"/>
      </w:tblPr>
      <w:tblGrid>
        <w:gridCol w:w="1261"/>
        <w:gridCol w:w="2071"/>
        <w:gridCol w:w="1265"/>
        <w:gridCol w:w="1230"/>
      </w:tblGrid>
      <w:tr w:rsidR="00F70779" w14:paraId="7C223C7A" w14:textId="77777777" w:rsidTr="00D070A5">
        <w:tc>
          <w:tcPr>
            <w:tcW w:w="1261" w:type="dxa"/>
          </w:tcPr>
          <w:p w14:paraId="4054E723" w14:textId="0E049331" w:rsidR="00F70779" w:rsidRDefault="00F70779">
            <w:proofErr w:type="spellStart"/>
            <w:r>
              <w:t>ProductID</w:t>
            </w:r>
            <w:proofErr w:type="spellEnd"/>
          </w:p>
        </w:tc>
        <w:tc>
          <w:tcPr>
            <w:tcW w:w="2071" w:type="dxa"/>
          </w:tcPr>
          <w:p w14:paraId="1434014F" w14:textId="6E076B41" w:rsidR="00F70779" w:rsidRDefault="00F70779">
            <w:r>
              <w:t>ProductName</w:t>
            </w:r>
          </w:p>
        </w:tc>
        <w:tc>
          <w:tcPr>
            <w:tcW w:w="1252" w:type="dxa"/>
          </w:tcPr>
          <w:p w14:paraId="2A22F424" w14:textId="5707C1EE" w:rsidR="00F70779" w:rsidRDefault="00F70779">
            <w:r>
              <w:t>Category</w:t>
            </w:r>
          </w:p>
        </w:tc>
        <w:tc>
          <w:tcPr>
            <w:tcW w:w="1230" w:type="dxa"/>
          </w:tcPr>
          <w:p w14:paraId="19FCC4A6" w14:textId="449C3C1A" w:rsidR="00F70779" w:rsidRDefault="00F70779">
            <w:r>
              <w:t>Price</w:t>
            </w:r>
          </w:p>
        </w:tc>
      </w:tr>
      <w:tr w:rsidR="00F70779" w14:paraId="4FA10C64" w14:textId="77777777" w:rsidTr="00D070A5">
        <w:tc>
          <w:tcPr>
            <w:tcW w:w="1261" w:type="dxa"/>
          </w:tcPr>
          <w:p w14:paraId="4877065C" w14:textId="1E3EF81F" w:rsidR="00F70779" w:rsidRDefault="00F70779">
            <w:r>
              <w:t>101</w:t>
            </w:r>
          </w:p>
        </w:tc>
        <w:tc>
          <w:tcPr>
            <w:tcW w:w="2071" w:type="dxa"/>
          </w:tcPr>
          <w:p w14:paraId="193BE2F2" w14:textId="4DF619D2" w:rsidR="00F70779" w:rsidRDefault="00D070A5">
            <w:r>
              <w:t>Wireless Mouse</w:t>
            </w:r>
          </w:p>
        </w:tc>
        <w:tc>
          <w:tcPr>
            <w:tcW w:w="1252" w:type="dxa"/>
          </w:tcPr>
          <w:p w14:paraId="297E2A7E" w14:textId="644E90D6" w:rsidR="00F70779" w:rsidRDefault="00332691">
            <w:r>
              <w:t>Electronics</w:t>
            </w:r>
          </w:p>
        </w:tc>
        <w:tc>
          <w:tcPr>
            <w:tcW w:w="1230" w:type="dxa"/>
          </w:tcPr>
          <w:p w14:paraId="6830EFAC" w14:textId="02631F6F" w:rsidR="00F70779" w:rsidRDefault="00332691">
            <w:r>
              <w:t>499.00</w:t>
            </w:r>
          </w:p>
        </w:tc>
      </w:tr>
      <w:tr w:rsidR="00F70779" w14:paraId="398BE12E" w14:textId="77777777" w:rsidTr="00D070A5">
        <w:tc>
          <w:tcPr>
            <w:tcW w:w="1261" w:type="dxa"/>
          </w:tcPr>
          <w:p w14:paraId="70652E7E" w14:textId="75662267" w:rsidR="00F70779" w:rsidRDefault="00F70779">
            <w:r>
              <w:t>102</w:t>
            </w:r>
          </w:p>
        </w:tc>
        <w:tc>
          <w:tcPr>
            <w:tcW w:w="2071" w:type="dxa"/>
          </w:tcPr>
          <w:p w14:paraId="74B593A1" w14:textId="7CE5A0A4" w:rsidR="00F70779" w:rsidRPr="00D070A5" w:rsidRDefault="00D070A5">
            <w:pPr>
              <w:rPr>
                <w:b/>
                <w:bCs/>
              </w:rPr>
            </w:pPr>
            <w:r>
              <w:t>Yoga Mat</w:t>
            </w:r>
          </w:p>
        </w:tc>
        <w:tc>
          <w:tcPr>
            <w:tcW w:w="1252" w:type="dxa"/>
          </w:tcPr>
          <w:p w14:paraId="74ED6B11" w14:textId="4F7992E2" w:rsidR="00F70779" w:rsidRDefault="00332691">
            <w:r>
              <w:t>Fitness</w:t>
            </w:r>
          </w:p>
        </w:tc>
        <w:tc>
          <w:tcPr>
            <w:tcW w:w="1230" w:type="dxa"/>
          </w:tcPr>
          <w:p w14:paraId="53315473" w14:textId="29A1FB1C" w:rsidR="00F70779" w:rsidRDefault="00332691">
            <w:r>
              <w:t>899.00</w:t>
            </w:r>
          </w:p>
        </w:tc>
      </w:tr>
      <w:tr w:rsidR="00F70779" w14:paraId="4C9D0CD1" w14:textId="77777777" w:rsidTr="00D070A5">
        <w:tc>
          <w:tcPr>
            <w:tcW w:w="1261" w:type="dxa"/>
          </w:tcPr>
          <w:p w14:paraId="464A77CE" w14:textId="129B20B8" w:rsidR="00F70779" w:rsidRDefault="00F70779">
            <w:r>
              <w:t>103</w:t>
            </w:r>
          </w:p>
        </w:tc>
        <w:tc>
          <w:tcPr>
            <w:tcW w:w="2071" w:type="dxa"/>
          </w:tcPr>
          <w:p w14:paraId="31E2E85D" w14:textId="2809DA0A" w:rsidR="00F70779" w:rsidRDefault="00D070A5">
            <w:r>
              <w:t>Bluetooth Speaker</w:t>
            </w:r>
          </w:p>
        </w:tc>
        <w:tc>
          <w:tcPr>
            <w:tcW w:w="1252" w:type="dxa"/>
          </w:tcPr>
          <w:p w14:paraId="68F8F90C" w14:textId="5C4EEBF7" w:rsidR="00F70779" w:rsidRDefault="00332691">
            <w:r>
              <w:t>Electronics</w:t>
            </w:r>
          </w:p>
        </w:tc>
        <w:tc>
          <w:tcPr>
            <w:tcW w:w="1230" w:type="dxa"/>
          </w:tcPr>
          <w:p w14:paraId="32772338" w14:textId="28B6BBD9" w:rsidR="00F70779" w:rsidRDefault="00332691">
            <w:r>
              <w:t>1599.00</w:t>
            </w:r>
          </w:p>
        </w:tc>
      </w:tr>
      <w:tr w:rsidR="00F70779" w14:paraId="7E832DA1" w14:textId="77777777" w:rsidTr="00D070A5">
        <w:tc>
          <w:tcPr>
            <w:tcW w:w="1261" w:type="dxa"/>
          </w:tcPr>
          <w:p w14:paraId="40018E35" w14:textId="24875F4A" w:rsidR="00F70779" w:rsidRDefault="00F70779">
            <w:r>
              <w:t>104</w:t>
            </w:r>
          </w:p>
        </w:tc>
        <w:tc>
          <w:tcPr>
            <w:tcW w:w="2071" w:type="dxa"/>
          </w:tcPr>
          <w:p w14:paraId="16B970C1" w14:textId="5312D6C1" w:rsidR="00F70779" w:rsidRDefault="00D070A5">
            <w:r>
              <w:t>Running Shoes</w:t>
            </w:r>
          </w:p>
        </w:tc>
        <w:tc>
          <w:tcPr>
            <w:tcW w:w="1252" w:type="dxa"/>
          </w:tcPr>
          <w:p w14:paraId="63276C5C" w14:textId="45A619D8" w:rsidR="00F70779" w:rsidRDefault="00332691">
            <w:r>
              <w:t>Footwear</w:t>
            </w:r>
          </w:p>
        </w:tc>
        <w:tc>
          <w:tcPr>
            <w:tcW w:w="1230" w:type="dxa"/>
          </w:tcPr>
          <w:p w14:paraId="7A74F3DD" w14:textId="0B83D5D8" w:rsidR="00F70779" w:rsidRDefault="00332691">
            <w:r>
              <w:t>2499.00</w:t>
            </w:r>
          </w:p>
        </w:tc>
      </w:tr>
    </w:tbl>
    <w:p w14:paraId="5996EC24" w14:textId="7B82163A" w:rsidR="004B2051" w:rsidRDefault="004B2051"/>
    <w:p w14:paraId="0DEE1585" w14:textId="77777777" w:rsidR="004B2051" w:rsidRDefault="00000000">
      <w:r>
        <w:t>3. Orders</w:t>
      </w:r>
    </w:p>
    <w:tbl>
      <w:tblPr>
        <w:tblStyle w:val="TableGrid"/>
        <w:tblW w:w="0" w:type="auto"/>
        <w:tblLook w:val="04A0" w:firstRow="1" w:lastRow="0" w:firstColumn="1" w:lastColumn="0" w:noHBand="0" w:noVBand="1"/>
      </w:tblPr>
      <w:tblGrid>
        <w:gridCol w:w="1195"/>
        <w:gridCol w:w="1346"/>
        <w:gridCol w:w="1257"/>
        <w:gridCol w:w="1209"/>
        <w:gridCol w:w="1457"/>
      </w:tblGrid>
      <w:tr w:rsidR="00F41926" w14:paraId="66E0AEC9" w14:textId="77777777" w:rsidTr="00F41926">
        <w:tc>
          <w:tcPr>
            <w:tcW w:w="1195" w:type="dxa"/>
          </w:tcPr>
          <w:p w14:paraId="6058FBFC" w14:textId="6B90037C" w:rsidR="00F41926" w:rsidRDefault="00F41926">
            <w:proofErr w:type="spellStart"/>
            <w:r>
              <w:t>OrderID</w:t>
            </w:r>
            <w:proofErr w:type="spellEnd"/>
          </w:p>
        </w:tc>
        <w:tc>
          <w:tcPr>
            <w:tcW w:w="1346" w:type="dxa"/>
          </w:tcPr>
          <w:p w14:paraId="506666C3" w14:textId="23CA0C56" w:rsidR="00F41926" w:rsidRDefault="00F41926">
            <w:r>
              <w:t>CustomerID</w:t>
            </w:r>
          </w:p>
        </w:tc>
        <w:tc>
          <w:tcPr>
            <w:tcW w:w="1257" w:type="dxa"/>
          </w:tcPr>
          <w:p w14:paraId="50C7EBDB" w14:textId="7A9C11DE" w:rsidR="00F41926" w:rsidRDefault="00F41926">
            <w:proofErr w:type="spellStart"/>
            <w:r>
              <w:t>ProductID</w:t>
            </w:r>
            <w:proofErr w:type="spellEnd"/>
          </w:p>
        </w:tc>
        <w:tc>
          <w:tcPr>
            <w:tcW w:w="1209" w:type="dxa"/>
          </w:tcPr>
          <w:p w14:paraId="20B00D52" w14:textId="20A8E77C" w:rsidR="00F41926" w:rsidRDefault="00F41926">
            <w:r>
              <w:t>Quantity</w:t>
            </w:r>
          </w:p>
        </w:tc>
        <w:tc>
          <w:tcPr>
            <w:tcW w:w="1457" w:type="dxa"/>
          </w:tcPr>
          <w:p w14:paraId="1CFBD7AF" w14:textId="6F6BDC94" w:rsidR="00F41926" w:rsidRDefault="00F41926">
            <w:proofErr w:type="spellStart"/>
            <w:r>
              <w:t>OrderDate</w:t>
            </w:r>
            <w:proofErr w:type="spellEnd"/>
          </w:p>
        </w:tc>
      </w:tr>
      <w:tr w:rsidR="00F41926" w14:paraId="77242EDC" w14:textId="77777777" w:rsidTr="00F41926">
        <w:tc>
          <w:tcPr>
            <w:tcW w:w="1195" w:type="dxa"/>
          </w:tcPr>
          <w:p w14:paraId="549E323B" w14:textId="1A7FC096" w:rsidR="00F41926" w:rsidRDefault="00F41926">
            <w:r>
              <w:t>1001</w:t>
            </w:r>
          </w:p>
        </w:tc>
        <w:tc>
          <w:tcPr>
            <w:tcW w:w="1346" w:type="dxa"/>
          </w:tcPr>
          <w:p w14:paraId="0B458B18" w14:textId="62731668" w:rsidR="00F41926" w:rsidRDefault="00F41926">
            <w:r>
              <w:t>1</w:t>
            </w:r>
          </w:p>
        </w:tc>
        <w:tc>
          <w:tcPr>
            <w:tcW w:w="1257" w:type="dxa"/>
          </w:tcPr>
          <w:p w14:paraId="53F9D9C6" w14:textId="18B095DC" w:rsidR="00F41926" w:rsidRDefault="00F41926">
            <w:r>
              <w:t>101</w:t>
            </w:r>
          </w:p>
        </w:tc>
        <w:tc>
          <w:tcPr>
            <w:tcW w:w="1209" w:type="dxa"/>
          </w:tcPr>
          <w:p w14:paraId="332460B0" w14:textId="349E627A" w:rsidR="00F41926" w:rsidRDefault="00F41926">
            <w:r>
              <w:t>2</w:t>
            </w:r>
          </w:p>
        </w:tc>
        <w:tc>
          <w:tcPr>
            <w:tcW w:w="1457" w:type="dxa"/>
          </w:tcPr>
          <w:p w14:paraId="159E1F06" w14:textId="1C504386" w:rsidR="00F41926" w:rsidRDefault="00F41926">
            <w:r>
              <w:t>2023-06-01</w:t>
            </w:r>
          </w:p>
        </w:tc>
      </w:tr>
      <w:tr w:rsidR="00F41926" w14:paraId="69D81ECC" w14:textId="77777777" w:rsidTr="00F41926">
        <w:tc>
          <w:tcPr>
            <w:tcW w:w="1195" w:type="dxa"/>
          </w:tcPr>
          <w:p w14:paraId="4226AB94" w14:textId="0E639B08" w:rsidR="00F41926" w:rsidRDefault="00F41926">
            <w:r>
              <w:t>1002</w:t>
            </w:r>
          </w:p>
        </w:tc>
        <w:tc>
          <w:tcPr>
            <w:tcW w:w="1346" w:type="dxa"/>
          </w:tcPr>
          <w:p w14:paraId="4255C544" w14:textId="742F818C" w:rsidR="00F41926" w:rsidRDefault="00F41926">
            <w:r>
              <w:t>2</w:t>
            </w:r>
          </w:p>
        </w:tc>
        <w:tc>
          <w:tcPr>
            <w:tcW w:w="1257" w:type="dxa"/>
          </w:tcPr>
          <w:p w14:paraId="609117C4" w14:textId="28D4B9C6" w:rsidR="00F41926" w:rsidRDefault="00F41926">
            <w:r>
              <w:t>102</w:t>
            </w:r>
          </w:p>
        </w:tc>
        <w:tc>
          <w:tcPr>
            <w:tcW w:w="1209" w:type="dxa"/>
          </w:tcPr>
          <w:p w14:paraId="3949B396" w14:textId="3B349F63" w:rsidR="00F41926" w:rsidRDefault="00F41926">
            <w:r>
              <w:t>1</w:t>
            </w:r>
          </w:p>
        </w:tc>
        <w:tc>
          <w:tcPr>
            <w:tcW w:w="1457" w:type="dxa"/>
          </w:tcPr>
          <w:p w14:paraId="5B7B6538" w14:textId="77224E0A" w:rsidR="00F41926" w:rsidRDefault="00F41926">
            <w:r>
              <w:t>2023-06-03</w:t>
            </w:r>
          </w:p>
        </w:tc>
      </w:tr>
      <w:tr w:rsidR="00F41926" w14:paraId="2973495C" w14:textId="77777777" w:rsidTr="00F41926">
        <w:tc>
          <w:tcPr>
            <w:tcW w:w="1195" w:type="dxa"/>
          </w:tcPr>
          <w:p w14:paraId="23226E6C" w14:textId="1CBE10FD" w:rsidR="00F41926" w:rsidRDefault="00F41926">
            <w:r>
              <w:t>1003</w:t>
            </w:r>
          </w:p>
        </w:tc>
        <w:tc>
          <w:tcPr>
            <w:tcW w:w="1346" w:type="dxa"/>
          </w:tcPr>
          <w:p w14:paraId="40FE7295" w14:textId="5D89DC08" w:rsidR="00F41926" w:rsidRDefault="00F41926">
            <w:r>
              <w:t>3</w:t>
            </w:r>
          </w:p>
        </w:tc>
        <w:tc>
          <w:tcPr>
            <w:tcW w:w="1257" w:type="dxa"/>
          </w:tcPr>
          <w:p w14:paraId="7AF2F7CD" w14:textId="76EE537A" w:rsidR="00F41926" w:rsidRDefault="00F41926">
            <w:r>
              <w:t>103</w:t>
            </w:r>
          </w:p>
        </w:tc>
        <w:tc>
          <w:tcPr>
            <w:tcW w:w="1209" w:type="dxa"/>
          </w:tcPr>
          <w:p w14:paraId="56197A1E" w14:textId="6CD3743A" w:rsidR="00F41926" w:rsidRDefault="00F41926">
            <w:r>
              <w:t>1</w:t>
            </w:r>
          </w:p>
        </w:tc>
        <w:tc>
          <w:tcPr>
            <w:tcW w:w="1457" w:type="dxa"/>
          </w:tcPr>
          <w:p w14:paraId="2A6EBA79" w14:textId="154F096D" w:rsidR="00F41926" w:rsidRDefault="00F41926">
            <w:r>
              <w:t>2023-06-05</w:t>
            </w:r>
          </w:p>
        </w:tc>
      </w:tr>
      <w:tr w:rsidR="00F41926" w14:paraId="17A0504B" w14:textId="77777777" w:rsidTr="00F41926">
        <w:tc>
          <w:tcPr>
            <w:tcW w:w="1195" w:type="dxa"/>
          </w:tcPr>
          <w:p w14:paraId="46D21E38" w14:textId="31DC2DAB" w:rsidR="00F41926" w:rsidRDefault="00F41926">
            <w:r>
              <w:t>1004</w:t>
            </w:r>
          </w:p>
        </w:tc>
        <w:tc>
          <w:tcPr>
            <w:tcW w:w="1346" w:type="dxa"/>
          </w:tcPr>
          <w:p w14:paraId="1EB2E11D" w14:textId="0CCB08A2" w:rsidR="00F41926" w:rsidRDefault="00F41926">
            <w:r>
              <w:t>3</w:t>
            </w:r>
          </w:p>
        </w:tc>
        <w:tc>
          <w:tcPr>
            <w:tcW w:w="1257" w:type="dxa"/>
          </w:tcPr>
          <w:p w14:paraId="05DE3558" w14:textId="23DEF2B8" w:rsidR="00F41926" w:rsidRDefault="00F41926">
            <w:r>
              <w:t>101</w:t>
            </w:r>
          </w:p>
        </w:tc>
        <w:tc>
          <w:tcPr>
            <w:tcW w:w="1209" w:type="dxa"/>
          </w:tcPr>
          <w:p w14:paraId="38B13322" w14:textId="071EB80E" w:rsidR="00F41926" w:rsidRDefault="00F41926">
            <w:r>
              <w:t>3</w:t>
            </w:r>
          </w:p>
        </w:tc>
        <w:tc>
          <w:tcPr>
            <w:tcW w:w="1457" w:type="dxa"/>
          </w:tcPr>
          <w:p w14:paraId="010361BE" w14:textId="50A14D98" w:rsidR="00F41926" w:rsidRDefault="00F41926">
            <w:r>
              <w:t>2023-06-06</w:t>
            </w:r>
          </w:p>
        </w:tc>
      </w:tr>
      <w:tr w:rsidR="00F41926" w14:paraId="1E6BCD18" w14:textId="77777777" w:rsidTr="00F41926">
        <w:tc>
          <w:tcPr>
            <w:tcW w:w="1195" w:type="dxa"/>
          </w:tcPr>
          <w:p w14:paraId="7C3508D0" w14:textId="580211D6" w:rsidR="00F41926" w:rsidRDefault="00F41926">
            <w:r>
              <w:t>1005</w:t>
            </w:r>
          </w:p>
        </w:tc>
        <w:tc>
          <w:tcPr>
            <w:tcW w:w="1346" w:type="dxa"/>
          </w:tcPr>
          <w:p w14:paraId="04F4A2F8" w14:textId="6416EDA4" w:rsidR="00F41926" w:rsidRDefault="00F41926">
            <w:r>
              <w:t>4</w:t>
            </w:r>
          </w:p>
        </w:tc>
        <w:tc>
          <w:tcPr>
            <w:tcW w:w="1257" w:type="dxa"/>
          </w:tcPr>
          <w:p w14:paraId="199FFCEA" w14:textId="7F1DC869" w:rsidR="00F41926" w:rsidRDefault="00F41926">
            <w:r>
              <w:t>104</w:t>
            </w:r>
          </w:p>
        </w:tc>
        <w:tc>
          <w:tcPr>
            <w:tcW w:w="1209" w:type="dxa"/>
          </w:tcPr>
          <w:p w14:paraId="29B65F79" w14:textId="4087A29D" w:rsidR="00F41926" w:rsidRDefault="00F41926">
            <w:r>
              <w:t>1</w:t>
            </w:r>
          </w:p>
        </w:tc>
        <w:tc>
          <w:tcPr>
            <w:tcW w:w="1457" w:type="dxa"/>
          </w:tcPr>
          <w:p w14:paraId="54795CDA" w14:textId="35D2FC23" w:rsidR="00F41926" w:rsidRDefault="00F41926">
            <w:r>
              <w:t>2023-06-10</w:t>
            </w:r>
          </w:p>
        </w:tc>
      </w:tr>
    </w:tbl>
    <w:p w14:paraId="01BC4D23" w14:textId="19DA768D" w:rsidR="004B2051" w:rsidRDefault="004B2051"/>
    <w:p w14:paraId="2FE7E593" w14:textId="77777777" w:rsidR="004B2051" w:rsidRDefault="00000000">
      <w:r>
        <w:t>4. Returns</w:t>
      </w:r>
    </w:p>
    <w:tbl>
      <w:tblPr>
        <w:tblStyle w:val="TableGrid"/>
        <w:tblW w:w="0" w:type="auto"/>
        <w:tblLook w:val="04A0" w:firstRow="1" w:lastRow="0" w:firstColumn="1" w:lastColumn="0" w:noHBand="0" w:noVBand="1"/>
      </w:tblPr>
      <w:tblGrid>
        <w:gridCol w:w="1292"/>
        <w:gridCol w:w="1292"/>
        <w:gridCol w:w="1457"/>
        <w:gridCol w:w="2014"/>
      </w:tblGrid>
      <w:tr w:rsidR="000A7DF9" w14:paraId="13DCD2D1" w14:textId="77777777" w:rsidTr="000A7DF9">
        <w:tc>
          <w:tcPr>
            <w:tcW w:w="1292" w:type="dxa"/>
          </w:tcPr>
          <w:p w14:paraId="05E6EFE4" w14:textId="5BE801F8" w:rsidR="000A7DF9" w:rsidRDefault="000A7DF9">
            <w:proofErr w:type="spellStart"/>
            <w:r>
              <w:t>ReturnID</w:t>
            </w:r>
            <w:proofErr w:type="spellEnd"/>
          </w:p>
        </w:tc>
        <w:tc>
          <w:tcPr>
            <w:tcW w:w="1292" w:type="dxa"/>
          </w:tcPr>
          <w:p w14:paraId="078DBDE5" w14:textId="1DFBC747" w:rsidR="000A7DF9" w:rsidRDefault="000A7DF9">
            <w:proofErr w:type="spellStart"/>
            <w:r>
              <w:t>OrderID</w:t>
            </w:r>
            <w:proofErr w:type="spellEnd"/>
          </w:p>
        </w:tc>
        <w:tc>
          <w:tcPr>
            <w:tcW w:w="1457" w:type="dxa"/>
          </w:tcPr>
          <w:p w14:paraId="63BAB947" w14:textId="4A622FCA" w:rsidR="000A7DF9" w:rsidRDefault="000A7DF9">
            <w:proofErr w:type="spellStart"/>
            <w:r>
              <w:t>ReturnDate</w:t>
            </w:r>
            <w:proofErr w:type="spellEnd"/>
          </w:p>
        </w:tc>
        <w:tc>
          <w:tcPr>
            <w:tcW w:w="2014" w:type="dxa"/>
          </w:tcPr>
          <w:p w14:paraId="0D62D6C0" w14:textId="483BCFEC" w:rsidR="000A7DF9" w:rsidRDefault="000A7DF9">
            <w:r>
              <w:t>Reason</w:t>
            </w:r>
          </w:p>
        </w:tc>
      </w:tr>
      <w:tr w:rsidR="000A7DF9" w14:paraId="744D00D2" w14:textId="77777777" w:rsidTr="000A7DF9">
        <w:tc>
          <w:tcPr>
            <w:tcW w:w="1292" w:type="dxa"/>
          </w:tcPr>
          <w:p w14:paraId="199045E3" w14:textId="1F0F56F4" w:rsidR="000A7DF9" w:rsidRDefault="000A7DF9">
            <w:r>
              <w:t>1</w:t>
            </w:r>
          </w:p>
        </w:tc>
        <w:tc>
          <w:tcPr>
            <w:tcW w:w="1292" w:type="dxa"/>
          </w:tcPr>
          <w:p w14:paraId="4ED5E483" w14:textId="73811611" w:rsidR="000A7DF9" w:rsidRDefault="000A7DF9">
            <w:r>
              <w:t>1002</w:t>
            </w:r>
          </w:p>
        </w:tc>
        <w:tc>
          <w:tcPr>
            <w:tcW w:w="1457" w:type="dxa"/>
          </w:tcPr>
          <w:p w14:paraId="7EAC67A1" w14:textId="79510E7E" w:rsidR="000A7DF9" w:rsidRDefault="000A7DF9">
            <w:r>
              <w:t>2023-06-08</w:t>
            </w:r>
          </w:p>
        </w:tc>
        <w:tc>
          <w:tcPr>
            <w:tcW w:w="2014" w:type="dxa"/>
          </w:tcPr>
          <w:p w14:paraId="371076DD" w14:textId="7A3227EF" w:rsidR="000A7DF9" w:rsidRDefault="000A7DF9">
            <w:r>
              <w:t>Wrong Item</w:t>
            </w:r>
          </w:p>
        </w:tc>
      </w:tr>
      <w:tr w:rsidR="000A7DF9" w14:paraId="4BFD6947" w14:textId="77777777" w:rsidTr="000A7DF9">
        <w:tc>
          <w:tcPr>
            <w:tcW w:w="1292" w:type="dxa"/>
          </w:tcPr>
          <w:p w14:paraId="4925733F" w14:textId="2A8794C6" w:rsidR="000A7DF9" w:rsidRDefault="000A7DF9">
            <w:r>
              <w:t>2</w:t>
            </w:r>
          </w:p>
        </w:tc>
        <w:tc>
          <w:tcPr>
            <w:tcW w:w="1292" w:type="dxa"/>
          </w:tcPr>
          <w:p w14:paraId="3CC31493" w14:textId="021CD6D8" w:rsidR="000A7DF9" w:rsidRDefault="000A7DF9">
            <w:r>
              <w:t>1004</w:t>
            </w:r>
          </w:p>
        </w:tc>
        <w:tc>
          <w:tcPr>
            <w:tcW w:w="1457" w:type="dxa"/>
          </w:tcPr>
          <w:p w14:paraId="22F91954" w14:textId="7060A43C" w:rsidR="000A7DF9" w:rsidRDefault="000A7DF9">
            <w:r>
              <w:t>2023-06-10</w:t>
            </w:r>
          </w:p>
        </w:tc>
        <w:tc>
          <w:tcPr>
            <w:tcW w:w="2014" w:type="dxa"/>
          </w:tcPr>
          <w:p w14:paraId="494D81C2" w14:textId="6DA5560D" w:rsidR="000A7DF9" w:rsidRDefault="000A7DF9">
            <w:r>
              <w:t>Damaged Product</w:t>
            </w:r>
          </w:p>
        </w:tc>
      </w:tr>
    </w:tbl>
    <w:p w14:paraId="6E5EF22C" w14:textId="2F4787EB" w:rsidR="004B2051" w:rsidRDefault="004B2051"/>
    <w:p w14:paraId="4B7D748D" w14:textId="77777777" w:rsidR="004B2051" w:rsidRDefault="00000000">
      <w:pPr>
        <w:pStyle w:val="Heading2"/>
      </w:pPr>
      <w:r>
        <w:t>🧠 Practice Questions</w:t>
      </w:r>
    </w:p>
    <w:p w14:paraId="26ED14B9" w14:textId="77777777" w:rsidR="004B2051" w:rsidRDefault="00000000" w:rsidP="00F964EC">
      <w:pPr>
        <w:pStyle w:val="ListNumber"/>
        <w:numPr>
          <w:ilvl w:val="0"/>
          <w:numId w:val="0"/>
        </w:numPr>
      </w:pPr>
      <w:r>
        <w:t>1) List all customers along with their total number of orders and total amount spent.</w:t>
      </w:r>
    </w:p>
    <w:p w14:paraId="7040CC54" w14:textId="77777777" w:rsidR="004B2051" w:rsidRDefault="00000000" w:rsidP="00F964EC">
      <w:pPr>
        <w:pStyle w:val="ListNumber"/>
        <w:numPr>
          <w:ilvl w:val="0"/>
          <w:numId w:val="0"/>
        </w:numPr>
      </w:pPr>
      <w:r>
        <w:t>2) Display the most sold product and its total quantity sold.</w:t>
      </w:r>
    </w:p>
    <w:p w14:paraId="00EBAB87" w14:textId="77777777" w:rsidR="004B2051" w:rsidRDefault="00000000" w:rsidP="00F964EC">
      <w:pPr>
        <w:pStyle w:val="ListNumber"/>
        <w:numPr>
          <w:ilvl w:val="0"/>
          <w:numId w:val="0"/>
        </w:numPr>
      </w:pPr>
      <w:r>
        <w:t>3) Show the average order value per customer.</w:t>
      </w:r>
    </w:p>
    <w:p w14:paraId="6C201B01" w14:textId="77777777" w:rsidR="004B2051" w:rsidRDefault="00000000" w:rsidP="00F964EC">
      <w:pPr>
        <w:pStyle w:val="ListNumber"/>
        <w:numPr>
          <w:ilvl w:val="0"/>
          <w:numId w:val="0"/>
        </w:numPr>
      </w:pPr>
      <w:r>
        <w:lastRenderedPageBreak/>
        <w:t>4) List customers who have returned at least one product.</w:t>
      </w:r>
    </w:p>
    <w:p w14:paraId="26B8E1B6" w14:textId="77777777" w:rsidR="004B2051" w:rsidRDefault="00000000" w:rsidP="00F964EC">
      <w:pPr>
        <w:pStyle w:val="ListNumber"/>
        <w:numPr>
          <w:ilvl w:val="0"/>
          <w:numId w:val="0"/>
        </w:numPr>
      </w:pPr>
      <w:r>
        <w:t>5) Identify the category with the highest return rate.</w:t>
      </w:r>
    </w:p>
    <w:p w14:paraId="1DB7DB29" w14:textId="77777777" w:rsidR="004B2051" w:rsidRDefault="00000000" w:rsidP="00F964EC">
      <w:pPr>
        <w:pStyle w:val="ListNumber"/>
        <w:numPr>
          <w:ilvl w:val="0"/>
          <w:numId w:val="0"/>
        </w:numPr>
      </w:pPr>
      <w:r>
        <w:t>6) Find the top 2 products with the highest total revenue.</w:t>
      </w:r>
    </w:p>
    <w:p w14:paraId="315F77C8" w14:textId="77777777" w:rsidR="004B2051" w:rsidRDefault="00000000" w:rsidP="00F964EC">
      <w:pPr>
        <w:pStyle w:val="ListNumber"/>
        <w:numPr>
          <w:ilvl w:val="0"/>
          <w:numId w:val="0"/>
        </w:numPr>
      </w:pPr>
      <w:r>
        <w:t>7) For each country, display the total number of customers and their total order value.</w:t>
      </w:r>
    </w:p>
    <w:p w14:paraId="3682FCDD" w14:textId="77777777" w:rsidR="004B2051" w:rsidRDefault="00000000" w:rsidP="00F964EC">
      <w:pPr>
        <w:pStyle w:val="ListNumber"/>
        <w:numPr>
          <w:ilvl w:val="0"/>
          <w:numId w:val="0"/>
        </w:numPr>
      </w:pPr>
      <w:r>
        <w:t>8) Display orders that were not returned.</w:t>
      </w:r>
    </w:p>
    <w:p w14:paraId="5A2B6F85" w14:textId="77777777" w:rsidR="004B2051" w:rsidRDefault="00000000" w:rsidP="00F964EC">
      <w:pPr>
        <w:pStyle w:val="ListNumber"/>
        <w:numPr>
          <w:ilvl w:val="0"/>
          <w:numId w:val="0"/>
        </w:numPr>
      </w:pPr>
      <w:r>
        <w:t>9) Show products that have never been ordered.</w:t>
      </w:r>
    </w:p>
    <w:p w14:paraId="4F6214DC" w14:textId="77777777" w:rsidR="004B2051" w:rsidRDefault="00000000" w:rsidP="00F964EC">
      <w:pPr>
        <w:pStyle w:val="ListNumber"/>
        <w:numPr>
          <w:ilvl w:val="0"/>
          <w:numId w:val="0"/>
        </w:numPr>
      </w:pPr>
      <w:r>
        <w:t>10) For each product, display its return percentage (returned qty / ordered qty * 100).</w:t>
      </w:r>
    </w:p>
    <w:p w14:paraId="2AB8B11B" w14:textId="77777777" w:rsidR="00F964EC" w:rsidRDefault="00F964EC" w:rsidP="00F964EC">
      <w:pPr>
        <w:pStyle w:val="ListNumber"/>
        <w:numPr>
          <w:ilvl w:val="0"/>
          <w:numId w:val="0"/>
        </w:numPr>
      </w:pPr>
    </w:p>
    <w:p w14:paraId="66E2BCE1" w14:textId="77777777" w:rsidR="00F964EC" w:rsidRDefault="00000000" w:rsidP="003F0EA9">
      <w:pPr>
        <w:pStyle w:val="ListNumber"/>
        <w:numPr>
          <w:ilvl w:val="0"/>
          <w:numId w:val="0"/>
        </w:numPr>
      </w:pPr>
      <w:r>
        <w:t xml:space="preserve">🎯 Bonus: </w:t>
      </w:r>
    </w:p>
    <w:p w14:paraId="00C72A12" w14:textId="2F220E61" w:rsidR="004B2051" w:rsidRDefault="00000000" w:rsidP="003F0EA9">
      <w:pPr>
        <w:pStyle w:val="ListNumber"/>
        <w:numPr>
          <w:ilvl w:val="0"/>
          <w:numId w:val="0"/>
        </w:numPr>
      </w:pPr>
      <w:r>
        <w:t>Rank customers by their net spending (total spent - value of returned items).</w:t>
      </w:r>
    </w:p>
    <w:p w14:paraId="57521578" w14:textId="77777777" w:rsidR="006A20A2" w:rsidRDefault="006A20A2" w:rsidP="003C0F32">
      <w:pPr>
        <w:pStyle w:val="ListNumber"/>
        <w:numPr>
          <w:ilvl w:val="0"/>
          <w:numId w:val="0"/>
        </w:numPr>
      </w:pPr>
    </w:p>
    <w:sectPr w:rsidR="006A20A2" w:rsidSect="00F41926">
      <w:pgSz w:w="12240" w:h="15840"/>
      <w:pgMar w:top="1134" w:right="170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599B4608"/>
    <w:multiLevelType w:val="hybridMultilevel"/>
    <w:tmpl w:val="EA4CEF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10819952">
    <w:abstractNumId w:val="8"/>
  </w:num>
  <w:num w:numId="2" w16cid:durableId="847408668">
    <w:abstractNumId w:val="6"/>
  </w:num>
  <w:num w:numId="3" w16cid:durableId="388918580">
    <w:abstractNumId w:val="5"/>
  </w:num>
  <w:num w:numId="4" w16cid:durableId="671687396">
    <w:abstractNumId w:val="4"/>
  </w:num>
  <w:num w:numId="5" w16cid:durableId="238830068">
    <w:abstractNumId w:val="7"/>
  </w:num>
  <w:num w:numId="6" w16cid:durableId="227689150">
    <w:abstractNumId w:val="3"/>
  </w:num>
  <w:num w:numId="7" w16cid:durableId="1182890906">
    <w:abstractNumId w:val="2"/>
  </w:num>
  <w:num w:numId="8" w16cid:durableId="272711940">
    <w:abstractNumId w:val="1"/>
  </w:num>
  <w:num w:numId="9" w16cid:durableId="1419446077">
    <w:abstractNumId w:val="0"/>
  </w:num>
  <w:num w:numId="10" w16cid:durableId="12773241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A7DF9"/>
    <w:rsid w:val="0015074B"/>
    <w:rsid w:val="0029639D"/>
    <w:rsid w:val="00326F90"/>
    <w:rsid w:val="00332691"/>
    <w:rsid w:val="003C0F32"/>
    <w:rsid w:val="003F0EA9"/>
    <w:rsid w:val="004B2051"/>
    <w:rsid w:val="006A20A2"/>
    <w:rsid w:val="00722F55"/>
    <w:rsid w:val="00A75EE2"/>
    <w:rsid w:val="00AA1D8D"/>
    <w:rsid w:val="00AB091B"/>
    <w:rsid w:val="00B47730"/>
    <w:rsid w:val="00CB0664"/>
    <w:rsid w:val="00D070A5"/>
    <w:rsid w:val="00DB13B8"/>
    <w:rsid w:val="00F41926"/>
    <w:rsid w:val="00F70779"/>
    <w:rsid w:val="00F964EC"/>
    <w:rsid w:val="00FC693F"/>
    <w:rsid w:val="00FF07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7D30FB"/>
  <w14:defaultImageDpi w14:val="300"/>
  <w15:docId w15:val="{C5344C1C-5B53-4ADE-82B4-E02474AF3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TotalTime>
  <Pages>2</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Deepa Nayak</cp:lastModifiedBy>
  <cp:revision>12</cp:revision>
  <dcterms:created xsi:type="dcterms:W3CDTF">2013-12-23T23:15:00Z</dcterms:created>
  <dcterms:modified xsi:type="dcterms:W3CDTF">2025-08-06T09:58:00Z</dcterms:modified>
  <cp:category/>
</cp:coreProperties>
</file>