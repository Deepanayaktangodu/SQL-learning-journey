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9509" w14:textId="77777777" w:rsidR="00D15A16" w:rsidRDefault="00000000">
      <w:pPr>
        <w:pStyle w:val="Heading1"/>
      </w:pPr>
      <w:r>
        <w:t>Day 6 – SQL Practice Questions</w:t>
      </w:r>
    </w:p>
    <w:p w14:paraId="76F12247" w14:textId="77777777" w:rsidR="00D15A16" w:rsidRDefault="00000000">
      <w:pPr>
        <w:pStyle w:val="Heading2"/>
      </w:pPr>
      <w:r>
        <w:t>📊 Dataset: Books, Authors &amp; Sales</w:t>
      </w:r>
    </w:p>
    <w:p w14:paraId="1BBCFDD9" w14:textId="77777777" w:rsidR="00D15A16" w:rsidRDefault="00000000">
      <w:r>
        <w:t>This dataset explores relationships between books, their authors, and their sales data. Ideal for practicing joins, subqueries, window functions, and text-based filtering.</w:t>
      </w:r>
    </w:p>
    <w:p w14:paraId="3C6331A5" w14:textId="77777777" w:rsidR="00D15A16" w:rsidRDefault="00000000">
      <w:pPr>
        <w:pStyle w:val="Heading3"/>
      </w:pPr>
      <w:r>
        <w:t>Books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15A16" w14:paraId="2E4AFA81" w14:textId="77777777">
        <w:tc>
          <w:tcPr>
            <w:tcW w:w="1728" w:type="dxa"/>
          </w:tcPr>
          <w:p w14:paraId="4474492E" w14:textId="77777777" w:rsidR="00D15A16" w:rsidRDefault="00000000">
            <w:r>
              <w:t>BookID</w:t>
            </w:r>
          </w:p>
        </w:tc>
        <w:tc>
          <w:tcPr>
            <w:tcW w:w="1728" w:type="dxa"/>
          </w:tcPr>
          <w:p w14:paraId="3C283311" w14:textId="77777777" w:rsidR="00D15A16" w:rsidRDefault="00000000">
            <w:r>
              <w:t>Title</w:t>
            </w:r>
          </w:p>
        </w:tc>
        <w:tc>
          <w:tcPr>
            <w:tcW w:w="1728" w:type="dxa"/>
          </w:tcPr>
          <w:p w14:paraId="6D3BE658" w14:textId="77777777" w:rsidR="00D15A16" w:rsidRDefault="00000000">
            <w:r>
              <w:t>AuthorID</w:t>
            </w:r>
          </w:p>
        </w:tc>
        <w:tc>
          <w:tcPr>
            <w:tcW w:w="1728" w:type="dxa"/>
          </w:tcPr>
          <w:p w14:paraId="2E00AFA3" w14:textId="77777777" w:rsidR="00D15A16" w:rsidRDefault="00000000">
            <w:r>
              <w:t>Genre</w:t>
            </w:r>
          </w:p>
        </w:tc>
        <w:tc>
          <w:tcPr>
            <w:tcW w:w="1728" w:type="dxa"/>
          </w:tcPr>
          <w:p w14:paraId="6B5EC8D1" w14:textId="77777777" w:rsidR="00D15A16" w:rsidRDefault="00000000">
            <w:r>
              <w:t>Price</w:t>
            </w:r>
          </w:p>
        </w:tc>
      </w:tr>
      <w:tr w:rsidR="00D15A16" w14:paraId="31337022" w14:textId="77777777">
        <w:tc>
          <w:tcPr>
            <w:tcW w:w="1728" w:type="dxa"/>
          </w:tcPr>
          <w:p w14:paraId="0D78F504" w14:textId="77777777" w:rsidR="00D15A16" w:rsidRDefault="00000000">
            <w:r>
              <w:t>1</w:t>
            </w:r>
          </w:p>
        </w:tc>
        <w:tc>
          <w:tcPr>
            <w:tcW w:w="1728" w:type="dxa"/>
          </w:tcPr>
          <w:p w14:paraId="745C5F3C" w14:textId="77777777" w:rsidR="00D15A16" w:rsidRDefault="00000000">
            <w:r>
              <w:t>Data Science 101</w:t>
            </w:r>
          </w:p>
        </w:tc>
        <w:tc>
          <w:tcPr>
            <w:tcW w:w="1728" w:type="dxa"/>
          </w:tcPr>
          <w:p w14:paraId="16BE7743" w14:textId="77777777" w:rsidR="00D15A16" w:rsidRDefault="00000000">
            <w:r>
              <w:t>101</w:t>
            </w:r>
          </w:p>
        </w:tc>
        <w:tc>
          <w:tcPr>
            <w:tcW w:w="1728" w:type="dxa"/>
          </w:tcPr>
          <w:p w14:paraId="23F1FF90" w14:textId="77777777" w:rsidR="00D15A16" w:rsidRDefault="00000000">
            <w:r>
              <w:t>Technology</w:t>
            </w:r>
          </w:p>
        </w:tc>
        <w:tc>
          <w:tcPr>
            <w:tcW w:w="1728" w:type="dxa"/>
          </w:tcPr>
          <w:p w14:paraId="15E5EFF6" w14:textId="77777777" w:rsidR="00D15A16" w:rsidRDefault="00000000">
            <w:r>
              <w:t>600</w:t>
            </w:r>
          </w:p>
        </w:tc>
      </w:tr>
      <w:tr w:rsidR="00D15A16" w14:paraId="137D418B" w14:textId="77777777">
        <w:tc>
          <w:tcPr>
            <w:tcW w:w="1728" w:type="dxa"/>
          </w:tcPr>
          <w:p w14:paraId="1D6191EF" w14:textId="77777777" w:rsidR="00D15A16" w:rsidRDefault="00000000">
            <w:r>
              <w:t>2</w:t>
            </w:r>
          </w:p>
        </w:tc>
        <w:tc>
          <w:tcPr>
            <w:tcW w:w="1728" w:type="dxa"/>
          </w:tcPr>
          <w:p w14:paraId="43283F89" w14:textId="77777777" w:rsidR="00D15A16" w:rsidRDefault="00000000">
            <w:r>
              <w:t>AI for All</w:t>
            </w:r>
          </w:p>
        </w:tc>
        <w:tc>
          <w:tcPr>
            <w:tcW w:w="1728" w:type="dxa"/>
          </w:tcPr>
          <w:p w14:paraId="7A1A5012" w14:textId="77777777" w:rsidR="00D15A16" w:rsidRDefault="00000000">
            <w:r>
              <w:t>101</w:t>
            </w:r>
          </w:p>
        </w:tc>
        <w:tc>
          <w:tcPr>
            <w:tcW w:w="1728" w:type="dxa"/>
          </w:tcPr>
          <w:p w14:paraId="5E7EB28E" w14:textId="77777777" w:rsidR="00D15A16" w:rsidRDefault="00000000">
            <w:r>
              <w:t>Technology</w:t>
            </w:r>
          </w:p>
        </w:tc>
        <w:tc>
          <w:tcPr>
            <w:tcW w:w="1728" w:type="dxa"/>
          </w:tcPr>
          <w:p w14:paraId="3D94E0B4" w14:textId="77777777" w:rsidR="00D15A16" w:rsidRDefault="00000000">
            <w:r>
              <w:t>800</w:t>
            </w:r>
          </w:p>
        </w:tc>
      </w:tr>
      <w:tr w:rsidR="00D15A16" w14:paraId="42D51640" w14:textId="77777777">
        <w:tc>
          <w:tcPr>
            <w:tcW w:w="1728" w:type="dxa"/>
          </w:tcPr>
          <w:p w14:paraId="47483767" w14:textId="77777777" w:rsidR="00D15A16" w:rsidRDefault="00000000">
            <w:r>
              <w:t>3</w:t>
            </w:r>
          </w:p>
        </w:tc>
        <w:tc>
          <w:tcPr>
            <w:tcW w:w="1728" w:type="dxa"/>
          </w:tcPr>
          <w:p w14:paraId="38825651" w14:textId="77777777" w:rsidR="00D15A16" w:rsidRDefault="00000000">
            <w:r>
              <w:t>Python Tricks</w:t>
            </w:r>
          </w:p>
        </w:tc>
        <w:tc>
          <w:tcPr>
            <w:tcW w:w="1728" w:type="dxa"/>
          </w:tcPr>
          <w:p w14:paraId="7B362A7A" w14:textId="77777777" w:rsidR="00D15A16" w:rsidRDefault="00000000">
            <w:r>
              <w:t>102</w:t>
            </w:r>
          </w:p>
        </w:tc>
        <w:tc>
          <w:tcPr>
            <w:tcW w:w="1728" w:type="dxa"/>
          </w:tcPr>
          <w:p w14:paraId="68088E58" w14:textId="77777777" w:rsidR="00D15A16" w:rsidRDefault="00000000">
            <w:r>
              <w:t>Programming</w:t>
            </w:r>
          </w:p>
        </w:tc>
        <w:tc>
          <w:tcPr>
            <w:tcW w:w="1728" w:type="dxa"/>
          </w:tcPr>
          <w:p w14:paraId="2B49A1E8" w14:textId="77777777" w:rsidR="00D15A16" w:rsidRDefault="00000000">
            <w:r>
              <w:t>500</w:t>
            </w:r>
          </w:p>
        </w:tc>
      </w:tr>
      <w:tr w:rsidR="00D15A16" w14:paraId="51C87E20" w14:textId="77777777">
        <w:tc>
          <w:tcPr>
            <w:tcW w:w="1728" w:type="dxa"/>
          </w:tcPr>
          <w:p w14:paraId="03C36E58" w14:textId="77777777" w:rsidR="00D15A16" w:rsidRDefault="00000000">
            <w:r>
              <w:t>4</w:t>
            </w:r>
          </w:p>
        </w:tc>
        <w:tc>
          <w:tcPr>
            <w:tcW w:w="1728" w:type="dxa"/>
          </w:tcPr>
          <w:p w14:paraId="7B6CD851" w14:textId="77777777" w:rsidR="00D15A16" w:rsidRDefault="00000000">
            <w:r>
              <w:t>Modern History</w:t>
            </w:r>
          </w:p>
        </w:tc>
        <w:tc>
          <w:tcPr>
            <w:tcW w:w="1728" w:type="dxa"/>
          </w:tcPr>
          <w:p w14:paraId="19B39E07" w14:textId="77777777" w:rsidR="00D15A16" w:rsidRDefault="00000000">
            <w:r>
              <w:t>103</w:t>
            </w:r>
          </w:p>
        </w:tc>
        <w:tc>
          <w:tcPr>
            <w:tcW w:w="1728" w:type="dxa"/>
          </w:tcPr>
          <w:p w14:paraId="1AC23D19" w14:textId="77777777" w:rsidR="00D15A16" w:rsidRDefault="00000000">
            <w:r>
              <w:t>History</w:t>
            </w:r>
          </w:p>
        </w:tc>
        <w:tc>
          <w:tcPr>
            <w:tcW w:w="1728" w:type="dxa"/>
          </w:tcPr>
          <w:p w14:paraId="28AEB7A8" w14:textId="77777777" w:rsidR="00D15A16" w:rsidRDefault="00000000">
            <w:r>
              <w:t>400</w:t>
            </w:r>
          </w:p>
        </w:tc>
      </w:tr>
      <w:tr w:rsidR="00D15A16" w14:paraId="34BD3F2C" w14:textId="77777777">
        <w:tc>
          <w:tcPr>
            <w:tcW w:w="1728" w:type="dxa"/>
          </w:tcPr>
          <w:p w14:paraId="139B6027" w14:textId="77777777" w:rsidR="00D15A16" w:rsidRDefault="00000000">
            <w:r>
              <w:t>5</w:t>
            </w:r>
          </w:p>
        </w:tc>
        <w:tc>
          <w:tcPr>
            <w:tcW w:w="1728" w:type="dxa"/>
          </w:tcPr>
          <w:p w14:paraId="4AC4796E" w14:textId="77777777" w:rsidR="00D15A16" w:rsidRDefault="00000000">
            <w:r>
              <w:t>The World of Plants</w:t>
            </w:r>
          </w:p>
        </w:tc>
        <w:tc>
          <w:tcPr>
            <w:tcW w:w="1728" w:type="dxa"/>
          </w:tcPr>
          <w:p w14:paraId="6E7352D1" w14:textId="77777777" w:rsidR="00D15A16" w:rsidRDefault="00000000">
            <w:r>
              <w:t>104</w:t>
            </w:r>
          </w:p>
        </w:tc>
        <w:tc>
          <w:tcPr>
            <w:tcW w:w="1728" w:type="dxa"/>
          </w:tcPr>
          <w:p w14:paraId="593CFE4E" w14:textId="77777777" w:rsidR="00D15A16" w:rsidRDefault="00000000">
            <w:r>
              <w:t>Biology</w:t>
            </w:r>
          </w:p>
        </w:tc>
        <w:tc>
          <w:tcPr>
            <w:tcW w:w="1728" w:type="dxa"/>
          </w:tcPr>
          <w:p w14:paraId="13F4E336" w14:textId="77777777" w:rsidR="00D15A16" w:rsidRDefault="00000000">
            <w:r>
              <w:t>350</w:t>
            </w:r>
          </w:p>
        </w:tc>
      </w:tr>
      <w:tr w:rsidR="00D15A16" w14:paraId="3C972075" w14:textId="77777777">
        <w:tc>
          <w:tcPr>
            <w:tcW w:w="1728" w:type="dxa"/>
          </w:tcPr>
          <w:p w14:paraId="5B2D496F" w14:textId="77777777" w:rsidR="00D15A16" w:rsidRDefault="00000000">
            <w:r>
              <w:t>6</w:t>
            </w:r>
          </w:p>
        </w:tc>
        <w:tc>
          <w:tcPr>
            <w:tcW w:w="1728" w:type="dxa"/>
          </w:tcPr>
          <w:p w14:paraId="736707FB" w14:textId="77777777" w:rsidR="00D15A16" w:rsidRDefault="00000000">
            <w:r>
              <w:t>Big Data Basics</w:t>
            </w:r>
          </w:p>
        </w:tc>
        <w:tc>
          <w:tcPr>
            <w:tcW w:w="1728" w:type="dxa"/>
          </w:tcPr>
          <w:p w14:paraId="52AA0E29" w14:textId="77777777" w:rsidR="00D15A16" w:rsidRDefault="00000000">
            <w:r>
              <w:t>101</w:t>
            </w:r>
          </w:p>
        </w:tc>
        <w:tc>
          <w:tcPr>
            <w:tcW w:w="1728" w:type="dxa"/>
          </w:tcPr>
          <w:p w14:paraId="60EE1CF9" w14:textId="77777777" w:rsidR="00D15A16" w:rsidRDefault="00000000">
            <w:r>
              <w:t>Technology</w:t>
            </w:r>
          </w:p>
        </w:tc>
        <w:tc>
          <w:tcPr>
            <w:tcW w:w="1728" w:type="dxa"/>
          </w:tcPr>
          <w:p w14:paraId="29DA73BF" w14:textId="77777777" w:rsidR="00D15A16" w:rsidRDefault="00000000">
            <w:r>
              <w:t>750</w:t>
            </w:r>
          </w:p>
        </w:tc>
      </w:tr>
    </w:tbl>
    <w:p w14:paraId="0CC4F994" w14:textId="77777777" w:rsidR="00D15A16" w:rsidRDefault="00000000">
      <w:pPr>
        <w:pStyle w:val="Heading3"/>
      </w:pPr>
      <w:r>
        <w:t>Authors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15A16" w14:paraId="009A3260" w14:textId="77777777">
        <w:tc>
          <w:tcPr>
            <w:tcW w:w="2880" w:type="dxa"/>
          </w:tcPr>
          <w:p w14:paraId="7BA76AC5" w14:textId="77777777" w:rsidR="00D15A16" w:rsidRDefault="00000000">
            <w:r>
              <w:t>AuthorID</w:t>
            </w:r>
          </w:p>
        </w:tc>
        <w:tc>
          <w:tcPr>
            <w:tcW w:w="2880" w:type="dxa"/>
          </w:tcPr>
          <w:p w14:paraId="60B7F6C2" w14:textId="77777777" w:rsidR="00D15A16" w:rsidRDefault="00000000">
            <w:r>
              <w:t>AuthorName</w:t>
            </w:r>
          </w:p>
        </w:tc>
        <w:tc>
          <w:tcPr>
            <w:tcW w:w="2880" w:type="dxa"/>
          </w:tcPr>
          <w:p w14:paraId="0C825F99" w14:textId="77777777" w:rsidR="00D15A16" w:rsidRDefault="00000000">
            <w:r>
              <w:t>Country</w:t>
            </w:r>
          </w:p>
        </w:tc>
      </w:tr>
      <w:tr w:rsidR="00D15A16" w14:paraId="07C643A4" w14:textId="77777777">
        <w:tc>
          <w:tcPr>
            <w:tcW w:w="2880" w:type="dxa"/>
          </w:tcPr>
          <w:p w14:paraId="368B2C6C" w14:textId="77777777" w:rsidR="00D15A16" w:rsidRDefault="00000000">
            <w:r>
              <w:t>101</w:t>
            </w:r>
          </w:p>
        </w:tc>
        <w:tc>
          <w:tcPr>
            <w:tcW w:w="2880" w:type="dxa"/>
          </w:tcPr>
          <w:p w14:paraId="1433F0C6" w14:textId="77777777" w:rsidR="00D15A16" w:rsidRDefault="00000000">
            <w:r>
              <w:t>Ravi Mehra</w:t>
            </w:r>
          </w:p>
        </w:tc>
        <w:tc>
          <w:tcPr>
            <w:tcW w:w="2880" w:type="dxa"/>
          </w:tcPr>
          <w:p w14:paraId="27A88A16" w14:textId="77777777" w:rsidR="00D15A16" w:rsidRDefault="00000000">
            <w:r>
              <w:t>India</w:t>
            </w:r>
          </w:p>
        </w:tc>
      </w:tr>
      <w:tr w:rsidR="00D15A16" w14:paraId="2A0C89EE" w14:textId="77777777">
        <w:tc>
          <w:tcPr>
            <w:tcW w:w="2880" w:type="dxa"/>
          </w:tcPr>
          <w:p w14:paraId="5C1D8F4B" w14:textId="77777777" w:rsidR="00D15A16" w:rsidRDefault="00000000">
            <w:r>
              <w:t>102</w:t>
            </w:r>
          </w:p>
        </w:tc>
        <w:tc>
          <w:tcPr>
            <w:tcW w:w="2880" w:type="dxa"/>
          </w:tcPr>
          <w:p w14:paraId="750F0A3B" w14:textId="77777777" w:rsidR="00D15A16" w:rsidRDefault="00000000">
            <w:r>
              <w:t>Sara James</w:t>
            </w:r>
          </w:p>
        </w:tc>
        <w:tc>
          <w:tcPr>
            <w:tcW w:w="2880" w:type="dxa"/>
          </w:tcPr>
          <w:p w14:paraId="5D087F67" w14:textId="77777777" w:rsidR="00D15A16" w:rsidRDefault="00000000">
            <w:r>
              <w:t>USA</w:t>
            </w:r>
          </w:p>
        </w:tc>
      </w:tr>
      <w:tr w:rsidR="00D15A16" w14:paraId="0E1464B5" w14:textId="77777777">
        <w:tc>
          <w:tcPr>
            <w:tcW w:w="2880" w:type="dxa"/>
          </w:tcPr>
          <w:p w14:paraId="3E143E70" w14:textId="77777777" w:rsidR="00D15A16" w:rsidRDefault="00000000">
            <w:r>
              <w:t>103</w:t>
            </w:r>
          </w:p>
        </w:tc>
        <w:tc>
          <w:tcPr>
            <w:tcW w:w="2880" w:type="dxa"/>
          </w:tcPr>
          <w:p w14:paraId="29AC1366" w14:textId="77777777" w:rsidR="00D15A16" w:rsidRDefault="00000000">
            <w:r>
              <w:t>Vikram Joshi</w:t>
            </w:r>
          </w:p>
        </w:tc>
        <w:tc>
          <w:tcPr>
            <w:tcW w:w="2880" w:type="dxa"/>
          </w:tcPr>
          <w:p w14:paraId="4970F92F" w14:textId="77777777" w:rsidR="00D15A16" w:rsidRDefault="00000000">
            <w:r>
              <w:t>India</w:t>
            </w:r>
          </w:p>
        </w:tc>
      </w:tr>
      <w:tr w:rsidR="00D15A16" w14:paraId="2BD801E0" w14:textId="77777777">
        <w:tc>
          <w:tcPr>
            <w:tcW w:w="2880" w:type="dxa"/>
          </w:tcPr>
          <w:p w14:paraId="3F68250F" w14:textId="77777777" w:rsidR="00D15A16" w:rsidRDefault="00000000">
            <w:r>
              <w:t>104</w:t>
            </w:r>
          </w:p>
        </w:tc>
        <w:tc>
          <w:tcPr>
            <w:tcW w:w="2880" w:type="dxa"/>
          </w:tcPr>
          <w:p w14:paraId="196277DC" w14:textId="77777777" w:rsidR="00D15A16" w:rsidRDefault="00000000">
            <w:r>
              <w:t>Lena Gupta</w:t>
            </w:r>
          </w:p>
        </w:tc>
        <w:tc>
          <w:tcPr>
            <w:tcW w:w="2880" w:type="dxa"/>
          </w:tcPr>
          <w:p w14:paraId="719CEA5E" w14:textId="77777777" w:rsidR="00D15A16" w:rsidRDefault="00000000">
            <w:r>
              <w:t>UK</w:t>
            </w:r>
          </w:p>
        </w:tc>
      </w:tr>
    </w:tbl>
    <w:p w14:paraId="18CCAD3E" w14:textId="77777777" w:rsidR="00D15A16" w:rsidRDefault="00000000">
      <w:pPr>
        <w:pStyle w:val="Heading3"/>
      </w:pPr>
      <w:r>
        <w:t>Sales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15A16" w14:paraId="60D4077E" w14:textId="77777777">
        <w:tc>
          <w:tcPr>
            <w:tcW w:w="2160" w:type="dxa"/>
          </w:tcPr>
          <w:p w14:paraId="7F1EE635" w14:textId="77777777" w:rsidR="00D15A16" w:rsidRDefault="00000000">
            <w:r>
              <w:t>SaleID</w:t>
            </w:r>
          </w:p>
        </w:tc>
        <w:tc>
          <w:tcPr>
            <w:tcW w:w="2160" w:type="dxa"/>
          </w:tcPr>
          <w:p w14:paraId="5F72726B" w14:textId="77777777" w:rsidR="00D15A16" w:rsidRDefault="00000000">
            <w:r>
              <w:t>BookID</w:t>
            </w:r>
          </w:p>
        </w:tc>
        <w:tc>
          <w:tcPr>
            <w:tcW w:w="2160" w:type="dxa"/>
          </w:tcPr>
          <w:p w14:paraId="449C53C1" w14:textId="77777777" w:rsidR="00D15A16" w:rsidRDefault="00000000">
            <w:r>
              <w:t>SaleDate</w:t>
            </w:r>
          </w:p>
        </w:tc>
        <w:tc>
          <w:tcPr>
            <w:tcW w:w="2160" w:type="dxa"/>
          </w:tcPr>
          <w:p w14:paraId="3C45E7A2" w14:textId="77777777" w:rsidR="00D15A16" w:rsidRDefault="00000000">
            <w:r>
              <w:t>Quantity</w:t>
            </w:r>
          </w:p>
        </w:tc>
      </w:tr>
      <w:tr w:rsidR="00D15A16" w14:paraId="4730211B" w14:textId="77777777">
        <w:tc>
          <w:tcPr>
            <w:tcW w:w="2160" w:type="dxa"/>
          </w:tcPr>
          <w:p w14:paraId="41305E37" w14:textId="77777777" w:rsidR="00D15A16" w:rsidRDefault="00000000">
            <w:r>
              <w:t>201</w:t>
            </w:r>
          </w:p>
        </w:tc>
        <w:tc>
          <w:tcPr>
            <w:tcW w:w="2160" w:type="dxa"/>
          </w:tcPr>
          <w:p w14:paraId="779B3DF7" w14:textId="77777777" w:rsidR="00D15A16" w:rsidRDefault="00000000">
            <w:r>
              <w:t>1</w:t>
            </w:r>
          </w:p>
        </w:tc>
        <w:tc>
          <w:tcPr>
            <w:tcW w:w="2160" w:type="dxa"/>
          </w:tcPr>
          <w:p w14:paraId="19A532B4" w14:textId="77777777" w:rsidR="00D15A16" w:rsidRDefault="00000000">
            <w:r>
              <w:t>2023-01-10</w:t>
            </w:r>
          </w:p>
        </w:tc>
        <w:tc>
          <w:tcPr>
            <w:tcW w:w="2160" w:type="dxa"/>
          </w:tcPr>
          <w:p w14:paraId="7196F489" w14:textId="77777777" w:rsidR="00D15A16" w:rsidRDefault="00000000">
            <w:r>
              <w:t>5</w:t>
            </w:r>
          </w:p>
        </w:tc>
      </w:tr>
      <w:tr w:rsidR="00D15A16" w14:paraId="4CD35B4B" w14:textId="77777777">
        <w:tc>
          <w:tcPr>
            <w:tcW w:w="2160" w:type="dxa"/>
          </w:tcPr>
          <w:p w14:paraId="1C72F409" w14:textId="77777777" w:rsidR="00D15A16" w:rsidRDefault="00000000">
            <w:r>
              <w:t>202</w:t>
            </w:r>
          </w:p>
        </w:tc>
        <w:tc>
          <w:tcPr>
            <w:tcW w:w="2160" w:type="dxa"/>
          </w:tcPr>
          <w:p w14:paraId="0108ADFA" w14:textId="77777777" w:rsidR="00D15A16" w:rsidRDefault="00000000">
            <w:r>
              <w:t>2</w:t>
            </w:r>
          </w:p>
        </w:tc>
        <w:tc>
          <w:tcPr>
            <w:tcW w:w="2160" w:type="dxa"/>
          </w:tcPr>
          <w:p w14:paraId="450705D8" w14:textId="77777777" w:rsidR="00D15A16" w:rsidRDefault="00000000">
            <w:r>
              <w:t>2023-01-11</w:t>
            </w:r>
          </w:p>
        </w:tc>
        <w:tc>
          <w:tcPr>
            <w:tcW w:w="2160" w:type="dxa"/>
          </w:tcPr>
          <w:p w14:paraId="397807E3" w14:textId="77777777" w:rsidR="00D15A16" w:rsidRDefault="00000000">
            <w:r>
              <w:t>3</w:t>
            </w:r>
          </w:p>
        </w:tc>
      </w:tr>
      <w:tr w:rsidR="00D15A16" w14:paraId="3CBADAB6" w14:textId="77777777">
        <w:tc>
          <w:tcPr>
            <w:tcW w:w="2160" w:type="dxa"/>
          </w:tcPr>
          <w:p w14:paraId="63621F31" w14:textId="77777777" w:rsidR="00D15A16" w:rsidRDefault="00000000">
            <w:r>
              <w:t>203</w:t>
            </w:r>
          </w:p>
        </w:tc>
        <w:tc>
          <w:tcPr>
            <w:tcW w:w="2160" w:type="dxa"/>
          </w:tcPr>
          <w:p w14:paraId="46537790" w14:textId="77777777" w:rsidR="00D15A16" w:rsidRDefault="00000000">
            <w:r>
              <w:t>3</w:t>
            </w:r>
          </w:p>
        </w:tc>
        <w:tc>
          <w:tcPr>
            <w:tcW w:w="2160" w:type="dxa"/>
          </w:tcPr>
          <w:p w14:paraId="0B1EA436" w14:textId="77777777" w:rsidR="00D15A16" w:rsidRDefault="00000000">
            <w:r>
              <w:t>2023-01-13</w:t>
            </w:r>
          </w:p>
        </w:tc>
        <w:tc>
          <w:tcPr>
            <w:tcW w:w="2160" w:type="dxa"/>
          </w:tcPr>
          <w:p w14:paraId="318E5760" w14:textId="77777777" w:rsidR="00D15A16" w:rsidRDefault="00000000">
            <w:r>
              <w:t>7</w:t>
            </w:r>
          </w:p>
        </w:tc>
      </w:tr>
      <w:tr w:rsidR="00D15A16" w14:paraId="321C81AE" w14:textId="77777777">
        <w:tc>
          <w:tcPr>
            <w:tcW w:w="2160" w:type="dxa"/>
          </w:tcPr>
          <w:p w14:paraId="676553FA" w14:textId="77777777" w:rsidR="00D15A16" w:rsidRDefault="00000000">
            <w:r>
              <w:t>204</w:t>
            </w:r>
          </w:p>
        </w:tc>
        <w:tc>
          <w:tcPr>
            <w:tcW w:w="2160" w:type="dxa"/>
          </w:tcPr>
          <w:p w14:paraId="3553922F" w14:textId="77777777" w:rsidR="00D15A16" w:rsidRDefault="00000000">
            <w:r>
              <w:t>1</w:t>
            </w:r>
          </w:p>
        </w:tc>
        <w:tc>
          <w:tcPr>
            <w:tcW w:w="2160" w:type="dxa"/>
          </w:tcPr>
          <w:p w14:paraId="621BF249" w14:textId="77777777" w:rsidR="00D15A16" w:rsidRDefault="00000000">
            <w:r>
              <w:t>2023-01-14</w:t>
            </w:r>
          </w:p>
        </w:tc>
        <w:tc>
          <w:tcPr>
            <w:tcW w:w="2160" w:type="dxa"/>
          </w:tcPr>
          <w:p w14:paraId="652AB2DC" w14:textId="77777777" w:rsidR="00D15A16" w:rsidRDefault="00000000">
            <w:r>
              <w:t>2</w:t>
            </w:r>
          </w:p>
        </w:tc>
      </w:tr>
      <w:tr w:rsidR="00D15A16" w14:paraId="25B66225" w14:textId="77777777">
        <w:tc>
          <w:tcPr>
            <w:tcW w:w="2160" w:type="dxa"/>
          </w:tcPr>
          <w:p w14:paraId="0AA7CF4C" w14:textId="77777777" w:rsidR="00D15A16" w:rsidRDefault="00000000">
            <w:r>
              <w:t>205</w:t>
            </w:r>
          </w:p>
        </w:tc>
        <w:tc>
          <w:tcPr>
            <w:tcW w:w="2160" w:type="dxa"/>
          </w:tcPr>
          <w:p w14:paraId="62C85D57" w14:textId="77777777" w:rsidR="00D15A16" w:rsidRDefault="00000000">
            <w:r>
              <w:t>5</w:t>
            </w:r>
          </w:p>
        </w:tc>
        <w:tc>
          <w:tcPr>
            <w:tcW w:w="2160" w:type="dxa"/>
          </w:tcPr>
          <w:p w14:paraId="3BB1BE6E" w14:textId="77777777" w:rsidR="00D15A16" w:rsidRDefault="00000000">
            <w:r>
              <w:t>2023-01-16</w:t>
            </w:r>
          </w:p>
        </w:tc>
        <w:tc>
          <w:tcPr>
            <w:tcW w:w="2160" w:type="dxa"/>
          </w:tcPr>
          <w:p w14:paraId="2CE3440D" w14:textId="77777777" w:rsidR="00D15A16" w:rsidRDefault="00000000">
            <w:r>
              <w:t>4</w:t>
            </w:r>
          </w:p>
        </w:tc>
      </w:tr>
      <w:tr w:rsidR="00D15A16" w14:paraId="6D6C9E4D" w14:textId="77777777">
        <w:tc>
          <w:tcPr>
            <w:tcW w:w="2160" w:type="dxa"/>
          </w:tcPr>
          <w:p w14:paraId="60DFDA7D" w14:textId="77777777" w:rsidR="00D15A16" w:rsidRDefault="00000000">
            <w:r>
              <w:t>206</w:t>
            </w:r>
          </w:p>
        </w:tc>
        <w:tc>
          <w:tcPr>
            <w:tcW w:w="2160" w:type="dxa"/>
          </w:tcPr>
          <w:p w14:paraId="06CDDE55" w14:textId="77777777" w:rsidR="00D15A16" w:rsidRDefault="00000000">
            <w:r>
              <w:t>6</w:t>
            </w:r>
          </w:p>
        </w:tc>
        <w:tc>
          <w:tcPr>
            <w:tcW w:w="2160" w:type="dxa"/>
          </w:tcPr>
          <w:p w14:paraId="22D70C17" w14:textId="77777777" w:rsidR="00D15A16" w:rsidRDefault="00000000">
            <w:r>
              <w:t>2023-01-17</w:t>
            </w:r>
          </w:p>
        </w:tc>
        <w:tc>
          <w:tcPr>
            <w:tcW w:w="2160" w:type="dxa"/>
          </w:tcPr>
          <w:p w14:paraId="2EF7A473" w14:textId="77777777" w:rsidR="00D15A16" w:rsidRDefault="00000000">
            <w:r>
              <w:t>6</w:t>
            </w:r>
          </w:p>
        </w:tc>
      </w:tr>
    </w:tbl>
    <w:p w14:paraId="7B01D798" w14:textId="77777777" w:rsidR="00D15A16" w:rsidRDefault="00000000" w:rsidP="003F28BF">
      <w:pPr>
        <w:pStyle w:val="Heading2"/>
      </w:pPr>
      <w:r>
        <w:t>📘 Practice Questions</w:t>
      </w:r>
    </w:p>
    <w:p w14:paraId="10B8EA84" w14:textId="3ACEE89B" w:rsidR="00D15A16" w:rsidRDefault="00000000" w:rsidP="003F28BF">
      <w:pPr>
        <w:pStyle w:val="ListNumber"/>
        <w:numPr>
          <w:ilvl w:val="0"/>
          <w:numId w:val="0"/>
        </w:numPr>
      </w:pPr>
      <w:r>
        <w:t>1. List all book titles along with their author names and country.</w:t>
      </w:r>
    </w:p>
    <w:p w14:paraId="21098D04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2. Show total sales (revenue) per book.</w:t>
      </w:r>
    </w:p>
    <w:p w14:paraId="06739BBD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3. Find the total quantity sold per genre.</w:t>
      </w:r>
    </w:p>
    <w:p w14:paraId="1C2A4780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4. List authors who have more than one book listed.</w:t>
      </w:r>
    </w:p>
    <w:p w14:paraId="1D05C8ED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5. Identify the highest selling book by quantity.</w:t>
      </w:r>
    </w:p>
    <w:p w14:paraId="01F9F442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6. Display author-wise total sales revenue.</w:t>
      </w:r>
    </w:p>
    <w:p w14:paraId="6D1C3861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7. Find books that have never been sold.</w:t>
      </w:r>
    </w:p>
    <w:p w14:paraId="6EABC81D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8. List books priced above the average price of their genre.</w:t>
      </w:r>
    </w:p>
    <w:p w14:paraId="4F290070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9. Show rank of books within each genre by price.</w:t>
      </w:r>
    </w:p>
    <w:p w14:paraId="7302A4EC" w14:textId="77777777" w:rsidR="00D15A16" w:rsidRDefault="00000000" w:rsidP="003F28BF">
      <w:pPr>
        <w:pStyle w:val="ListNumber"/>
        <w:numPr>
          <w:ilvl w:val="0"/>
          <w:numId w:val="0"/>
        </w:numPr>
        <w:ind w:left="360" w:hanging="360"/>
      </w:pPr>
      <w:r>
        <w:t>10. Show total quantity and revenue earned per author (include books with zero sales).</w:t>
      </w:r>
    </w:p>
    <w:p w14:paraId="477DE294" w14:textId="77777777" w:rsidR="00D15A16" w:rsidRDefault="00000000">
      <w:pPr>
        <w:pStyle w:val="Heading2"/>
      </w:pPr>
      <w:r>
        <w:lastRenderedPageBreak/>
        <w:t>🎯 Bonus Challenge</w:t>
      </w:r>
    </w:p>
    <w:p w14:paraId="436A1085" w14:textId="77777777" w:rsidR="00D15A16" w:rsidRDefault="00000000">
      <w:r>
        <w:t>Write a query to find the top 2 bestselling books per genre using window functions.</w:t>
      </w:r>
    </w:p>
    <w:sectPr w:rsidR="00D15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952F1"/>
    <w:multiLevelType w:val="hybridMultilevel"/>
    <w:tmpl w:val="4F025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5528">
    <w:abstractNumId w:val="8"/>
  </w:num>
  <w:num w:numId="2" w16cid:durableId="855851055">
    <w:abstractNumId w:val="6"/>
  </w:num>
  <w:num w:numId="3" w16cid:durableId="2080055905">
    <w:abstractNumId w:val="5"/>
  </w:num>
  <w:num w:numId="4" w16cid:durableId="1775593497">
    <w:abstractNumId w:val="4"/>
  </w:num>
  <w:num w:numId="5" w16cid:durableId="234322203">
    <w:abstractNumId w:val="7"/>
  </w:num>
  <w:num w:numId="6" w16cid:durableId="630592902">
    <w:abstractNumId w:val="3"/>
  </w:num>
  <w:num w:numId="7" w16cid:durableId="2024084809">
    <w:abstractNumId w:val="2"/>
  </w:num>
  <w:num w:numId="8" w16cid:durableId="1264919149">
    <w:abstractNumId w:val="1"/>
  </w:num>
  <w:num w:numId="9" w16cid:durableId="711805479">
    <w:abstractNumId w:val="0"/>
  </w:num>
  <w:num w:numId="10" w16cid:durableId="1943873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191"/>
    <w:rsid w:val="00326F90"/>
    <w:rsid w:val="003F28BF"/>
    <w:rsid w:val="00AA1D8D"/>
    <w:rsid w:val="00B47730"/>
    <w:rsid w:val="00CB0664"/>
    <w:rsid w:val="00D15A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1F4B1C"/>
  <w14:defaultImageDpi w14:val="300"/>
  <w15:docId w15:val="{191F8223-2FE6-4A31-A364-65764AF4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2</cp:revision>
  <dcterms:created xsi:type="dcterms:W3CDTF">2013-12-23T23:15:00Z</dcterms:created>
  <dcterms:modified xsi:type="dcterms:W3CDTF">2025-07-15T05:33:00Z</dcterms:modified>
  <cp:category/>
</cp:coreProperties>
</file>