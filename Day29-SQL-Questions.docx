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60C8E" w14:textId="77777777" w:rsidR="00D636EE" w:rsidRDefault="00000000" w:rsidP="009A5AFC">
      <w:pPr>
        <w:pStyle w:val="Heading1"/>
        <w:jc w:val="center"/>
      </w:pPr>
      <w:r>
        <w:t>Day 29 – SQL Case Study Challenge</w:t>
      </w:r>
    </w:p>
    <w:p w14:paraId="651C921A" w14:textId="77777777" w:rsidR="00D636EE" w:rsidRDefault="00000000">
      <w:r>
        <w:t>This set is designed as a real hiring assessment for a Data Analyst / SQL Developer role. It features a retail company case study with realistic data tables and multi-part questions covering joins, aggregations, window functions, date functions, and analytical problem-solving.</w:t>
      </w:r>
    </w:p>
    <w:p w14:paraId="141DEC94" w14:textId="77777777" w:rsidR="00D636EE" w:rsidRDefault="00000000">
      <w:pPr>
        <w:pStyle w:val="Heading2"/>
      </w:pPr>
      <w:r>
        <w:t>Dataset 1: Products &amp; Categories</w:t>
      </w:r>
    </w:p>
    <w:p w14:paraId="248959CF" w14:textId="77777777" w:rsidR="000121F8" w:rsidRDefault="000121F8">
      <w: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1974"/>
      </w:tblGrid>
      <w:tr w:rsidR="000121F8" w14:paraId="124091E0" w14:textId="77777777" w:rsidTr="000121F8">
        <w:tc>
          <w:tcPr>
            <w:tcW w:w="1451" w:type="dxa"/>
          </w:tcPr>
          <w:p w14:paraId="03F216A0" w14:textId="1AC2AAAB" w:rsidR="000121F8" w:rsidRDefault="000121F8">
            <w:proofErr w:type="spellStart"/>
            <w:r>
              <w:t>CategoryID</w:t>
            </w:r>
            <w:proofErr w:type="spellEnd"/>
          </w:p>
        </w:tc>
        <w:tc>
          <w:tcPr>
            <w:tcW w:w="1974" w:type="dxa"/>
          </w:tcPr>
          <w:p w14:paraId="795AB377" w14:textId="7840F289" w:rsidR="000121F8" w:rsidRDefault="000121F8">
            <w:proofErr w:type="spellStart"/>
            <w:r>
              <w:t>CategoryName</w:t>
            </w:r>
            <w:proofErr w:type="spellEnd"/>
          </w:p>
        </w:tc>
      </w:tr>
      <w:tr w:rsidR="000121F8" w14:paraId="360897A4" w14:textId="77777777" w:rsidTr="000121F8">
        <w:tc>
          <w:tcPr>
            <w:tcW w:w="1451" w:type="dxa"/>
          </w:tcPr>
          <w:p w14:paraId="5228F6DF" w14:textId="79C1C47C" w:rsidR="000121F8" w:rsidRDefault="000121F8">
            <w:r>
              <w:t>1</w:t>
            </w:r>
          </w:p>
        </w:tc>
        <w:tc>
          <w:tcPr>
            <w:tcW w:w="1974" w:type="dxa"/>
          </w:tcPr>
          <w:p w14:paraId="0893A135" w14:textId="194845E0" w:rsidR="000121F8" w:rsidRDefault="000121F8">
            <w:r>
              <w:t>Electronics</w:t>
            </w:r>
          </w:p>
        </w:tc>
      </w:tr>
      <w:tr w:rsidR="000121F8" w14:paraId="0FCF63A1" w14:textId="77777777" w:rsidTr="000121F8">
        <w:tc>
          <w:tcPr>
            <w:tcW w:w="1451" w:type="dxa"/>
          </w:tcPr>
          <w:p w14:paraId="02AE2F22" w14:textId="199BB519" w:rsidR="000121F8" w:rsidRDefault="000121F8">
            <w:r>
              <w:t>2</w:t>
            </w:r>
          </w:p>
        </w:tc>
        <w:tc>
          <w:tcPr>
            <w:tcW w:w="1974" w:type="dxa"/>
          </w:tcPr>
          <w:p w14:paraId="6F52DE26" w14:textId="4B198337" w:rsidR="000121F8" w:rsidRDefault="000121F8">
            <w:r>
              <w:t>Clothing</w:t>
            </w:r>
          </w:p>
        </w:tc>
      </w:tr>
      <w:tr w:rsidR="000121F8" w14:paraId="1B02C7BE" w14:textId="77777777" w:rsidTr="000121F8">
        <w:tc>
          <w:tcPr>
            <w:tcW w:w="1451" w:type="dxa"/>
          </w:tcPr>
          <w:p w14:paraId="222DC02D" w14:textId="057F30DD" w:rsidR="000121F8" w:rsidRDefault="000121F8">
            <w:r>
              <w:t>3</w:t>
            </w:r>
          </w:p>
        </w:tc>
        <w:tc>
          <w:tcPr>
            <w:tcW w:w="1974" w:type="dxa"/>
          </w:tcPr>
          <w:p w14:paraId="50324A06" w14:textId="18F171D6" w:rsidR="000121F8" w:rsidRDefault="000121F8">
            <w:r>
              <w:t>Home Appliances</w:t>
            </w:r>
          </w:p>
        </w:tc>
      </w:tr>
    </w:tbl>
    <w:p w14:paraId="47F998F6" w14:textId="6448DE3A" w:rsidR="000121F8" w:rsidRDefault="000121F8"/>
    <w:p w14:paraId="0D9F9EC4" w14:textId="77777777" w:rsidR="000121F8" w:rsidRDefault="000121F8">
      <w: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1512"/>
        <w:gridCol w:w="1451"/>
        <w:gridCol w:w="1447"/>
      </w:tblGrid>
      <w:tr w:rsidR="000121F8" w14:paraId="33BCFB8C" w14:textId="77777777" w:rsidTr="000121F8">
        <w:tc>
          <w:tcPr>
            <w:tcW w:w="1452" w:type="dxa"/>
          </w:tcPr>
          <w:p w14:paraId="7FBB25B2" w14:textId="3E708472" w:rsidR="000121F8" w:rsidRDefault="000121F8">
            <w:proofErr w:type="spellStart"/>
            <w:r>
              <w:t>ProductID</w:t>
            </w:r>
            <w:proofErr w:type="spellEnd"/>
          </w:p>
        </w:tc>
        <w:tc>
          <w:tcPr>
            <w:tcW w:w="1512" w:type="dxa"/>
          </w:tcPr>
          <w:p w14:paraId="49A20FB4" w14:textId="1800818D" w:rsidR="000121F8" w:rsidRDefault="000121F8">
            <w:r>
              <w:t>ProductName</w:t>
            </w:r>
          </w:p>
        </w:tc>
        <w:tc>
          <w:tcPr>
            <w:tcW w:w="1451" w:type="dxa"/>
          </w:tcPr>
          <w:p w14:paraId="694157E9" w14:textId="6C02159C" w:rsidR="000121F8" w:rsidRDefault="000121F8">
            <w:r>
              <w:t>Category</w:t>
            </w:r>
          </w:p>
        </w:tc>
        <w:tc>
          <w:tcPr>
            <w:tcW w:w="1447" w:type="dxa"/>
          </w:tcPr>
          <w:p w14:paraId="0AD67897" w14:textId="1959BA64" w:rsidR="000121F8" w:rsidRDefault="000121F8">
            <w:r>
              <w:t>Price</w:t>
            </w:r>
          </w:p>
        </w:tc>
      </w:tr>
      <w:tr w:rsidR="000121F8" w14:paraId="4E4C713D" w14:textId="77777777" w:rsidTr="000121F8">
        <w:tc>
          <w:tcPr>
            <w:tcW w:w="1452" w:type="dxa"/>
          </w:tcPr>
          <w:p w14:paraId="740AF875" w14:textId="2A77563E" w:rsidR="000121F8" w:rsidRDefault="000121F8">
            <w:r>
              <w:t>101</w:t>
            </w:r>
          </w:p>
        </w:tc>
        <w:tc>
          <w:tcPr>
            <w:tcW w:w="1512" w:type="dxa"/>
          </w:tcPr>
          <w:p w14:paraId="63EA8F19" w14:textId="7BA54421" w:rsidR="000121F8" w:rsidRDefault="000121F8">
            <w:r>
              <w:t>Laptop</w:t>
            </w:r>
          </w:p>
        </w:tc>
        <w:tc>
          <w:tcPr>
            <w:tcW w:w="1451" w:type="dxa"/>
          </w:tcPr>
          <w:p w14:paraId="38808FD1" w14:textId="585965BC" w:rsidR="000121F8" w:rsidRDefault="000121F8">
            <w:r>
              <w:t>1</w:t>
            </w:r>
          </w:p>
        </w:tc>
        <w:tc>
          <w:tcPr>
            <w:tcW w:w="1447" w:type="dxa"/>
          </w:tcPr>
          <w:p w14:paraId="371A27AF" w14:textId="2B5A80DB" w:rsidR="000121F8" w:rsidRDefault="000121F8">
            <w:r>
              <w:t>60000</w:t>
            </w:r>
          </w:p>
        </w:tc>
      </w:tr>
      <w:tr w:rsidR="000121F8" w14:paraId="76F134FC" w14:textId="77777777" w:rsidTr="000121F8">
        <w:tc>
          <w:tcPr>
            <w:tcW w:w="1452" w:type="dxa"/>
          </w:tcPr>
          <w:p w14:paraId="65A10647" w14:textId="248B5E61" w:rsidR="000121F8" w:rsidRDefault="000121F8">
            <w:r>
              <w:t>102</w:t>
            </w:r>
          </w:p>
        </w:tc>
        <w:tc>
          <w:tcPr>
            <w:tcW w:w="1512" w:type="dxa"/>
          </w:tcPr>
          <w:p w14:paraId="6D7AB8D1" w14:textId="6B3E22F1" w:rsidR="000121F8" w:rsidRDefault="000121F8">
            <w:r>
              <w:t>Smartphone</w:t>
            </w:r>
          </w:p>
        </w:tc>
        <w:tc>
          <w:tcPr>
            <w:tcW w:w="1451" w:type="dxa"/>
          </w:tcPr>
          <w:p w14:paraId="181120C4" w14:textId="78A0C345" w:rsidR="000121F8" w:rsidRDefault="000121F8">
            <w:r>
              <w:t>1</w:t>
            </w:r>
          </w:p>
        </w:tc>
        <w:tc>
          <w:tcPr>
            <w:tcW w:w="1447" w:type="dxa"/>
          </w:tcPr>
          <w:p w14:paraId="6422B5F9" w14:textId="5242CF05" w:rsidR="000121F8" w:rsidRDefault="000121F8">
            <w:r>
              <w:t>25000</w:t>
            </w:r>
          </w:p>
        </w:tc>
      </w:tr>
      <w:tr w:rsidR="000121F8" w14:paraId="1C6CB73D" w14:textId="77777777" w:rsidTr="000121F8">
        <w:tc>
          <w:tcPr>
            <w:tcW w:w="1452" w:type="dxa"/>
          </w:tcPr>
          <w:p w14:paraId="1E8AA7FA" w14:textId="2B209806" w:rsidR="000121F8" w:rsidRDefault="000121F8">
            <w:r>
              <w:t>103</w:t>
            </w:r>
          </w:p>
        </w:tc>
        <w:tc>
          <w:tcPr>
            <w:tcW w:w="1512" w:type="dxa"/>
          </w:tcPr>
          <w:p w14:paraId="485AE22F" w14:textId="6C761C78" w:rsidR="000121F8" w:rsidRDefault="000121F8">
            <w:r>
              <w:t>T-Shirt</w:t>
            </w:r>
          </w:p>
        </w:tc>
        <w:tc>
          <w:tcPr>
            <w:tcW w:w="1451" w:type="dxa"/>
          </w:tcPr>
          <w:p w14:paraId="61A40009" w14:textId="4A703670" w:rsidR="000121F8" w:rsidRDefault="000121F8">
            <w:r>
              <w:t>2</w:t>
            </w:r>
          </w:p>
        </w:tc>
        <w:tc>
          <w:tcPr>
            <w:tcW w:w="1447" w:type="dxa"/>
          </w:tcPr>
          <w:p w14:paraId="6BA246BD" w14:textId="29FE4730" w:rsidR="000121F8" w:rsidRDefault="000121F8">
            <w:r>
              <w:t>1200</w:t>
            </w:r>
          </w:p>
        </w:tc>
      </w:tr>
      <w:tr w:rsidR="000121F8" w14:paraId="25FAE302" w14:textId="77777777" w:rsidTr="000121F8">
        <w:tc>
          <w:tcPr>
            <w:tcW w:w="1452" w:type="dxa"/>
          </w:tcPr>
          <w:p w14:paraId="11BE4F7E" w14:textId="3F5AAD04" w:rsidR="000121F8" w:rsidRDefault="000121F8">
            <w:r>
              <w:t>104</w:t>
            </w:r>
          </w:p>
        </w:tc>
        <w:tc>
          <w:tcPr>
            <w:tcW w:w="1512" w:type="dxa"/>
          </w:tcPr>
          <w:p w14:paraId="4CFC4E51" w14:textId="3F3F0957" w:rsidR="000121F8" w:rsidRDefault="000121F8">
            <w:r>
              <w:t>Microwave</w:t>
            </w:r>
          </w:p>
        </w:tc>
        <w:tc>
          <w:tcPr>
            <w:tcW w:w="1451" w:type="dxa"/>
          </w:tcPr>
          <w:p w14:paraId="06556673" w14:textId="4DE530A4" w:rsidR="000121F8" w:rsidRDefault="000121F8">
            <w:r>
              <w:t>3</w:t>
            </w:r>
          </w:p>
        </w:tc>
        <w:tc>
          <w:tcPr>
            <w:tcW w:w="1447" w:type="dxa"/>
          </w:tcPr>
          <w:p w14:paraId="15480845" w14:textId="69E7AF02" w:rsidR="000121F8" w:rsidRDefault="000121F8">
            <w:r>
              <w:t>38000</w:t>
            </w:r>
          </w:p>
        </w:tc>
      </w:tr>
      <w:tr w:rsidR="000121F8" w14:paraId="14AF760F" w14:textId="77777777" w:rsidTr="000121F8">
        <w:tc>
          <w:tcPr>
            <w:tcW w:w="1452" w:type="dxa"/>
          </w:tcPr>
          <w:p w14:paraId="24E3916E" w14:textId="49D1FDCF" w:rsidR="000121F8" w:rsidRDefault="000121F8">
            <w:r>
              <w:t>105</w:t>
            </w:r>
          </w:p>
        </w:tc>
        <w:tc>
          <w:tcPr>
            <w:tcW w:w="1512" w:type="dxa"/>
          </w:tcPr>
          <w:p w14:paraId="494EEA4C" w14:textId="2BB1A025" w:rsidR="000121F8" w:rsidRDefault="000121F8">
            <w:r>
              <w:t>Jeans</w:t>
            </w:r>
          </w:p>
        </w:tc>
        <w:tc>
          <w:tcPr>
            <w:tcW w:w="1451" w:type="dxa"/>
          </w:tcPr>
          <w:p w14:paraId="737F4E6E" w14:textId="3E238B53" w:rsidR="000121F8" w:rsidRDefault="000121F8">
            <w:r>
              <w:t>2</w:t>
            </w:r>
          </w:p>
        </w:tc>
        <w:tc>
          <w:tcPr>
            <w:tcW w:w="1447" w:type="dxa"/>
          </w:tcPr>
          <w:p w14:paraId="75F0D695" w14:textId="50FD0BC6" w:rsidR="000121F8" w:rsidRDefault="000121F8">
            <w:r>
              <w:t>2500</w:t>
            </w:r>
          </w:p>
        </w:tc>
      </w:tr>
    </w:tbl>
    <w:p w14:paraId="5B09AA47" w14:textId="488D82C4" w:rsidR="00D636EE" w:rsidRDefault="00D636EE"/>
    <w:p w14:paraId="1CD64EB2" w14:textId="77777777" w:rsidR="00D636EE" w:rsidRDefault="00000000">
      <w:pPr>
        <w:pStyle w:val="Heading2"/>
      </w:pPr>
      <w:r>
        <w:t>Dataset 2: Customers &amp; Orders</w:t>
      </w:r>
    </w:p>
    <w:p w14:paraId="37B958C4" w14:textId="77777777" w:rsidR="003A5550" w:rsidRDefault="003A5550">
      <w: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676"/>
        <w:gridCol w:w="1417"/>
        <w:gridCol w:w="1436"/>
      </w:tblGrid>
      <w:tr w:rsidR="003A5550" w14:paraId="584BBBCB" w14:textId="77777777" w:rsidTr="003A5550">
        <w:tc>
          <w:tcPr>
            <w:tcW w:w="1450" w:type="dxa"/>
          </w:tcPr>
          <w:p w14:paraId="5D9F6A70" w14:textId="6F4521ED" w:rsidR="003A5550" w:rsidRDefault="003A5550">
            <w:r>
              <w:t>CustomerID</w:t>
            </w:r>
          </w:p>
        </w:tc>
        <w:tc>
          <w:tcPr>
            <w:tcW w:w="1676" w:type="dxa"/>
          </w:tcPr>
          <w:p w14:paraId="47C3335D" w14:textId="6227885E" w:rsidR="003A5550" w:rsidRDefault="003A5550">
            <w:proofErr w:type="spellStart"/>
            <w:r>
              <w:t>CustomerName</w:t>
            </w:r>
            <w:proofErr w:type="spellEnd"/>
          </w:p>
        </w:tc>
        <w:tc>
          <w:tcPr>
            <w:tcW w:w="1417" w:type="dxa"/>
          </w:tcPr>
          <w:p w14:paraId="2696471C" w14:textId="1C8B62E1" w:rsidR="003A5550" w:rsidRDefault="003A5550">
            <w:r>
              <w:t>City</w:t>
            </w:r>
          </w:p>
        </w:tc>
        <w:tc>
          <w:tcPr>
            <w:tcW w:w="1436" w:type="dxa"/>
          </w:tcPr>
          <w:p w14:paraId="6E32CC38" w14:textId="44A3FB50" w:rsidR="003A5550" w:rsidRDefault="003A5550">
            <w:proofErr w:type="spellStart"/>
            <w:r>
              <w:t>JoinDate</w:t>
            </w:r>
            <w:proofErr w:type="spellEnd"/>
          </w:p>
        </w:tc>
      </w:tr>
      <w:tr w:rsidR="003A5550" w14:paraId="45FC9EB6" w14:textId="77777777" w:rsidTr="003A5550">
        <w:tc>
          <w:tcPr>
            <w:tcW w:w="1450" w:type="dxa"/>
          </w:tcPr>
          <w:p w14:paraId="6C7034A8" w14:textId="300CCBEE" w:rsidR="003A5550" w:rsidRDefault="003A5550">
            <w:r>
              <w:t>1</w:t>
            </w:r>
          </w:p>
        </w:tc>
        <w:tc>
          <w:tcPr>
            <w:tcW w:w="1676" w:type="dxa"/>
          </w:tcPr>
          <w:p w14:paraId="27A11009" w14:textId="43A13F7C" w:rsidR="003A5550" w:rsidRDefault="003A5550">
            <w:r>
              <w:t>Ravi</w:t>
            </w:r>
          </w:p>
        </w:tc>
        <w:tc>
          <w:tcPr>
            <w:tcW w:w="1417" w:type="dxa"/>
          </w:tcPr>
          <w:p w14:paraId="68F0FE9C" w14:textId="26CC99EC" w:rsidR="003A5550" w:rsidRDefault="003A5550">
            <w:r>
              <w:t>Delhi</w:t>
            </w:r>
          </w:p>
        </w:tc>
        <w:tc>
          <w:tcPr>
            <w:tcW w:w="1436" w:type="dxa"/>
          </w:tcPr>
          <w:p w14:paraId="0064A29C" w14:textId="4F0485A0" w:rsidR="003A5550" w:rsidRDefault="003A5550">
            <w:r>
              <w:t>2021-01-15</w:t>
            </w:r>
          </w:p>
        </w:tc>
      </w:tr>
      <w:tr w:rsidR="003A5550" w14:paraId="0F246E1E" w14:textId="77777777" w:rsidTr="003A5550">
        <w:tc>
          <w:tcPr>
            <w:tcW w:w="1450" w:type="dxa"/>
          </w:tcPr>
          <w:p w14:paraId="076177B9" w14:textId="75F83D9A" w:rsidR="003A5550" w:rsidRDefault="003A5550">
            <w:r>
              <w:t>2</w:t>
            </w:r>
          </w:p>
        </w:tc>
        <w:tc>
          <w:tcPr>
            <w:tcW w:w="1676" w:type="dxa"/>
          </w:tcPr>
          <w:p w14:paraId="413AB23F" w14:textId="45988719" w:rsidR="003A5550" w:rsidRDefault="003A5550">
            <w:r>
              <w:t>Simran</w:t>
            </w:r>
          </w:p>
        </w:tc>
        <w:tc>
          <w:tcPr>
            <w:tcW w:w="1417" w:type="dxa"/>
          </w:tcPr>
          <w:p w14:paraId="03D50404" w14:textId="0FF44A00" w:rsidR="003A5550" w:rsidRDefault="003A5550">
            <w:r>
              <w:t>Mumbai</w:t>
            </w:r>
          </w:p>
        </w:tc>
        <w:tc>
          <w:tcPr>
            <w:tcW w:w="1436" w:type="dxa"/>
          </w:tcPr>
          <w:p w14:paraId="1E07BADD" w14:textId="6D2BE38B" w:rsidR="003A5550" w:rsidRDefault="003A5550">
            <w:r>
              <w:t>2020-03-20</w:t>
            </w:r>
          </w:p>
        </w:tc>
      </w:tr>
      <w:tr w:rsidR="003A5550" w14:paraId="24261998" w14:textId="77777777" w:rsidTr="003A5550">
        <w:tc>
          <w:tcPr>
            <w:tcW w:w="1450" w:type="dxa"/>
          </w:tcPr>
          <w:p w14:paraId="03A12DEC" w14:textId="4F603C79" w:rsidR="003A5550" w:rsidRDefault="003A5550">
            <w:r>
              <w:t>3</w:t>
            </w:r>
          </w:p>
        </w:tc>
        <w:tc>
          <w:tcPr>
            <w:tcW w:w="1676" w:type="dxa"/>
          </w:tcPr>
          <w:p w14:paraId="596B72FA" w14:textId="6385A51B" w:rsidR="003A5550" w:rsidRDefault="003A5550">
            <w:r>
              <w:t>John</w:t>
            </w:r>
          </w:p>
        </w:tc>
        <w:tc>
          <w:tcPr>
            <w:tcW w:w="1417" w:type="dxa"/>
          </w:tcPr>
          <w:p w14:paraId="0A26BC29" w14:textId="374847BD" w:rsidR="003A5550" w:rsidRDefault="003A5550">
            <w:r>
              <w:t>Bangalore</w:t>
            </w:r>
          </w:p>
        </w:tc>
        <w:tc>
          <w:tcPr>
            <w:tcW w:w="1436" w:type="dxa"/>
          </w:tcPr>
          <w:p w14:paraId="0B0D347C" w14:textId="1920E552" w:rsidR="003A5550" w:rsidRDefault="003A5550">
            <w:r>
              <w:t>2022-06-20</w:t>
            </w:r>
          </w:p>
        </w:tc>
      </w:tr>
      <w:tr w:rsidR="003A5550" w14:paraId="7EC948B3" w14:textId="77777777" w:rsidTr="003A5550">
        <w:tc>
          <w:tcPr>
            <w:tcW w:w="1450" w:type="dxa"/>
          </w:tcPr>
          <w:p w14:paraId="64B095D6" w14:textId="39FCCDCA" w:rsidR="003A5550" w:rsidRDefault="003A5550">
            <w:r>
              <w:t>4</w:t>
            </w:r>
          </w:p>
        </w:tc>
        <w:tc>
          <w:tcPr>
            <w:tcW w:w="1676" w:type="dxa"/>
          </w:tcPr>
          <w:p w14:paraId="657126BB" w14:textId="03EF6777" w:rsidR="003A5550" w:rsidRDefault="003A5550">
            <w:r>
              <w:t>Asha</w:t>
            </w:r>
          </w:p>
        </w:tc>
        <w:tc>
          <w:tcPr>
            <w:tcW w:w="1417" w:type="dxa"/>
          </w:tcPr>
          <w:p w14:paraId="40E7B4AB" w14:textId="6C618AA5" w:rsidR="003A5550" w:rsidRDefault="003A5550">
            <w:r>
              <w:t>Pune</w:t>
            </w:r>
          </w:p>
        </w:tc>
        <w:tc>
          <w:tcPr>
            <w:tcW w:w="1436" w:type="dxa"/>
          </w:tcPr>
          <w:p w14:paraId="140ACAB5" w14:textId="1838006C" w:rsidR="003A5550" w:rsidRDefault="003A5550">
            <w:r>
              <w:t>2021-07-25</w:t>
            </w:r>
          </w:p>
        </w:tc>
      </w:tr>
    </w:tbl>
    <w:p w14:paraId="1CF031D9" w14:textId="6B8EDD47" w:rsidR="003A5550" w:rsidRDefault="003A5550"/>
    <w:p w14:paraId="4F373B3D" w14:textId="0E3160F9" w:rsidR="003A5550" w:rsidRDefault="003A5550">
      <w: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455"/>
        <w:gridCol w:w="1455"/>
      </w:tblGrid>
      <w:tr w:rsidR="003A5550" w14:paraId="459E4381" w14:textId="77777777" w:rsidTr="003A5550">
        <w:tc>
          <w:tcPr>
            <w:tcW w:w="1455" w:type="dxa"/>
          </w:tcPr>
          <w:p w14:paraId="5D9E7949" w14:textId="1D3DD1F6" w:rsidR="003A5550" w:rsidRDefault="003A5550">
            <w:proofErr w:type="spellStart"/>
            <w:r>
              <w:t>OrderID</w:t>
            </w:r>
            <w:proofErr w:type="spellEnd"/>
          </w:p>
        </w:tc>
        <w:tc>
          <w:tcPr>
            <w:tcW w:w="1455" w:type="dxa"/>
          </w:tcPr>
          <w:p w14:paraId="239FC4D5" w14:textId="1C96F399" w:rsidR="003A5550" w:rsidRDefault="003A5550">
            <w:r>
              <w:t>CustomerID</w:t>
            </w:r>
          </w:p>
        </w:tc>
        <w:tc>
          <w:tcPr>
            <w:tcW w:w="1455" w:type="dxa"/>
          </w:tcPr>
          <w:p w14:paraId="434ED4A7" w14:textId="6C6D07C8" w:rsidR="003A5550" w:rsidRDefault="003A5550">
            <w:proofErr w:type="spellStart"/>
            <w:r>
              <w:t>OrderDate</w:t>
            </w:r>
            <w:proofErr w:type="spellEnd"/>
          </w:p>
        </w:tc>
      </w:tr>
      <w:tr w:rsidR="003A5550" w14:paraId="2932A12E" w14:textId="77777777" w:rsidTr="003A5550">
        <w:tc>
          <w:tcPr>
            <w:tcW w:w="1455" w:type="dxa"/>
          </w:tcPr>
          <w:p w14:paraId="63909356" w14:textId="5D3E9223" w:rsidR="003A5550" w:rsidRDefault="003A5550">
            <w:r>
              <w:t>1001</w:t>
            </w:r>
          </w:p>
        </w:tc>
        <w:tc>
          <w:tcPr>
            <w:tcW w:w="1455" w:type="dxa"/>
          </w:tcPr>
          <w:p w14:paraId="3C714487" w14:textId="153AF7F7" w:rsidR="003A5550" w:rsidRDefault="003A5550">
            <w:r>
              <w:t>1</w:t>
            </w:r>
          </w:p>
        </w:tc>
        <w:tc>
          <w:tcPr>
            <w:tcW w:w="1455" w:type="dxa"/>
          </w:tcPr>
          <w:p w14:paraId="605EB34D" w14:textId="30E756BA" w:rsidR="003A5550" w:rsidRDefault="003A5550">
            <w:r>
              <w:t>2023-01-15</w:t>
            </w:r>
          </w:p>
        </w:tc>
      </w:tr>
      <w:tr w:rsidR="003A5550" w14:paraId="2DFD9B94" w14:textId="77777777" w:rsidTr="003A5550">
        <w:tc>
          <w:tcPr>
            <w:tcW w:w="1455" w:type="dxa"/>
          </w:tcPr>
          <w:p w14:paraId="165E19D6" w14:textId="60AA9EE1" w:rsidR="003A5550" w:rsidRDefault="003A5550">
            <w:r>
              <w:t>1002</w:t>
            </w:r>
          </w:p>
        </w:tc>
        <w:tc>
          <w:tcPr>
            <w:tcW w:w="1455" w:type="dxa"/>
          </w:tcPr>
          <w:p w14:paraId="3311DC18" w14:textId="12478637" w:rsidR="003A5550" w:rsidRDefault="003A5550">
            <w:r>
              <w:t>2</w:t>
            </w:r>
          </w:p>
        </w:tc>
        <w:tc>
          <w:tcPr>
            <w:tcW w:w="1455" w:type="dxa"/>
          </w:tcPr>
          <w:p w14:paraId="4F3544C8" w14:textId="6A129253" w:rsidR="003A5550" w:rsidRDefault="003A5550">
            <w:r>
              <w:t>2023-02-17</w:t>
            </w:r>
          </w:p>
        </w:tc>
      </w:tr>
      <w:tr w:rsidR="003A5550" w14:paraId="3CB50345" w14:textId="77777777" w:rsidTr="003A5550">
        <w:tc>
          <w:tcPr>
            <w:tcW w:w="1455" w:type="dxa"/>
          </w:tcPr>
          <w:p w14:paraId="75463F13" w14:textId="6A55CF84" w:rsidR="003A5550" w:rsidRDefault="003A5550">
            <w:r>
              <w:t>1003</w:t>
            </w:r>
          </w:p>
        </w:tc>
        <w:tc>
          <w:tcPr>
            <w:tcW w:w="1455" w:type="dxa"/>
          </w:tcPr>
          <w:p w14:paraId="22EEB297" w14:textId="5CF4AA65" w:rsidR="003A5550" w:rsidRDefault="003A5550">
            <w:r>
              <w:t>1</w:t>
            </w:r>
          </w:p>
        </w:tc>
        <w:tc>
          <w:tcPr>
            <w:tcW w:w="1455" w:type="dxa"/>
          </w:tcPr>
          <w:p w14:paraId="3A4619E8" w14:textId="73C11582" w:rsidR="003A5550" w:rsidRDefault="003A5550">
            <w:r>
              <w:t>2023-03-20</w:t>
            </w:r>
          </w:p>
        </w:tc>
      </w:tr>
      <w:tr w:rsidR="003A5550" w14:paraId="1AC890F2" w14:textId="77777777" w:rsidTr="003A5550">
        <w:tc>
          <w:tcPr>
            <w:tcW w:w="1455" w:type="dxa"/>
          </w:tcPr>
          <w:p w14:paraId="074B3E65" w14:textId="2F355DF7" w:rsidR="003A5550" w:rsidRDefault="003A5550">
            <w:r>
              <w:t>1004</w:t>
            </w:r>
          </w:p>
        </w:tc>
        <w:tc>
          <w:tcPr>
            <w:tcW w:w="1455" w:type="dxa"/>
          </w:tcPr>
          <w:p w14:paraId="6CA55160" w14:textId="3139CA4C" w:rsidR="003A5550" w:rsidRDefault="003A5550">
            <w:r>
              <w:t>3</w:t>
            </w:r>
          </w:p>
        </w:tc>
        <w:tc>
          <w:tcPr>
            <w:tcW w:w="1455" w:type="dxa"/>
          </w:tcPr>
          <w:p w14:paraId="1D2FC1EB" w14:textId="7FAF642D" w:rsidR="003A5550" w:rsidRDefault="003A5550">
            <w:r>
              <w:t>2023-03-22</w:t>
            </w:r>
          </w:p>
        </w:tc>
      </w:tr>
      <w:tr w:rsidR="003A5550" w14:paraId="17C56A65" w14:textId="77777777" w:rsidTr="003A5550">
        <w:tc>
          <w:tcPr>
            <w:tcW w:w="1455" w:type="dxa"/>
          </w:tcPr>
          <w:p w14:paraId="1B6D42D2" w14:textId="69FC75AA" w:rsidR="003A5550" w:rsidRDefault="003A5550">
            <w:r>
              <w:t>1005</w:t>
            </w:r>
          </w:p>
        </w:tc>
        <w:tc>
          <w:tcPr>
            <w:tcW w:w="1455" w:type="dxa"/>
          </w:tcPr>
          <w:p w14:paraId="49A940E3" w14:textId="111284C7" w:rsidR="003A5550" w:rsidRDefault="003A5550">
            <w:r>
              <w:t>4</w:t>
            </w:r>
          </w:p>
        </w:tc>
        <w:tc>
          <w:tcPr>
            <w:tcW w:w="1455" w:type="dxa"/>
          </w:tcPr>
          <w:p w14:paraId="7D2B330E" w14:textId="753A5185" w:rsidR="003A5550" w:rsidRDefault="003A5550">
            <w:r>
              <w:t>2023-04-10</w:t>
            </w:r>
          </w:p>
        </w:tc>
      </w:tr>
    </w:tbl>
    <w:p w14:paraId="6495C187" w14:textId="5EC725B5" w:rsidR="00D636EE" w:rsidRDefault="00000000">
      <w:r>
        <w:br/>
      </w:r>
      <w:r>
        <w:br/>
      </w:r>
    </w:p>
    <w:p w14:paraId="2DD3F1E8" w14:textId="77777777" w:rsidR="001D2339" w:rsidRDefault="001D2339"/>
    <w:p w14:paraId="602E4117" w14:textId="77777777" w:rsidR="00D636EE" w:rsidRDefault="00000000">
      <w:pPr>
        <w:pStyle w:val="Heading2"/>
      </w:pPr>
      <w:r>
        <w:lastRenderedPageBreak/>
        <w:t>Dataset 3: Order Details</w:t>
      </w:r>
    </w:p>
    <w:p w14:paraId="03F3CDAD" w14:textId="77777777" w:rsidR="001D2339" w:rsidRDefault="001D2339">
      <w:proofErr w:type="spellStart"/>
      <w:r>
        <w:t>OrderDetails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437"/>
        <w:gridCol w:w="1445"/>
        <w:gridCol w:w="1439"/>
      </w:tblGrid>
      <w:tr w:rsidR="001D2339" w14:paraId="28B243E5" w14:textId="77777777" w:rsidTr="001D2339">
        <w:tc>
          <w:tcPr>
            <w:tcW w:w="1640" w:type="dxa"/>
          </w:tcPr>
          <w:p w14:paraId="460BE161" w14:textId="1ECD8932" w:rsidR="001D2339" w:rsidRDefault="001D2339">
            <w:proofErr w:type="spellStart"/>
            <w:r>
              <w:t>OrderDetailsID</w:t>
            </w:r>
            <w:proofErr w:type="spellEnd"/>
          </w:p>
        </w:tc>
        <w:tc>
          <w:tcPr>
            <w:tcW w:w="1437" w:type="dxa"/>
          </w:tcPr>
          <w:p w14:paraId="50D20D7F" w14:textId="2A6BF160" w:rsidR="001D2339" w:rsidRDefault="001D2339">
            <w:proofErr w:type="spellStart"/>
            <w:r>
              <w:t>OrderID</w:t>
            </w:r>
            <w:proofErr w:type="spellEnd"/>
          </w:p>
        </w:tc>
        <w:tc>
          <w:tcPr>
            <w:tcW w:w="1445" w:type="dxa"/>
          </w:tcPr>
          <w:p w14:paraId="255C9103" w14:textId="10A9F926" w:rsidR="001D2339" w:rsidRDefault="001D2339">
            <w:proofErr w:type="spellStart"/>
            <w:r>
              <w:t>ProductID</w:t>
            </w:r>
            <w:proofErr w:type="spellEnd"/>
          </w:p>
        </w:tc>
        <w:tc>
          <w:tcPr>
            <w:tcW w:w="1439" w:type="dxa"/>
          </w:tcPr>
          <w:p w14:paraId="6B33EBB1" w14:textId="7568508A" w:rsidR="001D2339" w:rsidRDefault="001D2339">
            <w:r>
              <w:t>Quantity</w:t>
            </w:r>
          </w:p>
        </w:tc>
      </w:tr>
      <w:tr w:rsidR="001D2339" w14:paraId="1C00C929" w14:textId="77777777" w:rsidTr="001D2339">
        <w:tc>
          <w:tcPr>
            <w:tcW w:w="1640" w:type="dxa"/>
          </w:tcPr>
          <w:p w14:paraId="59E3761E" w14:textId="2BFBBD97" w:rsidR="001D2339" w:rsidRDefault="001D2339">
            <w:r>
              <w:t>1</w:t>
            </w:r>
          </w:p>
        </w:tc>
        <w:tc>
          <w:tcPr>
            <w:tcW w:w="1437" w:type="dxa"/>
          </w:tcPr>
          <w:p w14:paraId="06373325" w14:textId="73F6A4AE" w:rsidR="001D2339" w:rsidRDefault="001D2339">
            <w:r>
              <w:t>1001</w:t>
            </w:r>
          </w:p>
        </w:tc>
        <w:tc>
          <w:tcPr>
            <w:tcW w:w="1445" w:type="dxa"/>
          </w:tcPr>
          <w:p w14:paraId="0EB1C88B" w14:textId="2A8BF6B8" w:rsidR="001D2339" w:rsidRDefault="001D2339">
            <w:r>
              <w:t>101</w:t>
            </w:r>
          </w:p>
        </w:tc>
        <w:tc>
          <w:tcPr>
            <w:tcW w:w="1439" w:type="dxa"/>
          </w:tcPr>
          <w:p w14:paraId="55673584" w14:textId="44FC63EF" w:rsidR="001D2339" w:rsidRDefault="001D2339">
            <w:r>
              <w:t>1</w:t>
            </w:r>
          </w:p>
        </w:tc>
      </w:tr>
      <w:tr w:rsidR="001D2339" w14:paraId="4F75325C" w14:textId="77777777" w:rsidTr="001D2339">
        <w:tc>
          <w:tcPr>
            <w:tcW w:w="1640" w:type="dxa"/>
          </w:tcPr>
          <w:p w14:paraId="6531FB7D" w14:textId="73A5227E" w:rsidR="001D2339" w:rsidRDefault="001D2339">
            <w:r>
              <w:t>2</w:t>
            </w:r>
          </w:p>
        </w:tc>
        <w:tc>
          <w:tcPr>
            <w:tcW w:w="1437" w:type="dxa"/>
          </w:tcPr>
          <w:p w14:paraId="4989E332" w14:textId="7DE2A41D" w:rsidR="001D2339" w:rsidRDefault="001D2339">
            <w:r>
              <w:t>1001</w:t>
            </w:r>
          </w:p>
        </w:tc>
        <w:tc>
          <w:tcPr>
            <w:tcW w:w="1445" w:type="dxa"/>
          </w:tcPr>
          <w:p w14:paraId="49DDC783" w14:textId="390C0776" w:rsidR="001D2339" w:rsidRDefault="001D2339">
            <w:r>
              <w:t>103</w:t>
            </w:r>
          </w:p>
        </w:tc>
        <w:tc>
          <w:tcPr>
            <w:tcW w:w="1439" w:type="dxa"/>
          </w:tcPr>
          <w:p w14:paraId="5C3BB7F7" w14:textId="21928EDC" w:rsidR="001D2339" w:rsidRDefault="001D2339">
            <w:r>
              <w:t>2</w:t>
            </w:r>
          </w:p>
        </w:tc>
      </w:tr>
      <w:tr w:rsidR="001D2339" w14:paraId="510588E8" w14:textId="77777777" w:rsidTr="001D2339">
        <w:tc>
          <w:tcPr>
            <w:tcW w:w="1640" w:type="dxa"/>
          </w:tcPr>
          <w:p w14:paraId="5E19DFC4" w14:textId="21293768" w:rsidR="001D2339" w:rsidRDefault="001D2339">
            <w:r>
              <w:t>3</w:t>
            </w:r>
          </w:p>
        </w:tc>
        <w:tc>
          <w:tcPr>
            <w:tcW w:w="1437" w:type="dxa"/>
          </w:tcPr>
          <w:p w14:paraId="21AA5512" w14:textId="3108ADD4" w:rsidR="001D2339" w:rsidRDefault="001D2339">
            <w:r>
              <w:t>1002</w:t>
            </w:r>
          </w:p>
        </w:tc>
        <w:tc>
          <w:tcPr>
            <w:tcW w:w="1445" w:type="dxa"/>
          </w:tcPr>
          <w:p w14:paraId="1E8E587A" w14:textId="5DBC26F5" w:rsidR="001D2339" w:rsidRDefault="001D2339">
            <w:r>
              <w:t>102</w:t>
            </w:r>
          </w:p>
        </w:tc>
        <w:tc>
          <w:tcPr>
            <w:tcW w:w="1439" w:type="dxa"/>
          </w:tcPr>
          <w:p w14:paraId="55E4F7FE" w14:textId="0E7F48E5" w:rsidR="001D2339" w:rsidRDefault="001D2339">
            <w:r>
              <w:t>1</w:t>
            </w:r>
          </w:p>
        </w:tc>
      </w:tr>
      <w:tr w:rsidR="001D2339" w14:paraId="377DEFA9" w14:textId="77777777" w:rsidTr="001D2339">
        <w:tc>
          <w:tcPr>
            <w:tcW w:w="1640" w:type="dxa"/>
          </w:tcPr>
          <w:p w14:paraId="5C621BA0" w14:textId="453F5F88" w:rsidR="001D2339" w:rsidRDefault="001D2339">
            <w:r>
              <w:t>4</w:t>
            </w:r>
          </w:p>
        </w:tc>
        <w:tc>
          <w:tcPr>
            <w:tcW w:w="1437" w:type="dxa"/>
          </w:tcPr>
          <w:p w14:paraId="3ACA9FD1" w14:textId="264DC4C2" w:rsidR="001D2339" w:rsidRDefault="001D2339">
            <w:r>
              <w:t>1003</w:t>
            </w:r>
          </w:p>
        </w:tc>
        <w:tc>
          <w:tcPr>
            <w:tcW w:w="1445" w:type="dxa"/>
          </w:tcPr>
          <w:p w14:paraId="0A61F4D6" w14:textId="5BD8DF47" w:rsidR="001D2339" w:rsidRDefault="001D2339">
            <w:r>
              <w:t>105</w:t>
            </w:r>
          </w:p>
        </w:tc>
        <w:tc>
          <w:tcPr>
            <w:tcW w:w="1439" w:type="dxa"/>
          </w:tcPr>
          <w:p w14:paraId="6AFA7C66" w14:textId="441C2ACB" w:rsidR="001D2339" w:rsidRDefault="001D2339">
            <w:r>
              <w:t>3</w:t>
            </w:r>
          </w:p>
        </w:tc>
      </w:tr>
      <w:tr w:rsidR="001D2339" w14:paraId="63DF875F" w14:textId="77777777" w:rsidTr="001D2339">
        <w:tc>
          <w:tcPr>
            <w:tcW w:w="1640" w:type="dxa"/>
          </w:tcPr>
          <w:p w14:paraId="7560064D" w14:textId="2B40BA93" w:rsidR="001D2339" w:rsidRDefault="001D2339">
            <w:r>
              <w:t>5</w:t>
            </w:r>
          </w:p>
        </w:tc>
        <w:tc>
          <w:tcPr>
            <w:tcW w:w="1437" w:type="dxa"/>
          </w:tcPr>
          <w:p w14:paraId="7FDEA4FD" w14:textId="080899D5" w:rsidR="001D2339" w:rsidRDefault="001D2339">
            <w:r>
              <w:t>1004</w:t>
            </w:r>
          </w:p>
        </w:tc>
        <w:tc>
          <w:tcPr>
            <w:tcW w:w="1445" w:type="dxa"/>
          </w:tcPr>
          <w:p w14:paraId="1B6C8934" w14:textId="35769F05" w:rsidR="001D2339" w:rsidRDefault="001D2339">
            <w:r>
              <w:t>104</w:t>
            </w:r>
          </w:p>
        </w:tc>
        <w:tc>
          <w:tcPr>
            <w:tcW w:w="1439" w:type="dxa"/>
          </w:tcPr>
          <w:p w14:paraId="2DD85D25" w14:textId="301CDDDF" w:rsidR="001D2339" w:rsidRDefault="001D2339">
            <w:r>
              <w:t>1</w:t>
            </w:r>
          </w:p>
        </w:tc>
      </w:tr>
      <w:tr w:rsidR="001D2339" w14:paraId="43965E03" w14:textId="77777777" w:rsidTr="001D2339">
        <w:tc>
          <w:tcPr>
            <w:tcW w:w="1640" w:type="dxa"/>
          </w:tcPr>
          <w:p w14:paraId="66418AE9" w14:textId="7AA18043" w:rsidR="001D2339" w:rsidRDefault="001D2339">
            <w:r>
              <w:t>6</w:t>
            </w:r>
          </w:p>
        </w:tc>
        <w:tc>
          <w:tcPr>
            <w:tcW w:w="1437" w:type="dxa"/>
          </w:tcPr>
          <w:p w14:paraId="7B7B04D4" w14:textId="12A7FF5C" w:rsidR="001D2339" w:rsidRDefault="001D2339">
            <w:r>
              <w:t>1005</w:t>
            </w:r>
          </w:p>
        </w:tc>
        <w:tc>
          <w:tcPr>
            <w:tcW w:w="1445" w:type="dxa"/>
          </w:tcPr>
          <w:p w14:paraId="39752058" w14:textId="124A3C6A" w:rsidR="001D2339" w:rsidRDefault="001D2339">
            <w:r>
              <w:t>103</w:t>
            </w:r>
          </w:p>
        </w:tc>
        <w:tc>
          <w:tcPr>
            <w:tcW w:w="1439" w:type="dxa"/>
          </w:tcPr>
          <w:p w14:paraId="5D669606" w14:textId="5E788B14" w:rsidR="001D2339" w:rsidRDefault="001D2339">
            <w:r>
              <w:t>4</w:t>
            </w:r>
          </w:p>
        </w:tc>
      </w:tr>
    </w:tbl>
    <w:p w14:paraId="69840285" w14:textId="1AE8D33F" w:rsidR="00D636EE" w:rsidRDefault="00D636EE"/>
    <w:p w14:paraId="08618921" w14:textId="77777777" w:rsidR="00D636EE" w:rsidRDefault="00000000">
      <w:pPr>
        <w:pStyle w:val="Heading2"/>
      </w:pPr>
      <w:r>
        <w:t>🧠 Case Study Questions</w:t>
      </w:r>
    </w:p>
    <w:p w14:paraId="20D65E2E" w14:textId="77777777" w:rsidR="00D636EE" w:rsidRDefault="00000000" w:rsidP="009A5AFC">
      <w:pPr>
        <w:pStyle w:val="ListNumber"/>
        <w:numPr>
          <w:ilvl w:val="0"/>
          <w:numId w:val="0"/>
        </w:numPr>
      </w:pPr>
      <w:r>
        <w:t>1) Find the total sales amount for each category.</w:t>
      </w:r>
    </w:p>
    <w:p w14:paraId="5AE7BE1C" w14:textId="77777777" w:rsidR="00D636EE" w:rsidRDefault="00000000" w:rsidP="009A5AFC">
      <w:pPr>
        <w:pStyle w:val="ListNumber"/>
        <w:numPr>
          <w:ilvl w:val="0"/>
          <w:numId w:val="0"/>
        </w:numPr>
      </w:pPr>
      <w:r>
        <w:t>2) List customers who have placed more than 1 order.</w:t>
      </w:r>
    </w:p>
    <w:p w14:paraId="0775293E" w14:textId="77777777" w:rsidR="00D636EE" w:rsidRDefault="00000000" w:rsidP="009A5AFC">
      <w:pPr>
        <w:pStyle w:val="ListNumber"/>
        <w:numPr>
          <w:ilvl w:val="0"/>
          <w:numId w:val="0"/>
        </w:numPr>
      </w:pPr>
      <w:r>
        <w:t>3) Find the top 2 highest-selling products by total quantity sold.</w:t>
      </w:r>
    </w:p>
    <w:p w14:paraId="34BBE6AC" w14:textId="77777777" w:rsidR="00D636EE" w:rsidRDefault="00000000" w:rsidP="009A5AFC">
      <w:pPr>
        <w:pStyle w:val="ListNumber"/>
        <w:numPr>
          <w:ilvl w:val="0"/>
          <w:numId w:val="0"/>
        </w:numPr>
      </w:pPr>
      <w:r>
        <w:t>4) Show the month-wise total sales for the year 2023.</w:t>
      </w:r>
    </w:p>
    <w:p w14:paraId="278D2256" w14:textId="77777777" w:rsidR="00D636EE" w:rsidRDefault="00000000" w:rsidP="009A5AFC">
      <w:pPr>
        <w:pStyle w:val="ListNumber"/>
        <w:numPr>
          <w:ilvl w:val="0"/>
          <w:numId w:val="0"/>
        </w:numPr>
      </w:pPr>
      <w:r>
        <w:t>5) Find customers who joined before 2022 and have never ordered Electronics products.</w:t>
      </w:r>
    </w:p>
    <w:p w14:paraId="6C6B0C84" w14:textId="77777777" w:rsidR="00D636EE" w:rsidRDefault="00000000" w:rsidP="009A5AFC">
      <w:pPr>
        <w:pStyle w:val="ListNumber"/>
        <w:numPr>
          <w:ilvl w:val="0"/>
          <w:numId w:val="0"/>
        </w:numPr>
      </w:pPr>
      <w:r>
        <w:t>6) Retrieve the category with the highest average order value.</w:t>
      </w:r>
    </w:p>
    <w:p w14:paraId="61CC0489" w14:textId="77777777" w:rsidR="00D636EE" w:rsidRDefault="00000000" w:rsidP="009A5AFC">
      <w:pPr>
        <w:pStyle w:val="ListNumber"/>
        <w:numPr>
          <w:ilvl w:val="0"/>
          <w:numId w:val="0"/>
        </w:numPr>
      </w:pPr>
      <w:r>
        <w:t>7) Show customers along with their first order date and last order date.</w:t>
      </w:r>
    </w:p>
    <w:p w14:paraId="6AD6DADA" w14:textId="77777777" w:rsidR="00D636EE" w:rsidRDefault="00000000" w:rsidP="009A5AFC">
      <w:pPr>
        <w:pStyle w:val="ListNumber"/>
        <w:numPr>
          <w:ilvl w:val="0"/>
          <w:numId w:val="0"/>
        </w:numPr>
      </w:pPr>
      <w:r>
        <w:t>8) Calculate the running total of sales amount for each customer.</w:t>
      </w:r>
    </w:p>
    <w:p w14:paraId="4F96CA4A" w14:textId="77777777" w:rsidR="00D636EE" w:rsidRDefault="00000000" w:rsidP="009A5AFC">
      <w:pPr>
        <w:pStyle w:val="ListNumber"/>
        <w:numPr>
          <w:ilvl w:val="0"/>
          <w:numId w:val="0"/>
        </w:numPr>
      </w:pPr>
      <w:r>
        <w:t>9) Find products that were never ordered.</w:t>
      </w:r>
    </w:p>
    <w:p w14:paraId="66DB64B4" w14:textId="77777777" w:rsidR="00D636EE" w:rsidRDefault="00000000" w:rsidP="009A5AFC">
      <w:pPr>
        <w:pStyle w:val="ListNumber"/>
        <w:numPr>
          <w:ilvl w:val="0"/>
          <w:numId w:val="0"/>
        </w:numPr>
      </w:pPr>
      <w:r>
        <w:t>10) Show the best-selling product in each category (handle ties).</w:t>
      </w:r>
    </w:p>
    <w:p w14:paraId="07DAD1F6" w14:textId="77777777" w:rsidR="009A5AFC" w:rsidRDefault="009A5AFC" w:rsidP="009A5AFC">
      <w:pPr>
        <w:pStyle w:val="ListNumber"/>
        <w:numPr>
          <w:ilvl w:val="0"/>
          <w:numId w:val="0"/>
        </w:numPr>
      </w:pPr>
    </w:p>
    <w:p w14:paraId="09B335D8" w14:textId="5E253108" w:rsidR="00D636EE" w:rsidRDefault="00000000" w:rsidP="009A5AFC">
      <w:pPr>
        <w:pStyle w:val="ListNumber"/>
        <w:numPr>
          <w:ilvl w:val="0"/>
          <w:numId w:val="0"/>
        </w:numPr>
        <w:ind w:left="360" w:hanging="360"/>
      </w:pPr>
      <w:r>
        <w:t>🎯 Bonus: Find the percentage contribution of each category to total sales</w:t>
      </w:r>
    </w:p>
    <w:sectPr w:rsidR="00D636EE" w:rsidSect="009A5AF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ED3EE3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E61C11"/>
    <w:multiLevelType w:val="hybridMultilevel"/>
    <w:tmpl w:val="02B8C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734373">
    <w:abstractNumId w:val="8"/>
  </w:num>
  <w:num w:numId="2" w16cid:durableId="499077104">
    <w:abstractNumId w:val="6"/>
  </w:num>
  <w:num w:numId="3" w16cid:durableId="1376198195">
    <w:abstractNumId w:val="5"/>
  </w:num>
  <w:num w:numId="4" w16cid:durableId="665405880">
    <w:abstractNumId w:val="4"/>
  </w:num>
  <w:num w:numId="5" w16cid:durableId="343173115">
    <w:abstractNumId w:val="7"/>
  </w:num>
  <w:num w:numId="6" w16cid:durableId="704983108">
    <w:abstractNumId w:val="3"/>
  </w:num>
  <w:num w:numId="7" w16cid:durableId="848175869">
    <w:abstractNumId w:val="2"/>
  </w:num>
  <w:num w:numId="8" w16cid:durableId="1869371433">
    <w:abstractNumId w:val="1"/>
  </w:num>
  <w:num w:numId="9" w16cid:durableId="846405901">
    <w:abstractNumId w:val="0"/>
  </w:num>
  <w:num w:numId="10" w16cid:durableId="615064003">
    <w:abstractNumId w:val="9"/>
  </w:num>
  <w:num w:numId="11" w16cid:durableId="6901100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D5D"/>
    <w:rsid w:val="000121F8"/>
    <w:rsid w:val="00034616"/>
    <w:rsid w:val="0006063C"/>
    <w:rsid w:val="0015074B"/>
    <w:rsid w:val="001D2339"/>
    <w:rsid w:val="001E0FDF"/>
    <w:rsid w:val="0029639D"/>
    <w:rsid w:val="002B749C"/>
    <w:rsid w:val="00326F90"/>
    <w:rsid w:val="003A5550"/>
    <w:rsid w:val="009A5AFC"/>
    <w:rsid w:val="009A7A3F"/>
    <w:rsid w:val="00AA1D8D"/>
    <w:rsid w:val="00AD0247"/>
    <w:rsid w:val="00AD676B"/>
    <w:rsid w:val="00B47730"/>
    <w:rsid w:val="00C44FA4"/>
    <w:rsid w:val="00CB0664"/>
    <w:rsid w:val="00D538DC"/>
    <w:rsid w:val="00D636EE"/>
    <w:rsid w:val="00D764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C41FD2"/>
  <w14:defaultImageDpi w14:val="300"/>
  <w15:docId w15:val="{1BB9CE92-22A1-4BEA-AF8C-8CED403E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9</cp:revision>
  <dcterms:created xsi:type="dcterms:W3CDTF">2013-12-23T23:15:00Z</dcterms:created>
  <dcterms:modified xsi:type="dcterms:W3CDTF">2025-08-12T12:59:00Z</dcterms:modified>
  <cp:category/>
</cp:coreProperties>
</file>