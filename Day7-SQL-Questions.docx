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7CC0" w14:textId="77777777" w:rsidR="0090458A" w:rsidRDefault="00000000">
      <w:pPr>
        <w:pStyle w:val="Heading1"/>
      </w:pPr>
      <w:r>
        <w:t>Day 7 – SQL Practice Questions</w:t>
      </w:r>
    </w:p>
    <w:p w14:paraId="206EAC7E" w14:textId="77777777" w:rsidR="0090458A" w:rsidRDefault="00000000">
      <w:pPr>
        <w:pStyle w:val="Heading2"/>
      </w:pPr>
      <w:r>
        <w:t>📊 Dataset: Employees, Projects &amp; Timesheets</w:t>
      </w:r>
    </w:p>
    <w:p w14:paraId="50DC0FFA" w14:textId="77777777" w:rsidR="0090458A" w:rsidRDefault="00000000">
      <w:r>
        <w:t>This dataset simulates a real-world workplace where employees are assigned to projects and log time. It includes relationships between employees, their assignments, and how they spend their working hours.</w:t>
      </w:r>
    </w:p>
    <w:p w14:paraId="255DB81F" w14:textId="77777777" w:rsidR="0090458A" w:rsidRDefault="00000000">
      <w:pPr>
        <w:pStyle w:val="Heading3"/>
      </w:pPr>
      <w:r>
        <w:t>Employees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0458A" w14:paraId="2933F4DF" w14:textId="77777777">
        <w:tc>
          <w:tcPr>
            <w:tcW w:w="2160" w:type="dxa"/>
          </w:tcPr>
          <w:p w14:paraId="176D4FFC" w14:textId="77777777" w:rsidR="0090458A" w:rsidRDefault="00000000">
            <w:r>
              <w:t>EmpID</w:t>
            </w:r>
          </w:p>
        </w:tc>
        <w:tc>
          <w:tcPr>
            <w:tcW w:w="2160" w:type="dxa"/>
          </w:tcPr>
          <w:p w14:paraId="57A23E67" w14:textId="77777777" w:rsidR="0090458A" w:rsidRDefault="00000000">
            <w:r>
              <w:t>EmpName</w:t>
            </w:r>
          </w:p>
        </w:tc>
        <w:tc>
          <w:tcPr>
            <w:tcW w:w="2160" w:type="dxa"/>
          </w:tcPr>
          <w:p w14:paraId="0640D6AE" w14:textId="77777777" w:rsidR="0090458A" w:rsidRDefault="00000000">
            <w:r>
              <w:t>Department</w:t>
            </w:r>
          </w:p>
        </w:tc>
        <w:tc>
          <w:tcPr>
            <w:tcW w:w="2160" w:type="dxa"/>
          </w:tcPr>
          <w:p w14:paraId="00787BD9" w14:textId="77777777" w:rsidR="0090458A" w:rsidRDefault="00000000">
            <w:r>
              <w:t>Salary</w:t>
            </w:r>
          </w:p>
        </w:tc>
      </w:tr>
      <w:tr w:rsidR="0090458A" w14:paraId="1A654D64" w14:textId="77777777">
        <w:tc>
          <w:tcPr>
            <w:tcW w:w="2160" w:type="dxa"/>
          </w:tcPr>
          <w:p w14:paraId="4945DBF7" w14:textId="77777777" w:rsidR="0090458A" w:rsidRDefault="00000000">
            <w:r>
              <w:t>1</w:t>
            </w:r>
          </w:p>
        </w:tc>
        <w:tc>
          <w:tcPr>
            <w:tcW w:w="2160" w:type="dxa"/>
          </w:tcPr>
          <w:p w14:paraId="1814669E" w14:textId="77777777" w:rsidR="0090458A" w:rsidRDefault="00000000">
            <w:r>
              <w:t>Aditi</w:t>
            </w:r>
          </w:p>
        </w:tc>
        <w:tc>
          <w:tcPr>
            <w:tcW w:w="2160" w:type="dxa"/>
          </w:tcPr>
          <w:p w14:paraId="61B168F4" w14:textId="77777777" w:rsidR="0090458A" w:rsidRDefault="00000000">
            <w:r>
              <w:t>IT</w:t>
            </w:r>
          </w:p>
        </w:tc>
        <w:tc>
          <w:tcPr>
            <w:tcW w:w="2160" w:type="dxa"/>
          </w:tcPr>
          <w:p w14:paraId="6E144343" w14:textId="77777777" w:rsidR="0090458A" w:rsidRDefault="00000000">
            <w:r>
              <w:t>60000</w:t>
            </w:r>
          </w:p>
        </w:tc>
      </w:tr>
      <w:tr w:rsidR="0090458A" w14:paraId="5220B798" w14:textId="77777777">
        <w:tc>
          <w:tcPr>
            <w:tcW w:w="2160" w:type="dxa"/>
          </w:tcPr>
          <w:p w14:paraId="3B56A61B" w14:textId="77777777" w:rsidR="0090458A" w:rsidRDefault="00000000">
            <w:r>
              <w:t>2</w:t>
            </w:r>
          </w:p>
        </w:tc>
        <w:tc>
          <w:tcPr>
            <w:tcW w:w="2160" w:type="dxa"/>
          </w:tcPr>
          <w:p w14:paraId="062F3D2B" w14:textId="77777777" w:rsidR="0090458A" w:rsidRDefault="00000000">
            <w:r>
              <w:t>Rohit</w:t>
            </w:r>
          </w:p>
        </w:tc>
        <w:tc>
          <w:tcPr>
            <w:tcW w:w="2160" w:type="dxa"/>
          </w:tcPr>
          <w:p w14:paraId="5D4A488D" w14:textId="77777777" w:rsidR="0090458A" w:rsidRDefault="00000000">
            <w:r>
              <w:t>HR</w:t>
            </w:r>
          </w:p>
        </w:tc>
        <w:tc>
          <w:tcPr>
            <w:tcW w:w="2160" w:type="dxa"/>
          </w:tcPr>
          <w:p w14:paraId="05CE3054" w14:textId="77777777" w:rsidR="0090458A" w:rsidRDefault="00000000">
            <w:r>
              <w:t>50000</w:t>
            </w:r>
          </w:p>
        </w:tc>
      </w:tr>
      <w:tr w:rsidR="0090458A" w14:paraId="4A1A5026" w14:textId="77777777">
        <w:tc>
          <w:tcPr>
            <w:tcW w:w="2160" w:type="dxa"/>
          </w:tcPr>
          <w:p w14:paraId="4C301B15" w14:textId="77777777" w:rsidR="0090458A" w:rsidRDefault="00000000">
            <w:r>
              <w:t>3</w:t>
            </w:r>
          </w:p>
        </w:tc>
        <w:tc>
          <w:tcPr>
            <w:tcW w:w="2160" w:type="dxa"/>
          </w:tcPr>
          <w:p w14:paraId="6C8BDECD" w14:textId="77777777" w:rsidR="0090458A" w:rsidRDefault="00000000">
            <w:r>
              <w:t>Meena</w:t>
            </w:r>
          </w:p>
        </w:tc>
        <w:tc>
          <w:tcPr>
            <w:tcW w:w="2160" w:type="dxa"/>
          </w:tcPr>
          <w:p w14:paraId="4CEF4712" w14:textId="77777777" w:rsidR="0090458A" w:rsidRDefault="00000000">
            <w:r>
              <w:t>Finance</w:t>
            </w:r>
          </w:p>
        </w:tc>
        <w:tc>
          <w:tcPr>
            <w:tcW w:w="2160" w:type="dxa"/>
          </w:tcPr>
          <w:p w14:paraId="12866D43" w14:textId="77777777" w:rsidR="0090458A" w:rsidRDefault="00000000">
            <w:r>
              <w:t>65000</w:t>
            </w:r>
          </w:p>
        </w:tc>
      </w:tr>
      <w:tr w:rsidR="0090458A" w14:paraId="37036DB1" w14:textId="77777777">
        <w:tc>
          <w:tcPr>
            <w:tcW w:w="2160" w:type="dxa"/>
          </w:tcPr>
          <w:p w14:paraId="6E818D1B" w14:textId="77777777" w:rsidR="0090458A" w:rsidRDefault="00000000">
            <w:r>
              <w:t>4</w:t>
            </w:r>
          </w:p>
        </w:tc>
        <w:tc>
          <w:tcPr>
            <w:tcW w:w="2160" w:type="dxa"/>
          </w:tcPr>
          <w:p w14:paraId="7B0F33B3" w14:textId="77777777" w:rsidR="0090458A" w:rsidRDefault="00000000">
            <w:r>
              <w:t>Karan</w:t>
            </w:r>
          </w:p>
        </w:tc>
        <w:tc>
          <w:tcPr>
            <w:tcW w:w="2160" w:type="dxa"/>
          </w:tcPr>
          <w:p w14:paraId="113F53A4" w14:textId="77777777" w:rsidR="0090458A" w:rsidRDefault="00000000">
            <w:r>
              <w:t>IT</w:t>
            </w:r>
          </w:p>
        </w:tc>
        <w:tc>
          <w:tcPr>
            <w:tcW w:w="2160" w:type="dxa"/>
          </w:tcPr>
          <w:p w14:paraId="45786690" w14:textId="77777777" w:rsidR="0090458A" w:rsidRDefault="00000000">
            <w:r>
              <w:t>58000</w:t>
            </w:r>
          </w:p>
        </w:tc>
      </w:tr>
      <w:tr w:rsidR="0090458A" w14:paraId="0F2C182C" w14:textId="77777777">
        <w:tc>
          <w:tcPr>
            <w:tcW w:w="2160" w:type="dxa"/>
          </w:tcPr>
          <w:p w14:paraId="1993EECD" w14:textId="77777777" w:rsidR="0090458A" w:rsidRDefault="00000000">
            <w:r>
              <w:t>5</w:t>
            </w:r>
          </w:p>
        </w:tc>
        <w:tc>
          <w:tcPr>
            <w:tcW w:w="2160" w:type="dxa"/>
          </w:tcPr>
          <w:p w14:paraId="5B3CFD98" w14:textId="77777777" w:rsidR="0090458A" w:rsidRDefault="00000000">
            <w:r>
              <w:t>Sara</w:t>
            </w:r>
          </w:p>
        </w:tc>
        <w:tc>
          <w:tcPr>
            <w:tcW w:w="2160" w:type="dxa"/>
          </w:tcPr>
          <w:p w14:paraId="4DD9A93A" w14:textId="77777777" w:rsidR="0090458A" w:rsidRDefault="00000000">
            <w:r>
              <w:t>HR</w:t>
            </w:r>
          </w:p>
        </w:tc>
        <w:tc>
          <w:tcPr>
            <w:tcW w:w="2160" w:type="dxa"/>
          </w:tcPr>
          <w:p w14:paraId="323DFD53" w14:textId="77777777" w:rsidR="0090458A" w:rsidRDefault="00000000">
            <w:r>
              <w:t>52000</w:t>
            </w:r>
          </w:p>
        </w:tc>
      </w:tr>
    </w:tbl>
    <w:p w14:paraId="29A7FA3F" w14:textId="77777777" w:rsidR="0090458A" w:rsidRDefault="00000000">
      <w:pPr>
        <w:pStyle w:val="Heading3"/>
      </w:pPr>
      <w:r>
        <w:t>Projects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458A" w14:paraId="465C21B9" w14:textId="77777777">
        <w:tc>
          <w:tcPr>
            <w:tcW w:w="2880" w:type="dxa"/>
          </w:tcPr>
          <w:p w14:paraId="2C380773" w14:textId="77777777" w:rsidR="0090458A" w:rsidRDefault="00000000">
            <w:r>
              <w:t>ProjectID</w:t>
            </w:r>
          </w:p>
        </w:tc>
        <w:tc>
          <w:tcPr>
            <w:tcW w:w="2880" w:type="dxa"/>
          </w:tcPr>
          <w:p w14:paraId="7C8281F8" w14:textId="77777777" w:rsidR="0090458A" w:rsidRDefault="00000000">
            <w:r>
              <w:t>ProjectName</w:t>
            </w:r>
          </w:p>
        </w:tc>
        <w:tc>
          <w:tcPr>
            <w:tcW w:w="2880" w:type="dxa"/>
          </w:tcPr>
          <w:p w14:paraId="35C0F3F7" w14:textId="77777777" w:rsidR="0090458A" w:rsidRDefault="00000000">
            <w:r>
              <w:t>Department</w:t>
            </w:r>
          </w:p>
        </w:tc>
      </w:tr>
      <w:tr w:rsidR="0090458A" w14:paraId="33A4EFDF" w14:textId="77777777">
        <w:tc>
          <w:tcPr>
            <w:tcW w:w="2880" w:type="dxa"/>
          </w:tcPr>
          <w:p w14:paraId="57868BA0" w14:textId="77777777" w:rsidR="0090458A" w:rsidRDefault="00000000">
            <w:r>
              <w:t>101</w:t>
            </w:r>
          </w:p>
        </w:tc>
        <w:tc>
          <w:tcPr>
            <w:tcW w:w="2880" w:type="dxa"/>
          </w:tcPr>
          <w:p w14:paraId="5FA755A9" w14:textId="77777777" w:rsidR="0090458A" w:rsidRDefault="00000000">
            <w:r>
              <w:t>Migration</w:t>
            </w:r>
          </w:p>
        </w:tc>
        <w:tc>
          <w:tcPr>
            <w:tcW w:w="2880" w:type="dxa"/>
          </w:tcPr>
          <w:p w14:paraId="318E1ABF" w14:textId="77777777" w:rsidR="0090458A" w:rsidRDefault="00000000">
            <w:r>
              <w:t>IT</w:t>
            </w:r>
          </w:p>
        </w:tc>
      </w:tr>
      <w:tr w:rsidR="0090458A" w14:paraId="33D0D814" w14:textId="77777777">
        <w:tc>
          <w:tcPr>
            <w:tcW w:w="2880" w:type="dxa"/>
          </w:tcPr>
          <w:p w14:paraId="599319B9" w14:textId="77777777" w:rsidR="0090458A" w:rsidRDefault="00000000">
            <w:r>
              <w:t>102</w:t>
            </w:r>
          </w:p>
        </w:tc>
        <w:tc>
          <w:tcPr>
            <w:tcW w:w="2880" w:type="dxa"/>
          </w:tcPr>
          <w:p w14:paraId="7B4EB4A1" w14:textId="77777777" w:rsidR="0090458A" w:rsidRDefault="00000000">
            <w:r>
              <w:t>Recruitment Drive</w:t>
            </w:r>
          </w:p>
        </w:tc>
        <w:tc>
          <w:tcPr>
            <w:tcW w:w="2880" w:type="dxa"/>
          </w:tcPr>
          <w:p w14:paraId="1574904F" w14:textId="77777777" w:rsidR="0090458A" w:rsidRDefault="00000000">
            <w:r>
              <w:t>HR</w:t>
            </w:r>
          </w:p>
        </w:tc>
      </w:tr>
      <w:tr w:rsidR="0090458A" w14:paraId="5029D9F9" w14:textId="77777777">
        <w:tc>
          <w:tcPr>
            <w:tcW w:w="2880" w:type="dxa"/>
          </w:tcPr>
          <w:p w14:paraId="6DFE45A3" w14:textId="77777777" w:rsidR="0090458A" w:rsidRDefault="00000000">
            <w:r>
              <w:t>103</w:t>
            </w:r>
          </w:p>
        </w:tc>
        <w:tc>
          <w:tcPr>
            <w:tcW w:w="2880" w:type="dxa"/>
          </w:tcPr>
          <w:p w14:paraId="4EC27E44" w14:textId="77777777" w:rsidR="0090458A" w:rsidRDefault="00000000">
            <w:r>
              <w:t>Audit 2024</w:t>
            </w:r>
          </w:p>
        </w:tc>
        <w:tc>
          <w:tcPr>
            <w:tcW w:w="2880" w:type="dxa"/>
          </w:tcPr>
          <w:p w14:paraId="1672E0E1" w14:textId="77777777" w:rsidR="0090458A" w:rsidRDefault="00000000">
            <w:r>
              <w:t>Finance</w:t>
            </w:r>
          </w:p>
        </w:tc>
      </w:tr>
      <w:tr w:rsidR="0090458A" w14:paraId="2761D309" w14:textId="77777777">
        <w:tc>
          <w:tcPr>
            <w:tcW w:w="2880" w:type="dxa"/>
          </w:tcPr>
          <w:p w14:paraId="709C152C" w14:textId="77777777" w:rsidR="0090458A" w:rsidRDefault="00000000">
            <w:r>
              <w:t>104</w:t>
            </w:r>
          </w:p>
        </w:tc>
        <w:tc>
          <w:tcPr>
            <w:tcW w:w="2880" w:type="dxa"/>
          </w:tcPr>
          <w:p w14:paraId="2EE53285" w14:textId="77777777" w:rsidR="0090458A" w:rsidRDefault="00000000">
            <w:r>
              <w:t>Website Redesign</w:t>
            </w:r>
          </w:p>
        </w:tc>
        <w:tc>
          <w:tcPr>
            <w:tcW w:w="2880" w:type="dxa"/>
          </w:tcPr>
          <w:p w14:paraId="29CFE3C5" w14:textId="77777777" w:rsidR="0090458A" w:rsidRDefault="00000000">
            <w:r>
              <w:t>IT</w:t>
            </w:r>
          </w:p>
        </w:tc>
      </w:tr>
    </w:tbl>
    <w:p w14:paraId="6EE9CB45" w14:textId="77777777" w:rsidR="0090458A" w:rsidRDefault="00000000">
      <w:pPr>
        <w:pStyle w:val="Heading3"/>
      </w:pPr>
      <w:r>
        <w:t>Timesheets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0458A" w14:paraId="705F7665" w14:textId="77777777">
        <w:tc>
          <w:tcPr>
            <w:tcW w:w="1728" w:type="dxa"/>
          </w:tcPr>
          <w:p w14:paraId="1A280F74" w14:textId="77777777" w:rsidR="0090458A" w:rsidRDefault="00000000">
            <w:r>
              <w:t>TimeID</w:t>
            </w:r>
          </w:p>
        </w:tc>
        <w:tc>
          <w:tcPr>
            <w:tcW w:w="1728" w:type="dxa"/>
          </w:tcPr>
          <w:p w14:paraId="0DE59283" w14:textId="77777777" w:rsidR="0090458A" w:rsidRDefault="00000000">
            <w:r>
              <w:t>EmpID</w:t>
            </w:r>
          </w:p>
        </w:tc>
        <w:tc>
          <w:tcPr>
            <w:tcW w:w="1728" w:type="dxa"/>
          </w:tcPr>
          <w:p w14:paraId="3B325600" w14:textId="77777777" w:rsidR="0090458A" w:rsidRDefault="00000000">
            <w:r>
              <w:t>ProjectID</w:t>
            </w:r>
          </w:p>
        </w:tc>
        <w:tc>
          <w:tcPr>
            <w:tcW w:w="1728" w:type="dxa"/>
          </w:tcPr>
          <w:p w14:paraId="151A1080" w14:textId="77777777" w:rsidR="0090458A" w:rsidRDefault="00000000">
            <w:r>
              <w:t>WorkDate</w:t>
            </w:r>
          </w:p>
        </w:tc>
        <w:tc>
          <w:tcPr>
            <w:tcW w:w="1728" w:type="dxa"/>
          </w:tcPr>
          <w:p w14:paraId="23F7B174" w14:textId="77777777" w:rsidR="0090458A" w:rsidRDefault="00000000">
            <w:r>
              <w:t>HoursWorked</w:t>
            </w:r>
          </w:p>
        </w:tc>
      </w:tr>
      <w:tr w:rsidR="0090458A" w14:paraId="4401E131" w14:textId="77777777">
        <w:tc>
          <w:tcPr>
            <w:tcW w:w="1728" w:type="dxa"/>
          </w:tcPr>
          <w:p w14:paraId="194DF6EE" w14:textId="77777777" w:rsidR="0090458A" w:rsidRDefault="00000000">
            <w:r>
              <w:t>1001</w:t>
            </w:r>
          </w:p>
        </w:tc>
        <w:tc>
          <w:tcPr>
            <w:tcW w:w="1728" w:type="dxa"/>
          </w:tcPr>
          <w:p w14:paraId="5F06D436" w14:textId="77777777" w:rsidR="0090458A" w:rsidRDefault="00000000">
            <w:r>
              <w:t>1</w:t>
            </w:r>
          </w:p>
        </w:tc>
        <w:tc>
          <w:tcPr>
            <w:tcW w:w="1728" w:type="dxa"/>
          </w:tcPr>
          <w:p w14:paraId="24080DF6" w14:textId="77777777" w:rsidR="0090458A" w:rsidRDefault="00000000">
            <w:r>
              <w:t>101</w:t>
            </w:r>
          </w:p>
        </w:tc>
        <w:tc>
          <w:tcPr>
            <w:tcW w:w="1728" w:type="dxa"/>
          </w:tcPr>
          <w:p w14:paraId="640C50E2" w14:textId="77777777" w:rsidR="0090458A" w:rsidRDefault="00000000">
            <w:r>
              <w:t>2024-01-05</w:t>
            </w:r>
          </w:p>
        </w:tc>
        <w:tc>
          <w:tcPr>
            <w:tcW w:w="1728" w:type="dxa"/>
          </w:tcPr>
          <w:p w14:paraId="4787E8FC" w14:textId="77777777" w:rsidR="0090458A" w:rsidRDefault="00000000">
            <w:r>
              <w:t>5</w:t>
            </w:r>
          </w:p>
        </w:tc>
      </w:tr>
      <w:tr w:rsidR="0090458A" w14:paraId="7E47D643" w14:textId="77777777">
        <w:tc>
          <w:tcPr>
            <w:tcW w:w="1728" w:type="dxa"/>
          </w:tcPr>
          <w:p w14:paraId="1728DFE2" w14:textId="77777777" w:rsidR="0090458A" w:rsidRDefault="00000000">
            <w:r>
              <w:t>1002</w:t>
            </w:r>
          </w:p>
        </w:tc>
        <w:tc>
          <w:tcPr>
            <w:tcW w:w="1728" w:type="dxa"/>
          </w:tcPr>
          <w:p w14:paraId="162194BB" w14:textId="77777777" w:rsidR="0090458A" w:rsidRDefault="00000000">
            <w:r>
              <w:t>2</w:t>
            </w:r>
          </w:p>
        </w:tc>
        <w:tc>
          <w:tcPr>
            <w:tcW w:w="1728" w:type="dxa"/>
          </w:tcPr>
          <w:p w14:paraId="2153832E" w14:textId="77777777" w:rsidR="0090458A" w:rsidRDefault="00000000">
            <w:r>
              <w:t>102</w:t>
            </w:r>
          </w:p>
        </w:tc>
        <w:tc>
          <w:tcPr>
            <w:tcW w:w="1728" w:type="dxa"/>
          </w:tcPr>
          <w:p w14:paraId="1BDC4CDC" w14:textId="77777777" w:rsidR="0090458A" w:rsidRDefault="00000000">
            <w:r>
              <w:t>2024-01-06</w:t>
            </w:r>
          </w:p>
        </w:tc>
        <w:tc>
          <w:tcPr>
            <w:tcW w:w="1728" w:type="dxa"/>
          </w:tcPr>
          <w:p w14:paraId="6D7D62E5" w14:textId="77777777" w:rsidR="0090458A" w:rsidRDefault="00000000">
            <w:r>
              <w:t>7</w:t>
            </w:r>
          </w:p>
        </w:tc>
      </w:tr>
      <w:tr w:rsidR="0090458A" w14:paraId="71BF83D3" w14:textId="77777777">
        <w:tc>
          <w:tcPr>
            <w:tcW w:w="1728" w:type="dxa"/>
          </w:tcPr>
          <w:p w14:paraId="24F3B7E9" w14:textId="77777777" w:rsidR="0090458A" w:rsidRDefault="00000000">
            <w:r>
              <w:t>1003</w:t>
            </w:r>
          </w:p>
        </w:tc>
        <w:tc>
          <w:tcPr>
            <w:tcW w:w="1728" w:type="dxa"/>
          </w:tcPr>
          <w:p w14:paraId="34E32AF4" w14:textId="77777777" w:rsidR="0090458A" w:rsidRDefault="00000000">
            <w:r>
              <w:t>3</w:t>
            </w:r>
          </w:p>
        </w:tc>
        <w:tc>
          <w:tcPr>
            <w:tcW w:w="1728" w:type="dxa"/>
          </w:tcPr>
          <w:p w14:paraId="09F3AD28" w14:textId="77777777" w:rsidR="0090458A" w:rsidRDefault="00000000">
            <w:r>
              <w:t>103</w:t>
            </w:r>
          </w:p>
        </w:tc>
        <w:tc>
          <w:tcPr>
            <w:tcW w:w="1728" w:type="dxa"/>
          </w:tcPr>
          <w:p w14:paraId="64469B31" w14:textId="77777777" w:rsidR="0090458A" w:rsidRDefault="00000000">
            <w:r>
              <w:t>2024-01-07</w:t>
            </w:r>
          </w:p>
        </w:tc>
        <w:tc>
          <w:tcPr>
            <w:tcW w:w="1728" w:type="dxa"/>
          </w:tcPr>
          <w:p w14:paraId="03BC8178" w14:textId="77777777" w:rsidR="0090458A" w:rsidRDefault="00000000">
            <w:r>
              <w:t>6</w:t>
            </w:r>
          </w:p>
        </w:tc>
      </w:tr>
      <w:tr w:rsidR="0090458A" w14:paraId="23C5C504" w14:textId="77777777">
        <w:tc>
          <w:tcPr>
            <w:tcW w:w="1728" w:type="dxa"/>
          </w:tcPr>
          <w:p w14:paraId="5B312E6F" w14:textId="77777777" w:rsidR="0090458A" w:rsidRDefault="00000000">
            <w:r>
              <w:t>1004</w:t>
            </w:r>
          </w:p>
        </w:tc>
        <w:tc>
          <w:tcPr>
            <w:tcW w:w="1728" w:type="dxa"/>
          </w:tcPr>
          <w:p w14:paraId="08CF510A" w14:textId="77777777" w:rsidR="0090458A" w:rsidRDefault="00000000">
            <w:r>
              <w:t>1</w:t>
            </w:r>
          </w:p>
        </w:tc>
        <w:tc>
          <w:tcPr>
            <w:tcW w:w="1728" w:type="dxa"/>
          </w:tcPr>
          <w:p w14:paraId="146491A6" w14:textId="77777777" w:rsidR="0090458A" w:rsidRDefault="00000000">
            <w:r>
              <w:t>104</w:t>
            </w:r>
          </w:p>
        </w:tc>
        <w:tc>
          <w:tcPr>
            <w:tcW w:w="1728" w:type="dxa"/>
          </w:tcPr>
          <w:p w14:paraId="71345CCD" w14:textId="77777777" w:rsidR="0090458A" w:rsidRDefault="00000000">
            <w:r>
              <w:t>2024-01-08</w:t>
            </w:r>
          </w:p>
        </w:tc>
        <w:tc>
          <w:tcPr>
            <w:tcW w:w="1728" w:type="dxa"/>
          </w:tcPr>
          <w:p w14:paraId="00D919F7" w14:textId="77777777" w:rsidR="0090458A" w:rsidRDefault="00000000">
            <w:r>
              <w:t>4</w:t>
            </w:r>
          </w:p>
        </w:tc>
      </w:tr>
      <w:tr w:rsidR="0090458A" w14:paraId="3879FFEE" w14:textId="77777777">
        <w:tc>
          <w:tcPr>
            <w:tcW w:w="1728" w:type="dxa"/>
          </w:tcPr>
          <w:p w14:paraId="7523EB57" w14:textId="77777777" w:rsidR="0090458A" w:rsidRDefault="00000000">
            <w:r>
              <w:t>1005</w:t>
            </w:r>
          </w:p>
        </w:tc>
        <w:tc>
          <w:tcPr>
            <w:tcW w:w="1728" w:type="dxa"/>
          </w:tcPr>
          <w:p w14:paraId="7E08597B" w14:textId="77777777" w:rsidR="0090458A" w:rsidRDefault="00000000">
            <w:r>
              <w:t>4</w:t>
            </w:r>
          </w:p>
        </w:tc>
        <w:tc>
          <w:tcPr>
            <w:tcW w:w="1728" w:type="dxa"/>
          </w:tcPr>
          <w:p w14:paraId="215DC96F" w14:textId="77777777" w:rsidR="0090458A" w:rsidRDefault="00000000">
            <w:r>
              <w:t>101</w:t>
            </w:r>
          </w:p>
        </w:tc>
        <w:tc>
          <w:tcPr>
            <w:tcW w:w="1728" w:type="dxa"/>
          </w:tcPr>
          <w:p w14:paraId="260563A5" w14:textId="77777777" w:rsidR="0090458A" w:rsidRDefault="00000000">
            <w:r>
              <w:t>2024-01-09</w:t>
            </w:r>
          </w:p>
        </w:tc>
        <w:tc>
          <w:tcPr>
            <w:tcW w:w="1728" w:type="dxa"/>
          </w:tcPr>
          <w:p w14:paraId="37CC6CE3" w14:textId="77777777" w:rsidR="0090458A" w:rsidRDefault="00000000">
            <w:r>
              <w:t>8</w:t>
            </w:r>
          </w:p>
        </w:tc>
      </w:tr>
      <w:tr w:rsidR="0090458A" w14:paraId="7B1CC37E" w14:textId="77777777">
        <w:tc>
          <w:tcPr>
            <w:tcW w:w="1728" w:type="dxa"/>
          </w:tcPr>
          <w:p w14:paraId="3B5C2188" w14:textId="77777777" w:rsidR="0090458A" w:rsidRDefault="00000000">
            <w:r>
              <w:t>1006</w:t>
            </w:r>
          </w:p>
        </w:tc>
        <w:tc>
          <w:tcPr>
            <w:tcW w:w="1728" w:type="dxa"/>
          </w:tcPr>
          <w:p w14:paraId="587F309A" w14:textId="77777777" w:rsidR="0090458A" w:rsidRDefault="00000000">
            <w:r>
              <w:t>5</w:t>
            </w:r>
          </w:p>
        </w:tc>
        <w:tc>
          <w:tcPr>
            <w:tcW w:w="1728" w:type="dxa"/>
          </w:tcPr>
          <w:p w14:paraId="227867C0" w14:textId="77777777" w:rsidR="0090458A" w:rsidRDefault="00000000">
            <w:r>
              <w:t>102</w:t>
            </w:r>
          </w:p>
        </w:tc>
        <w:tc>
          <w:tcPr>
            <w:tcW w:w="1728" w:type="dxa"/>
          </w:tcPr>
          <w:p w14:paraId="0031087F" w14:textId="77777777" w:rsidR="0090458A" w:rsidRDefault="00000000">
            <w:r>
              <w:t>2024-01-10</w:t>
            </w:r>
          </w:p>
        </w:tc>
        <w:tc>
          <w:tcPr>
            <w:tcW w:w="1728" w:type="dxa"/>
          </w:tcPr>
          <w:p w14:paraId="741F9825" w14:textId="77777777" w:rsidR="0090458A" w:rsidRDefault="00000000">
            <w:r>
              <w:t>5</w:t>
            </w:r>
          </w:p>
        </w:tc>
      </w:tr>
    </w:tbl>
    <w:p w14:paraId="1984B156" w14:textId="77777777" w:rsidR="0090458A" w:rsidRDefault="00000000">
      <w:pPr>
        <w:pStyle w:val="Heading2"/>
      </w:pPr>
      <w:r>
        <w:t>📘 Practice Questions</w:t>
      </w:r>
    </w:p>
    <w:p w14:paraId="1293EDC3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1. List all employees along with the projects they have worked on.</w:t>
      </w:r>
    </w:p>
    <w:p w14:paraId="50150A2F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2. Show total hours worked per employee.</w:t>
      </w:r>
    </w:p>
    <w:p w14:paraId="52349DB1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3. Find the total hours worked on each project.</w:t>
      </w:r>
    </w:p>
    <w:p w14:paraId="4792695D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4. Identify employees who have worked on more than one project.</w:t>
      </w:r>
    </w:p>
    <w:p w14:paraId="56E0FB5C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5. Display department-wise total hours worked.</w:t>
      </w:r>
    </w:p>
    <w:p w14:paraId="1017EBD1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6. Show average hours worked per employee per project.</w:t>
      </w:r>
    </w:p>
    <w:p w14:paraId="00BE59EA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7. List employees who have not logged any hours.</w:t>
      </w:r>
    </w:p>
    <w:p w14:paraId="218C2733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8. Show employees who worked more than 6 hours on any single day.</w:t>
      </w:r>
    </w:p>
    <w:p w14:paraId="18C8840E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9. Rank employees by total hours worked (across all projects).</w:t>
      </w:r>
    </w:p>
    <w:p w14:paraId="5F7ED8B9" w14:textId="77777777" w:rsidR="0090458A" w:rsidRDefault="00000000" w:rsidP="00C62C6E">
      <w:pPr>
        <w:pStyle w:val="ListNumber"/>
        <w:numPr>
          <w:ilvl w:val="0"/>
          <w:numId w:val="0"/>
        </w:numPr>
      </w:pPr>
      <w:r>
        <w:t>10. List each project with number of employees assigned and total hours spent.</w:t>
      </w:r>
    </w:p>
    <w:p w14:paraId="204D2C47" w14:textId="77777777" w:rsidR="0090458A" w:rsidRDefault="00000000">
      <w:pPr>
        <w:pStyle w:val="Heading2"/>
      </w:pPr>
      <w:r>
        <w:t>🎯 Bonus Challenge</w:t>
      </w:r>
    </w:p>
    <w:p w14:paraId="4BA873B6" w14:textId="77777777" w:rsidR="0090458A" w:rsidRDefault="00000000">
      <w:r>
        <w:t>Write a query to find the top 2 employees in each department based on total hours worked.</w:t>
      </w:r>
    </w:p>
    <w:sectPr w:rsidR="0090458A" w:rsidSect="00673985">
      <w:pgSz w:w="12240" w:h="15840"/>
      <w:pgMar w:top="1134" w:right="179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503845">
    <w:abstractNumId w:val="8"/>
  </w:num>
  <w:num w:numId="2" w16cid:durableId="531066568">
    <w:abstractNumId w:val="6"/>
  </w:num>
  <w:num w:numId="3" w16cid:durableId="701901990">
    <w:abstractNumId w:val="5"/>
  </w:num>
  <w:num w:numId="4" w16cid:durableId="1900051393">
    <w:abstractNumId w:val="4"/>
  </w:num>
  <w:num w:numId="5" w16cid:durableId="1596287081">
    <w:abstractNumId w:val="7"/>
  </w:num>
  <w:num w:numId="6" w16cid:durableId="1653943602">
    <w:abstractNumId w:val="3"/>
  </w:num>
  <w:num w:numId="7" w16cid:durableId="1201432911">
    <w:abstractNumId w:val="2"/>
  </w:num>
  <w:num w:numId="8" w16cid:durableId="95559164">
    <w:abstractNumId w:val="1"/>
  </w:num>
  <w:num w:numId="9" w16cid:durableId="89963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68"/>
    <w:rsid w:val="00673985"/>
    <w:rsid w:val="0090458A"/>
    <w:rsid w:val="00AA1D8D"/>
    <w:rsid w:val="00B47730"/>
    <w:rsid w:val="00C62C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D53CE"/>
  <w14:defaultImageDpi w14:val="300"/>
  <w15:docId w15:val="{C04744D5-5983-4A4F-A743-2A7258D3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3</cp:revision>
  <dcterms:created xsi:type="dcterms:W3CDTF">2013-12-23T23:15:00Z</dcterms:created>
  <dcterms:modified xsi:type="dcterms:W3CDTF">2025-07-16T05:18:00Z</dcterms:modified>
  <cp:category/>
</cp:coreProperties>
</file>