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E46EE" w14:textId="77777777" w:rsidR="009505D3" w:rsidRDefault="00000000">
      <w:pPr>
        <w:pStyle w:val="Heading1"/>
      </w:pPr>
      <w:r>
        <w:t>Day 12 SQL Practice Questions – Movie Ratings Dataset</w:t>
      </w:r>
    </w:p>
    <w:p w14:paraId="40F3C232" w14:textId="77777777" w:rsidR="009505D3" w:rsidRDefault="00000000">
      <w:r>
        <w:t>Welcome to Day 12! Today’s practice uses a movie ratings dataset. You'll work with tables related to movies, users, genres, and their ratings. The goal is to explore user behavior, movie performance, and genre-based analysis.</w:t>
      </w:r>
    </w:p>
    <w:p w14:paraId="626DD8AC" w14:textId="77777777" w:rsidR="009505D3" w:rsidRDefault="00000000">
      <w:pPr>
        <w:pStyle w:val="Heading2"/>
      </w:pPr>
      <w:r>
        <w:t>📊 Tables Overview</w:t>
      </w:r>
    </w:p>
    <w:p w14:paraId="2B1E1687" w14:textId="77777777" w:rsidR="009505D3" w:rsidRDefault="00000000">
      <w:pPr>
        <w:pStyle w:val="ListBullet"/>
      </w:pPr>
      <w:r>
        <w:t>Movies: MovieID, Title, GenreID, ReleaseYear</w:t>
      </w:r>
    </w:p>
    <w:p w14:paraId="3C52FCEE" w14:textId="77777777" w:rsidR="009505D3" w:rsidRDefault="00000000">
      <w:pPr>
        <w:pStyle w:val="ListBullet"/>
      </w:pPr>
      <w:r>
        <w:t>Users: UserID, Name, Age, Country</w:t>
      </w:r>
    </w:p>
    <w:p w14:paraId="56BDFFAA" w14:textId="77777777" w:rsidR="009505D3" w:rsidRDefault="00000000">
      <w:pPr>
        <w:pStyle w:val="ListBullet"/>
      </w:pPr>
      <w:r>
        <w:t>Ratings: RatingID, UserID, MovieID, Rating, RatingDate</w:t>
      </w:r>
    </w:p>
    <w:p w14:paraId="5206085B" w14:textId="77777777" w:rsidR="009505D3" w:rsidRDefault="00000000">
      <w:pPr>
        <w:pStyle w:val="ListBullet"/>
      </w:pPr>
      <w:r>
        <w:t>Genres: GenreID, GenreName</w:t>
      </w:r>
    </w:p>
    <w:p w14:paraId="4C7B5E9A" w14:textId="77777777" w:rsidR="009505D3" w:rsidRDefault="00000000">
      <w:pPr>
        <w:pStyle w:val="Heading2"/>
      </w:pPr>
      <w:r>
        <w:t>🧠 Practice Questions</w:t>
      </w:r>
    </w:p>
    <w:p w14:paraId="33E92817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1. List all movie titles along with their genres.</w:t>
      </w:r>
    </w:p>
    <w:p w14:paraId="12B3D4A6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2. Show the average rating for each movie (include movies with no ratings).</w:t>
      </w:r>
    </w:p>
    <w:p w14:paraId="17F19310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3. Find the top 3 movies with the highest average rating (minimum 5 ratings required).</w:t>
      </w:r>
    </w:p>
    <w:p w14:paraId="29A38D7A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4. Count how many movies belong to each genre.</w:t>
      </w:r>
    </w:p>
    <w:p w14:paraId="027751CC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5. List users who have rated more than 10 movies.</w:t>
      </w:r>
    </w:p>
    <w:p w14:paraId="3689B5BC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6. Show the most recently rated movie and its rating details.</w:t>
      </w:r>
    </w:p>
    <w:p w14:paraId="5C0DB0BC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7. Find the average rating given by users from each country.</w:t>
      </w:r>
    </w:p>
    <w:p w14:paraId="1441F910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8. List the top-rated movie (by average rating) in each genre.</w:t>
      </w:r>
    </w:p>
    <w:p w14:paraId="41FC8958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9. Identify movies that have never been rated.</w:t>
      </w:r>
    </w:p>
    <w:p w14:paraId="102DC718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10. For each user, show their highest-rated movie.</w:t>
      </w:r>
    </w:p>
    <w:p w14:paraId="473B9A31" w14:textId="77777777" w:rsidR="009505D3" w:rsidRDefault="00000000" w:rsidP="00AE336D">
      <w:pPr>
        <w:pStyle w:val="ListNumber"/>
        <w:numPr>
          <w:ilvl w:val="0"/>
          <w:numId w:val="0"/>
        </w:numPr>
      </w:pPr>
      <w:r>
        <w:t>Bonus: Calculate the overall average rating for movies released after 2010, grouped by genre.</w:t>
      </w:r>
    </w:p>
    <w:p w14:paraId="549725A9" w14:textId="77777777" w:rsidR="009505D3" w:rsidRDefault="00000000">
      <w:r>
        <w:br/>
        <w:t xml:space="preserve">Tip: Pay attention to joins, GROUP BY, HAVING, and filtering with </w:t>
      </w:r>
      <w:proofErr w:type="gramStart"/>
      <w:r>
        <w:t>WHERE</w:t>
      </w:r>
      <w:proofErr w:type="gramEnd"/>
      <w:r>
        <w:t xml:space="preserve"> clauses.</w:t>
      </w:r>
    </w:p>
    <w:sectPr w:rsidR="00950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227309">
    <w:abstractNumId w:val="8"/>
  </w:num>
  <w:num w:numId="2" w16cid:durableId="1107114099">
    <w:abstractNumId w:val="6"/>
  </w:num>
  <w:num w:numId="3" w16cid:durableId="53627960">
    <w:abstractNumId w:val="5"/>
  </w:num>
  <w:num w:numId="4" w16cid:durableId="1777285805">
    <w:abstractNumId w:val="4"/>
  </w:num>
  <w:num w:numId="5" w16cid:durableId="848834419">
    <w:abstractNumId w:val="7"/>
  </w:num>
  <w:num w:numId="6" w16cid:durableId="439758033">
    <w:abstractNumId w:val="3"/>
  </w:num>
  <w:num w:numId="7" w16cid:durableId="580060962">
    <w:abstractNumId w:val="2"/>
  </w:num>
  <w:num w:numId="8" w16cid:durableId="1628388480">
    <w:abstractNumId w:val="1"/>
  </w:num>
  <w:num w:numId="9" w16cid:durableId="106865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3D1"/>
    <w:rsid w:val="00034616"/>
    <w:rsid w:val="0006063C"/>
    <w:rsid w:val="0015074B"/>
    <w:rsid w:val="0029639D"/>
    <w:rsid w:val="00326F90"/>
    <w:rsid w:val="009505D3"/>
    <w:rsid w:val="00AA1D8D"/>
    <w:rsid w:val="00AE336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61A8D"/>
  <w14:defaultImageDpi w14:val="300"/>
  <w15:docId w15:val="{92A0843D-862F-459D-8173-BC61A6C7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2</cp:revision>
  <dcterms:created xsi:type="dcterms:W3CDTF">2013-12-23T23:15:00Z</dcterms:created>
  <dcterms:modified xsi:type="dcterms:W3CDTF">2025-07-22T06:19:00Z</dcterms:modified>
  <cp:category/>
</cp:coreProperties>
</file>