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6466" w14:textId="77777777" w:rsidR="000B2B1F" w:rsidRDefault="00000000">
      <w:pPr>
        <w:pStyle w:val="Heading1"/>
      </w:pPr>
      <w:r>
        <w:t>Day 20 – SQL Practice: Telecom Customer Analytics</w:t>
      </w:r>
    </w:p>
    <w:p w14:paraId="29837672" w14:textId="77777777" w:rsidR="000B2B1F" w:rsidRDefault="00000000">
      <w:pPr>
        <w:pStyle w:val="Heading2"/>
      </w:pPr>
      <w:r>
        <w:t>📡 Dataset Overview</w:t>
      </w:r>
    </w:p>
    <w:p w14:paraId="3363C1A4" w14:textId="77777777" w:rsidR="000B2B1F" w:rsidRDefault="00000000">
      <w:r>
        <w:t>This dataset simulates a telecom service provider’s customer analytics system. It covers customer demographics, call records, billing, and service plans. The questions reflect real-world analytical use cases such as churn prediction, revenue analysis, customer segmentation, and service usage trends — the type you'd face in a real job or interview.</w:t>
      </w:r>
    </w:p>
    <w:p w14:paraId="15087C55" w14:textId="77777777" w:rsidR="000B2B1F" w:rsidRDefault="00000000">
      <w:pPr>
        <w:pStyle w:val="Heading2"/>
      </w:pPr>
      <w:r>
        <w:t>📁 Tables and Sample Data</w:t>
      </w:r>
    </w:p>
    <w:p w14:paraId="019694DC" w14:textId="77777777" w:rsidR="000B2B1F" w:rsidRDefault="00000000">
      <w:r>
        <w:t>1.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253"/>
        <w:gridCol w:w="1249"/>
        <w:gridCol w:w="1257"/>
        <w:gridCol w:w="1256"/>
        <w:gridCol w:w="1457"/>
      </w:tblGrid>
      <w:tr w:rsidR="001E2328" w14:paraId="3B9B6656" w14:textId="77777777" w:rsidTr="001E2328">
        <w:tc>
          <w:tcPr>
            <w:tcW w:w="1347" w:type="dxa"/>
          </w:tcPr>
          <w:p w14:paraId="66071E4D" w14:textId="5D63584E" w:rsidR="001E2328" w:rsidRDefault="001E2328">
            <w:proofErr w:type="spellStart"/>
            <w:r>
              <w:t>CustomerID</w:t>
            </w:r>
            <w:proofErr w:type="spellEnd"/>
          </w:p>
        </w:tc>
        <w:tc>
          <w:tcPr>
            <w:tcW w:w="1253" w:type="dxa"/>
          </w:tcPr>
          <w:p w14:paraId="3A225D98" w14:textId="299B34C7" w:rsidR="001E2328" w:rsidRDefault="001E2328">
            <w:r>
              <w:t>Name</w:t>
            </w:r>
          </w:p>
        </w:tc>
        <w:tc>
          <w:tcPr>
            <w:tcW w:w="1249" w:type="dxa"/>
          </w:tcPr>
          <w:p w14:paraId="536D6017" w14:textId="027B3109" w:rsidR="001E2328" w:rsidRDefault="001E2328">
            <w:r>
              <w:t>Age</w:t>
            </w:r>
          </w:p>
        </w:tc>
        <w:tc>
          <w:tcPr>
            <w:tcW w:w="1257" w:type="dxa"/>
          </w:tcPr>
          <w:p w14:paraId="260C4453" w14:textId="20CAE9F0" w:rsidR="001E2328" w:rsidRDefault="001E2328">
            <w:r>
              <w:t>Gender</w:t>
            </w:r>
          </w:p>
        </w:tc>
        <w:tc>
          <w:tcPr>
            <w:tcW w:w="1256" w:type="dxa"/>
          </w:tcPr>
          <w:p w14:paraId="3FA5E231" w14:textId="365564F0" w:rsidR="001E2328" w:rsidRDefault="001E2328">
            <w:r>
              <w:t>City</w:t>
            </w:r>
          </w:p>
        </w:tc>
        <w:tc>
          <w:tcPr>
            <w:tcW w:w="1457" w:type="dxa"/>
          </w:tcPr>
          <w:p w14:paraId="59E35AED" w14:textId="313F1896" w:rsidR="001E2328" w:rsidRDefault="001E2328">
            <w:proofErr w:type="spellStart"/>
            <w:r>
              <w:t>JoinDate</w:t>
            </w:r>
            <w:proofErr w:type="spellEnd"/>
          </w:p>
        </w:tc>
      </w:tr>
      <w:tr w:rsidR="001E2328" w14:paraId="661DC3A9" w14:textId="77777777" w:rsidTr="001E2328">
        <w:tc>
          <w:tcPr>
            <w:tcW w:w="1347" w:type="dxa"/>
          </w:tcPr>
          <w:p w14:paraId="53B1BF2B" w14:textId="4860CECC" w:rsidR="001E2328" w:rsidRDefault="001E2328">
            <w:r>
              <w:t>1</w:t>
            </w:r>
          </w:p>
        </w:tc>
        <w:tc>
          <w:tcPr>
            <w:tcW w:w="1253" w:type="dxa"/>
          </w:tcPr>
          <w:p w14:paraId="64FFC1DD" w14:textId="00AE7A55" w:rsidR="001E2328" w:rsidRDefault="001E2328">
            <w:r>
              <w:t>Anita</w:t>
            </w:r>
          </w:p>
        </w:tc>
        <w:tc>
          <w:tcPr>
            <w:tcW w:w="1249" w:type="dxa"/>
          </w:tcPr>
          <w:p w14:paraId="42BD350B" w14:textId="57BBC0D7" w:rsidR="001E2328" w:rsidRDefault="001E2328">
            <w:r>
              <w:t>28</w:t>
            </w:r>
          </w:p>
        </w:tc>
        <w:tc>
          <w:tcPr>
            <w:tcW w:w="1257" w:type="dxa"/>
          </w:tcPr>
          <w:p w14:paraId="6FA8C734" w14:textId="3CDB8CF3" w:rsidR="001E2328" w:rsidRDefault="001E2328">
            <w:r>
              <w:t>Female</w:t>
            </w:r>
          </w:p>
        </w:tc>
        <w:tc>
          <w:tcPr>
            <w:tcW w:w="1256" w:type="dxa"/>
          </w:tcPr>
          <w:p w14:paraId="38EEF86C" w14:textId="3EDA0618" w:rsidR="001E2328" w:rsidRDefault="001E2328">
            <w:r>
              <w:t>Delhi</w:t>
            </w:r>
          </w:p>
        </w:tc>
        <w:tc>
          <w:tcPr>
            <w:tcW w:w="1457" w:type="dxa"/>
          </w:tcPr>
          <w:p w14:paraId="42BD1BAE" w14:textId="7B504BCC" w:rsidR="001E2328" w:rsidRDefault="001E2328">
            <w:r>
              <w:t>2022-03-15</w:t>
            </w:r>
          </w:p>
        </w:tc>
      </w:tr>
      <w:tr w:rsidR="001E2328" w14:paraId="3F81891C" w14:textId="77777777" w:rsidTr="001E2328">
        <w:tc>
          <w:tcPr>
            <w:tcW w:w="1347" w:type="dxa"/>
          </w:tcPr>
          <w:p w14:paraId="1EE82A73" w14:textId="44EA3848" w:rsidR="001E2328" w:rsidRDefault="001E2328">
            <w:r>
              <w:t>2</w:t>
            </w:r>
          </w:p>
        </w:tc>
        <w:tc>
          <w:tcPr>
            <w:tcW w:w="1253" w:type="dxa"/>
          </w:tcPr>
          <w:p w14:paraId="4BB14183" w14:textId="6C2F5829" w:rsidR="001E2328" w:rsidRDefault="001E2328">
            <w:r>
              <w:t>Ravi</w:t>
            </w:r>
          </w:p>
        </w:tc>
        <w:tc>
          <w:tcPr>
            <w:tcW w:w="1249" w:type="dxa"/>
          </w:tcPr>
          <w:p w14:paraId="6A2B2038" w14:textId="6C8D4812" w:rsidR="001E2328" w:rsidRDefault="001E2328">
            <w:r>
              <w:t>35</w:t>
            </w:r>
          </w:p>
        </w:tc>
        <w:tc>
          <w:tcPr>
            <w:tcW w:w="1257" w:type="dxa"/>
          </w:tcPr>
          <w:p w14:paraId="137FF830" w14:textId="30D3A94B" w:rsidR="001E2328" w:rsidRDefault="001E2328">
            <w:r>
              <w:t>Male</w:t>
            </w:r>
          </w:p>
        </w:tc>
        <w:tc>
          <w:tcPr>
            <w:tcW w:w="1256" w:type="dxa"/>
          </w:tcPr>
          <w:p w14:paraId="2F60F5DF" w14:textId="6C766908" w:rsidR="001E2328" w:rsidRDefault="001E2328">
            <w:r>
              <w:t>Mumbai</w:t>
            </w:r>
          </w:p>
        </w:tc>
        <w:tc>
          <w:tcPr>
            <w:tcW w:w="1457" w:type="dxa"/>
          </w:tcPr>
          <w:p w14:paraId="35C53AD6" w14:textId="6E055BB2" w:rsidR="001E2328" w:rsidRDefault="001E2328">
            <w:r>
              <w:t>2022-07-01</w:t>
            </w:r>
          </w:p>
        </w:tc>
      </w:tr>
      <w:tr w:rsidR="001E2328" w14:paraId="78CEC358" w14:textId="77777777" w:rsidTr="001E2328">
        <w:tc>
          <w:tcPr>
            <w:tcW w:w="1347" w:type="dxa"/>
          </w:tcPr>
          <w:p w14:paraId="6775DB0D" w14:textId="687E09A1" w:rsidR="001E2328" w:rsidRDefault="001E2328">
            <w:r>
              <w:t>3</w:t>
            </w:r>
          </w:p>
        </w:tc>
        <w:tc>
          <w:tcPr>
            <w:tcW w:w="1253" w:type="dxa"/>
          </w:tcPr>
          <w:p w14:paraId="2F61606F" w14:textId="1AE1510D" w:rsidR="001E2328" w:rsidRDefault="001E2328">
            <w:r>
              <w:t>Meena</w:t>
            </w:r>
          </w:p>
        </w:tc>
        <w:tc>
          <w:tcPr>
            <w:tcW w:w="1249" w:type="dxa"/>
          </w:tcPr>
          <w:p w14:paraId="45BD4C94" w14:textId="052D9F0C" w:rsidR="001E2328" w:rsidRDefault="001E2328">
            <w:r>
              <w:t>40</w:t>
            </w:r>
          </w:p>
        </w:tc>
        <w:tc>
          <w:tcPr>
            <w:tcW w:w="1257" w:type="dxa"/>
          </w:tcPr>
          <w:p w14:paraId="0A2FA3D5" w14:textId="739503FA" w:rsidR="001E2328" w:rsidRDefault="001E2328">
            <w:r>
              <w:t>Female</w:t>
            </w:r>
          </w:p>
        </w:tc>
        <w:tc>
          <w:tcPr>
            <w:tcW w:w="1256" w:type="dxa"/>
          </w:tcPr>
          <w:p w14:paraId="60ACE297" w14:textId="528F5805" w:rsidR="001E2328" w:rsidRDefault="001E2328">
            <w:r>
              <w:t>Chennai</w:t>
            </w:r>
          </w:p>
        </w:tc>
        <w:tc>
          <w:tcPr>
            <w:tcW w:w="1457" w:type="dxa"/>
          </w:tcPr>
          <w:p w14:paraId="637DAE3E" w14:textId="3DB1C2A0" w:rsidR="001E2328" w:rsidRDefault="001E2328">
            <w:r>
              <w:t>2021-11-23</w:t>
            </w:r>
          </w:p>
        </w:tc>
      </w:tr>
      <w:tr w:rsidR="001E2328" w14:paraId="19748D19" w14:textId="77777777" w:rsidTr="001E2328">
        <w:tc>
          <w:tcPr>
            <w:tcW w:w="1347" w:type="dxa"/>
          </w:tcPr>
          <w:p w14:paraId="2F290839" w14:textId="46445FC5" w:rsidR="001E2328" w:rsidRDefault="001E2328">
            <w:r>
              <w:t>4</w:t>
            </w:r>
          </w:p>
        </w:tc>
        <w:tc>
          <w:tcPr>
            <w:tcW w:w="1253" w:type="dxa"/>
          </w:tcPr>
          <w:p w14:paraId="542D32EB" w14:textId="5BD4D19F" w:rsidR="001E2328" w:rsidRDefault="001E2328">
            <w:r>
              <w:t>Kiran</w:t>
            </w:r>
          </w:p>
        </w:tc>
        <w:tc>
          <w:tcPr>
            <w:tcW w:w="1249" w:type="dxa"/>
          </w:tcPr>
          <w:p w14:paraId="650754C2" w14:textId="778588A3" w:rsidR="001E2328" w:rsidRDefault="001E2328">
            <w:r>
              <w:t>30</w:t>
            </w:r>
          </w:p>
        </w:tc>
        <w:tc>
          <w:tcPr>
            <w:tcW w:w="1257" w:type="dxa"/>
          </w:tcPr>
          <w:p w14:paraId="654B8C30" w14:textId="2251B235" w:rsidR="001E2328" w:rsidRDefault="001E2328">
            <w:r>
              <w:t>Male</w:t>
            </w:r>
          </w:p>
        </w:tc>
        <w:tc>
          <w:tcPr>
            <w:tcW w:w="1256" w:type="dxa"/>
          </w:tcPr>
          <w:p w14:paraId="1E4DF4FE" w14:textId="77586757" w:rsidR="001E2328" w:rsidRDefault="001E2328">
            <w:r>
              <w:t>Hyderabad</w:t>
            </w:r>
          </w:p>
        </w:tc>
        <w:tc>
          <w:tcPr>
            <w:tcW w:w="1457" w:type="dxa"/>
          </w:tcPr>
          <w:p w14:paraId="2FBC68CD" w14:textId="083D4306" w:rsidR="001E2328" w:rsidRDefault="001E2328">
            <w:r>
              <w:t>2023-01-10</w:t>
            </w:r>
          </w:p>
        </w:tc>
      </w:tr>
      <w:tr w:rsidR="001E2328" w14:paraId="4633F6AC" w14:textId="77777777" w:rsidTr="001E2328">
        <w:tc>
          <w:tcPr>
            <w:tcW w:w="1347" w:type="dxa"/>
          </w:tcPr>
          <w:p w14:paraId="2755A531" w14:textId="481AF330" w:rsidR="001E2328" w:rsidRDefault="001E2328">
            <w:r>
              <w:t>5</w:t>
            </w:r>
          </w:p>
        </w:tc>
        <w:tc>
          <w:tcPr>
            <w:tcW w:w="1253" w:type="dxa"/>
          </w:tcPr>
          <w:p w14:paraId="1BAF099E" w14:textId="7B1A4114" w:rsidR="001E2328" w:rsidRDefault="001E2328">
            <w:r>
              <w:t>Sneha</w:t>
            </w:r>
          </w:p>
        </w:tc>
        <w:tc>
          <w:tcPr>
            <w:tcW w:w="1249" w:type="dxa"/>
          </w:tcPr>
          <w:p w14:paraId="2510AA72" w14:textId="68B6578D" w:rsidR="001E2328" w:rsidRDefault="001E2328">
            <w:r>
              <w:t>22</w:t>
            </w:r>
          </w:p>
        </w:tc>
        <w:tc>
          <w:tcPr>
            <w:tcW w:w="1257" w:type="dxa"/>
          </w:tcPr>
          <w:p w14:paraId="0B67AC29" w14:textId="29B4FF75" w:rsidR="001E2328" w:rsidRDefault="001E2328">
            <w:r>
              <w:t>Female</w:t>
            </w:r>
          </w:p>
        </w:tc>
        <w:tc>
          <w:tcPr>
            <w:tcW w:w="1256" w:type="dxa"/>
          </w:tcPr>
          <w:p w14:paraId="23446515" w14:textId="3B74F503" w:rsidR="001E2328" w:rsidRDefault="001E2328">
            <w:r>
              <w:t>Bangalore</w:t>
            </w:r>
          </w:p>
        </w:tc>
        <w:tc>
          <w:tcPr>
            <w:tcW w:w="1457" w:type="dxa"/>
          </w:tcPr>
          <w:p w14:paraId="11E69559" w14:textId="7512FB81" w:rsidR="001E2328" w:rsidRDefault="001E2328">
            <w:r>
              <w:t>2022-12-05</w:t>
            </w:r>
          </w:p>
        </w:tc>
      </w:tr>
    </w:tbl>
    <w:p w14:paraId="04845C7A" w14:textId="77777777" w:rsidR="00956D56" w:rsidRDefault="00956D56"/>
    <w:p w14:paraId="19A1A193" w14:textId="5142A36D" w:rsidR="000B2B1F" w:rsidRDefault="00000000">
      <w:r>
        <w:t>2. ServicePlans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260"/>
        <w:gridCol w:w="1335"/>
        <w:gridCol w:w="1401"/>
      </w:tblGrid>
      <w:tr w:rsidR="00B03D31" w14:paraId="1BE316F4" w14:textId="77777777" w:rsidTr="00B03D31">
        <w:tc>
          <w:tcPr>
            <w:tcW w:w="1241" w:type="dxa"/>
          </w:tcPr>
          <w:p w14:paraId="0EAFC801" w14:textId="1E61376F" w:rsidR="00B03D31" w:rsidRDefault="00B03D31">
            <w:proofErr w:type="spellStart"/>
            <w:r>
              <w:t>PlanID</w:t>
            </w:r>
            <w:proofErr w:type="spellEnd"/>
          </w:p>
        </w:tc>
        <w:tc>
          <w:tcPr>
            <w:tcW w:w="1260" w:type="dxa"/>
          </w:tcPr>
          <w:p w14:paraId="08987A6D" w14:textId="3870D93A" w:rsidR="00B03D31" w:rsidRDefault="00B03D31">
            <w:proofErr w:type="spellStart"/>
            <w:r>
              <w:t>PlanName</w:t>
            </w:r>
            <w:proofErr w:type="spellEnd"/>
          </w:p>
        </w:tc>
        <w:tc>
          <w:tcPr>
            <w:tcW w:w="1335" w:type="dxa"/>
          </w:tcPr>
          <w:p w14:paraId="5C9D5394" w14:textId="310E9463" w:rsidR="00B03D31" w:rsidRDefault="00B03D31">
            <w:proofErr w:type="spellStart"/>
            <w:r>
              <w:t>MonthlyFee</w:t>
            </w:r>
            <w:proofErr w:type="spellEnd"/>
          </w:p>
        </w:tc>
        <w:tc>
          <w:tcPr>
            <w:tcW w:w="1401" w:type="dxa"/>
          </w:tcPr>
          <w:p w14:paraId="1A9C4682" w14:textId="48C75040" w:rsidR="00B03D31" w:rsidRDefault="00B03D31">
            <w:proofErr w:type="spellStart"/>
            <w:r>
              <w:t>FreeMinutes</w:t>
            </w:r>
            <w:proofErr w:type="spellEnd"/>
          </w:p>
        </w:tc>
      </w:tr>
      <w:tr w:rsidR="00B03D31" w14:paraId="17CEE207" w14:textId="77777777" w:rsidTr="00B03D31">
        <w:tc>
          <w:tcPr>
            <w:tcW w:w="1241" w:type="dxa"/>
          </w:tcPr>
          <w:p w14:paraId="71F44DA7" w14:textId="7E396FEB" w:rsidR="00B03D31" w:rsidRDefault="00B03D31">
            <w:r>
              <w:t>101</w:t>
            </w:r>
          </w:p>
        </w:tc>
        <w:tc>
          <w:tcPr>
            <w:tcW w:w="1260" w:type="dxa"/>
          </w:tcPr>
          <w:p w14:paraId="4453F6A7" w14:textId="1237CC24" w:rsidR="00B03D31" w:rsidRDefault="00B03D31">
            <w:r>
              <w:t>Silver</w:t>
            </w:r>
          </w:p>
        </w:tc>
        <w:tc>
          <w:tcPr>
            <w:tcW w:w="1335" w:type="dxa"/>
          </w:tcPr>
          <w:p w14:paraId="642A4F97" w14:textId="45D65AE4" w:rsidR="00B03D31" w:rsidRDefault="00B03D31">
            <w:r>
              <w:t>299.00</w:t>
            </w:r>
          </w:p>
        </w:tc>
        <w:tc>
          <w:tcPr>
            <w:tcW w:w="1401" w:type="dxa"/>
          </w:tcPr>
          <w:p w14:paraId="463C3569" w14:textId="0A7D5980" w:rsidR="00B03D31" w:rsidRDefault="00B03D31">
            <w:r>
              <w:t>300</w:t>
            </w:r>
          </w:p>
        </w:tc>
      </w:tr>
      <w:tr w:rsidR="00B03D31" w14:paraId="398A16D2" w14:textId="77777777" w:rsidTr="00B03D31">
        <w:tc>
          <w:tcPr>
            <w:tcW w:w="1241" w:type="dxa"/>
          </w:tcPr>
          <w:p w14:paraId="76C1E627" w14:textId="6C32BEE5" w:rsidR="00B03D31" w:rsidRDefault="00B03D31">
            <w:r>
              <w:t>102</w:t>
            </w:r>
          </w:p>
        </w:tc>
        <w:tc>
          <w:tcPr>
            <w:tcW w:w="1260" w:type="dxa"/>
          </w:tcPr>
          <w:p w14:paraId="07A76E8B" w14:textId="06E98ACD" w:rsidR="00B03D31" w:rsidRDefault="00B03D31">
            <w:r>
              <w:t>Gold</w:t>
            </w:r>
          </w:p>
        </w:tc>
        <w:tc>
          <w:tcPr>
            <w:tcW w:w="1335" w:type="dxa"/>
          </w:tcPr>
          <w:p w14:paraId="3D486E16" w14:textId="2A88230D" w:rsidR="00B03D31" w:rsidRDefault="00B03D31">
            <w:r>
              <w:t>499.00</w:t>
            </w:r>
          </w:p>
        </w:tc>
        <w:tc>
          <w:tcPr>
            <w:tcW w:w="1401" w:type="dxa"/>
          </w:tcPr>
          <w:p w14:paraId="1EB4268C" w14:textId="0674C924" w:rsidR="00B03D31" w:rsidRDefault="00B03D31">
            <w:r>
              <w:t>600</w:t>
            </w:r>
          </w:p>
        </w:tc>
      </w:tr>
      <w:tr w:rsidR="00B03D31" w14:paraId="786CB9BC" w14:textId="77777777" w:rsidTr="00B03D31">
        <w:tc>
          <w:tcPr>
            <w:tcW w:w="1241" w:type="dxa"/>
          </w:tcPr>
          <w:p w14:paraId="019A4BDC" w14:textId="12E6CD14" w:rsidR="00B03D31" w:rsidRDefault="00B03D31">
            <w:r>
              <w:t>103</w:t>
            </w:r>
          </w:p>
        </w:tc>
        <w:tc>
          <w:tcPr>
            <w:tcW w:w="1260" w:type="dxa"/>
          </w:tcPr>
          <w:p w14:paraId="175CFB09" w14:textId="5660E92F" w:rsidR="00B03D31" w:rsidRDefault="00B03D31">
            <w:r>
              <w:t>Platinum</w:t>
            </w:r>
          </w:p>
        </w:tc>
        <w:tc>
          <w:tcPr>
            <w:tcW w:w="1335" w:type="dxa"/>
          </w:tcPr>
          <w:p w14:paraId="65174004" w14:textId="217B4AF9" w:rsidR="00B03D31" w:rsidRDefault="00B03D31">
            <w:r>
              <w:t>799.00</w:t>
            </w:r>
          </w:p>
        </w:tc>
        <w:tc>
          <w:tcPr>
            <w:tcW w:w="1401" w:type="dxa"/>
          </w:tcPr>
          <w:p w14:paraId="47FFC430" w14:textId="461717A6" w:rsidR="00B03D31" w:rsidRDefault="00B03D31">
            <w:r>
              <w:t>1200</w:t>
            </w:r>
          </w:p>
        </w:tc>
      </w:tr>
    </w:tbl>
    <w:p w14:paraId="40909E06" w14:textId="77777777" w:rsidR="00956D56" w:rsidRDefault="00956D56"/>
    <w:p w14:paraId="3244C7CD" w14:textId="24AA9E88" w:rsidR="000B2B1F" w:rsidRDefault="00000000">
      <w:r>
        <w:t>3. Subscriptions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226"/>
        <w:gridCol w:w="1457"/>
        <w:gridCol w:w="1457"/>
      </w:tblGrid>
      <w:tr w:rsidR="001E2328" w14:paraId="4B890C87" w14:textId="77777777" w:rsidTr="001E2328">
        <w:tc>
          <w:tcPr>
            <w:tcW w:w="1626" w:type="dxa"/>
          </w:tcPr>
          <w:p w14:paraId="74FA0C8D" w14:textId="7F8382FE" w:rsidR="001E2328" w:rsidRDefault="001E2328">
            <w:proofErr w:type="spellStart"/>
            <w:r>
              <w:t>SubscriptionID</w:t>
            </w:r>
            <w:proofErr w:type="spellEnd"/>
          </w:p>
        </w:tc>
        <w:tc>
          <w:tcPr>
            <w:tcW w:w="1226" w:type="dxa"/>
          </w:tcPr>
          <w:p w14:paraId="37C06560" w14:textId="503EEA72" w:rsidR="001E2328" w:rsidRDefault="001E2328">
            <w:proofErr w:type="spellStart"/>
            <w:r>
              <w:t>PlanID</w:t>
            </w:r>
            <w:proofErr w:type="spellEnd"/>
          </w:p>
        </w:tc>
        <w:tc>
          <w:tcPr>
            <w:tcW w:w="1457" w:type="dxa"/>
          </w:tcPr>
          <w:p w14:paraId="6AFDD9EE" w14:textId="59ABA9E7" w:rsidR="001E2328" w:rsidRDefault="001E2328">
            <w:r>
              <w:t>StartDate</w:t>
            </w:r>
          </w:p>
        </w:tc>
        <w:tc>
          <w:tcPr>
            <w:tcW w:w="1457" w:type="dxa"/>
          </w:tcPr>
          <w:p w14:paraId="279E794C" w14:textId="79D06F9F" w:rsidR="001E2328" w:rsidRDefault="001E2328">
            <w:proofErr w:type="spellStart"/>
            <w:r>
              <w:t>EndDate</w:t>
            </w:r>
            <w:proofErr w:type="spellEnd"/>
          </w:p>
        </w:tc>
      </w:tr>
      <w:tr w:rsidR="001E2328" w14:paraId="26D70D24" w14:textId="77777777" w:rsidTr="001E2328">
        <w:tc>
          <w:tcPr>
            <w:tcW w:w="1626" w:type="dxa"/>
          </w:tcPr>
          <w:p w14:paraId="63B27513" w14:textId="3920314D" w:rsidR="001E2328" w:rsidRDefault="001E2328">
            <w:r>
              <w:t>1001</w:t>
            </w:r>
          </w:p>
        </w:tc>
        <w:tc>
          <w:tcPr>
            <w:tcW w:w="1226" w:type="dxa"/>
          </w:tcPr>
          <w:p w14:paraId="50425888" w14:textId="28F37C77" w:rsidR="001E2328" w:rsidRDefault="001E2328">
            <w:r>
              <w:t>1</w:t>
            </w:r>
          </w:p>
        </w:tc>
        <w:tc>
          <w:tcPr>
            <w:tcW w:w="1457" w:type="dxa"/>
          </w:tcPr>
          <w:p w14:paraId="1C4B3233" w14:textId="45388147" w:rsidR="001E2328" w:rsidRDefault="001E2328">
            <w:r>
              <w:t>2022-03-15</w:t>
            </w:r>
          </w:p>
        </w:tc>
        <w:tc>
          <w:tcPr>
            <w:tcW w:w="1457" w:type="dxa"/>
          </w:tcPr>
          <w:p w14:paraId="0BD18B5F" w14:textId="6E7AA163" w:rsidR="001E2328" w:rsidRDefault="001E2328">
            <w:r>
              <w:t>Null</w:t>
            </w:r>
          </w:p>
        </w:tc>
      </w:tr>
      <w:tr w:rsidR="001E2328" w14:paraId="6B7FDFDA" w14:textId="77777777" w:rsidTr="001E2328">
        <w:tc>
          <w:tcPr>
            <w:tcW w:w="1626" w:type="dxa"/>
          </w:tcPr>
          <w:p w14:paraId="231FF363" w14:textId="267077C2" w:rsidR="001E2328" w:rsidRDefault="001E2328">
            <w:r>
              <w:t>1002</w:t>
            </w:r>
          </w:p>
        </w:tc>
        <w:tc>
          <w:tcPr>
            <w:tcW w:w="1226" w:type="dxa"/>
          </w:tcPr>
          <w:p w14:paraId="1BC8DBDF" w14:textId="1FFAA44B" w:rsidR="001E2328" w:rsidRDefault="001E2328">
            <w:r>
              <w:t>2</w:t>
            </w:r>
          </w:p>
        </w:tc>
        <w:tc>
          <w:tcPr>
            <w:tcW w:w="1457" w:type="dxa"/>
          </w:tcPr>
          <w:p w14:paraId="03A7AD01" w14:textId="6A1EF466" w:rsidR="001E2328" w:rsidRDefault="001E2328">
            <w:r>
              <w:t>2022-07-01</w:t>
            </w:r>
          </w:p>
        </w:tc>
        <w:tc>
          <w:tcPr>
            <w:tcW w:w="1457" w:type="dxa"/>
          </w:tcPr>
          <w:p w14:paraId="52A4B6EC" w14:textId="34503BB1" w:rsidR="001E2328" w:rsidRDefault="001E2328">
            <w:r>
              <w:t>2023-07-01</w:t>
            </w:r>
          </w:p>
        </w:tc>
      </w:tr>
      <w:tr w:rsidR="001E2328" w14:paraId="2A3961BF" w14:textId="77777777" w:rsidTr="001E2328">
        <w:tc>
          <w:tcPr>
            <w:tcW w:w="1626" w:type="dxa"/>
          </w:tcPr>
          <w:p w14:paraId="23BBB06C" w14:textId="68004E91" w:rsidR="001E2328" w:rsidRDefault="001E2328">
            <w:r>
              <w:t>1003</w:t>
            </w:r>
          </w:p>
        </w:tc>
        <w:tc>
          <w:tcPr>
            <w:tcW w:w="1226" w:type="dxa"/>
          </w:tcPr>
          <w:p w14:paraId="726BED62" w14:textId="6D7D9A86" w:rsidR="001E2328" w:rsidRDefault="001E2328">
            <w:r>
              <w:t>3</w:t>
            </w:r>
          </w:p>
        </w:tc>
        <w:tc>
          <w:tcPr>
            <w:tcW w:w="1457" w:type="dxa"/>
          </w:tcPr>
          <w:p w14:paraId="317EB3C0" w14:textId="181F9ACE" w:rsidR="001E2328" w:rsidRDefault="001E2328">
            <w:r>
              <w:t>2021-11-23</w:t>
            </w:r>
          </w:p>
        </w:tc>
        <w:tc>
          <w:tcPr>
            <w:tcW w:w="1457" w:type="dxa"/>
          </w:tcPr>
          <w:p w14:paraId="64C29CFF" w14:textId="089101FB" w:rsidR="001E2328" w:rsidRDefault="001E2328">
            <w:r>
              <w:t>Null</w:t>
            </w:r>
          </w:p>
        </w:tc>
      </w:tr>
      <w:tr w:rsidR="001E2328" w14:paraId="74260311" w14:textId="77777777" w:rsidTr="001E2328">
        <w:tc>
          <w:tcPr>
            <w:tcW w:w="1626" w:type="dxa"/>
          </w:tcPr>
          <w:p w14:paraId="76679EC5" w14:textId="6D06AA05" w:rsidR="001E2328" w:rsidRDefault="001E2328">
            <w:r>
              <w:t>1004</w:t>
            </w:r>
          </w:p>
        </w:tc>
        <w:tc>
          <w:tcPr>
            <w:tcW w:w="1226" w:type="dxa"/>
          </w:tcPr>
          <w:p w14:paraId="0042E93A" w14:textId="069DF940" w:rsidR="001E2328" w:rsidRDefault="001E2328">
            <w:r>
              <w:t>4</w:t>
            </w:r>
          </w:p>
        </w:tc>
        <w:tc>
          <w:tcPr>
            <w:tcW w:w="1457" w:type="dxa"/>
          </w:tcPr>
          <w:p w14:paraId="21F9FAB6" w14:textId="5E4FC33B" w:rsidR="001E2328" w:rsidRDefault="001E2328">
            <w:r>
              <w:t>2023-01-10</w:t>
            </w:r>
          </w:p>
        </w:tc>
        <w:tc>
          <w:tcPr>
            <w:tcW w:w="1457" w:type="dxa"/>
          </w:tcPr>
          <w:p w14:paraId="0E13EB24" w14:textId="0EF8A0BC" w:rsidR="001E2328" w:rsidRDefault="001E2328">
            <w:r>
              <w:t>Null</w:t>
            </w:r>
          </w:p>
        </w:tc>
      </w:tr>
      <w:tr w:rsidR="001E2328" w14:paraId="57F6AF2A" w14:textId="77777777" w:rsidTr="001E2328">
        <w:tc>
          <w:tcPr>
            <w:tcW w:w="1626" w:type="dxa"/>
          </w:tcPr>
          <w:p w14:paraId="71509F2E" w14:textId="6DCB3D17" w:rsidR="001E2328" w:rsidRDefault="001E2328">
            <w:r>
              <w:t>1005</w:t>
            </w:r>
          </w:p>
        </w:tc>
        <w:tc>
          <w:tcPr>
            <w:tcW w:w="1226" w:type="dxa"/>
          </w:tcPr>
          <w:p w14:paraId="3CF7993A" w14:textId="756FB562" w:rsidR="001E2328" w:rsidRDefault="001E2328">
            <w:r>
              <w:t>5</w:t>
            </w:r>
          </w:p>
        </w:tc>
        <w:tc>
          <w:tcPr>
            <w:tcW w:w="1457" w:type="dxa"/>
          </w:tcPr>
          <w:p w14:paraId="01BE271B" w14:textId="6FDE64BB" w:rsidR="001E2328" w:rsidRDefault="001E2328">
            <w:r>
              <w:t>2022-12-05</w:t>
            </w:r>
          </w:p>
        </w:tc>
        <w:tc>
          <w:tcPr>
            <w:tcW w:w="1457" w:type="dxa"/>
          </w:tcPr>
          <w:p w14:paraId="76EEF2E6" w14:textId="09BC6E1D" w:rsidR="001E2328" w:rsidRDefault="001E2328">
            <w:r>
              <w:t>Null</w:t>
            </w:r>
          </w:p>
        </w:tc>
      </w:tr>
    </w:tbl>
    <w:p w14:paraId="626DCCE1" w14:textId="77777777" w:rsidR="00956D56" w:rsidRDefault="00956D56"/>
    <w:p w14:paraId="299836D5" w14:textId="4A34B0C2" w:rsidR="000B2B1F" w:rsidRDefault="00000000">
      <w:r>
        <w:t>4. CallRecords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346"/>
        <w:gridCol w:w="1457"/>
        <w:gridCol w:w="1260"/>
        <w:gridCol w:w="1456"/>
      </w:tblGrid>
      <w:tr w:rsidR="007A7F96" w14:paraId="41C2CE92" w14:textId="77777777" w:rsidTr="009E490C">
        <w:tc>
          <w:tcPr>
            <w:tcW w:w="1254" w:type="dxa"/>
          </w:tcPr>
          <w:p w14:paraId="55D2375F" w14:textId="4A8431FA" w:rsidR="007A7F96" w:rsidRDefault="007A7F96">
            <w:proofErr w:type="spellStart"/>
            <w:r>
              <w:t>CallID</w:t>
            </w:r>
            <w:proofErr w:type="spellEnd"/>
          </w:p>
        </w:tc>
        <w:tc>
          <w:tcPr>
            <w:tcW w:w="1346" w:type="dxa"/>
          </w:tcPr>
          <w:p w14:paraId="7CA315C5" w14:textId="512532ED" w:rsidR="007A7F96" w:rsidRDefault="007A7F96">
            <w:proofErr w:type="spellStart"/>
            <w:r>
              <w:t>CustomerID</w:t>
            </w:r>
            <w:proofErr w:type="spellEnd"/>
          </w:p>
        </w:tc>
        <w:tc>
          <w:tcPr>
            <w:tcW w:w="1457" w:type="dxa"/>
          </w:tcPr>
          <w:p w14:paraId="17871F34" w14:textId="05CDED1E" w:rsidR="007A7F96" w:rsidRDefault="007A7F96">
            <w:proofErr w:type="spellStart"/>
            <w:r>
              <w:t>CallDate</w:t>
            </w:r>
            <w:proofErr w:type="spellEnd"/>
          </w:p>
        </w:tc>
        <w:tc>
          <w:tcPr>
            <w:tcW w:w="1260" w:type="dxa"/>
          </w:tcPr>
          <w:p w14:paraId="35C4D273" w14:textId="674CC0C7" w:rsidR="007A7F96" w:rsidRDefault="007A7F96">
            <w:r>
              <w:t>Duration</w:t>
            </w:r>
          </w:p>
        </w:tc>
        <w:tc>
          <w:tcPr>
            <w:tcW w:w="1259" w:type="dxa"/>
          </w:tcPr>
          <w:p w14:paraId="5ACA6755" w14:textId="084E4E80" w:rsidR="007A7F96" w:rsidRDefault="007A7F96">
            <w:proofErr w:type="spellStart"/>
            <w:r>
              <w:t>CallType</w:t>
            </w:r>
            <w:proofErr w:type="spellEnd"/>
          </w:p>
        </w:tc>
      </w:tr>
      <w:tr w:rsidR="007A7F96" w14:paraId="4ADDD6BC" w14:textId="77777777" w:rsidTr="009E490C">
        <w:tc>
          <w:tcPr>
            <w:tcW w:w="1254" w:type="dxa"/>
          </w:tcPr>
          <w:p w14:paraId="697B97B2" w14:textId="23E0502C" w:rsidR="007A7F96" w:rsidRDefault="007A7F96">
            <w:r>
              <w:t>1</w:t>
            </w:r>
          </w:p>
        </w:tc>
        <w:tc>
          <w:tcPr>
            <w:tcW w:w="1346" w:type="dxa"/>
          </w:tcPr>
          <w:p w14:paraId="45776DA4" w14:textId="10AC518D" w:rsidR="007A7F96" w:rsidRDefault="007A7F96">
            <w:r>
              <w:t>1</w:t>
            </w:r>
          </w:p>
        </w:tc>
        <w:tc>
          <w:tcPr>
            <w:tcW w:w="1457" w:type="dxa"/>
          </w:tcPr>
          <w:p w14:paraId="11B60E96" w14:textId="2FA63EAF" w:rsidR="007A7F96" w:rsidRDefault="009E490C">
            <w:r>
              <w:t>2023-06-01</w:t>
            </w:r>
          </w:p>
        </w:tc>
        <w:tc>
          <w:tcPr>
            <w:tcW w:w="1260" w:type="dxa"/>
          </w:tcPr>
          <w:p w14:paraId="105A5A73" w14:textId="67C9053D" w:rsidR="007A7F96" w:rsidRDefault="009E490C">
            <w:r>
              <w:t>20</w:t>
            </w:r>
          </w:p>
        </w:tc>
        <w:tc>
          <w:tcPr>
            <w:tcW w:w="1259" w:type="dxa"/>
          </w:tcPr>
          <w:p w14:paraId="754CABF7" w14:textId="282066F5" w:rsidR="007A7F96" w:rsidRDefault="009E490C">
            <w:r>
              <w:t>Local</w:t>
            </w:r>
          </w:p>
        </w:tc>
      </w:tr>
      <w:tr w:rsidR="007A7F96" w14:paraId="6243DD97" w14:textId="77777777" w:rsidTr="009E490C">
        <w:tc>
          <w:tcPr>
            <w:tcW w:w="1254" w:type="dxa"/>
          </w:tcPr>
          <w:p w14:paraId="3B83D36C" w14:textId="6F70723C" w:rsidR="007A7F96" w:rsidRDefault="007A7F96">
            <w:r>
              <w:t>2</w:t>
            </w:r>
          </w:p>
        </w:tc>
        <w:tc>
          <w:tcPr>
            <w:tcW w:w="1346" w:type="dxa"/>
          </w:tcPr>
          <w:p w14:paraId="4B52AA01" w14:textId="3DC150AF" w:rsidR="007A7F96" w:rsidRDefault="007A7F96">
            <w:r>
              <w:t>1</w:t>
            </w:r>
          </w:p>
        </w:tc>
        <w:tc>
          <w:tcPr>
            <w:tcW w:w="1457" w:type="dxa"/>
          </w:tcPr>
          <w:p w14:paraId="3D50C50D" w14:textId="7332ABEB" w:rsidR="007A7F96" w:rsidRDefault="009E490C">
            <w:r>
              <w:t>2023-06-05</w:t>
            </w:r>
          </w:p>
        </w:tc>
        <w:tc>
          <w:tcPr>
            <w:tcW w:w="1260" w:type="dxa"/>
          </w:tcPr>
          <w:p w14:paraId="5EA451A6" w14:textId="5A68B4F3" w:rsidR="007A7F96" w:rsidRDefault="009E490C">
            <w:r>
              <w:t>45</w:t>
            </w:r>
          </w:p>
        </w:tc>
        <w:tc>
          <w:tcPr>
            <w:tcW w:w="1259" w:type="dxa"/>
          </w:tcPr>
          <w:p w14:paraId="60DD238C" w14:textId="15004061" w:rsidR="007A7F96" w:rsidRDefault="009E490C">
            <w:r>
              <w:t>International</w:t>
            </w:r>
          </w:p>
        </w:tc>
      </w:tr>
      <w:tr w:rsidR="007A7F96" w14:paraId="115EF53C" w14:textId="77777777" w:rsidTr="009E490C">
        <w:tc>
          <w:tcPr>
            <w:tcW w:w="1254" w:type="dxa"/>
          </w:tcPr>
          <w:p w14:paraId="6098C531" w14:textId="47DB6839" w:rsidR="007A7F96" w:rsidRDefault="007A7F96">
            <w:r>
              <w:t>3</w:t>
            </w:r>
          </w:p>
        </w:tc>
        <w:tc>
          <w:tcPr>
            <w:tcW w:w="1346" w:type="dxa"/>
          </w:tcPr>
          <w:p w14:paraId="5FD1D2BF" w14:textId="3C4127D6" w:rsidR="007A7F96" w:rsidRDefault="007A7F96">
            <w:r>
              <w:t>2</w:t>
            </w:r>
          </w:p>
        </w:tc>
        <w:tc>
          <w:tcPr>
            <w:tcW w:w="1457" w:type="dxa"/>
          </w:tcPr>
          <w:p w14:paraId="0F8EE373" w14:textId="0DD98744" w:rsidR="007A7F96" w:rsidRDefault="009E490C">
            <w:r>
              <w:t>2023-06-10</w:t>
            </w:r>
          </w:p>
        </w:tc>
        <w:tc>
          <w:tcPr>
            <w:tcW w:w="1260" w:type="dxa"/>
          </w:tcPr>
          <w:p w14:paraId="77B86221" w14:textId="7F16BCEE" w:rsidR="007A7F96" w:rsidRDefault="009E490C">
            <w:r>
              <w:t>300</w:t>
            </w:r>
          </w:p>
        </w:tc>
        <w:tc>
          <w:tcPr>
            <w:tcW w:w="1259" w:type="dxa"/>
          </w:tcPr>
          <w:p w14:paraId="77998465" w14:textId="3EA8C9E1" w:rsidR="007A7F96" w:rsidRDefault="009E490C">
            <w:r>
              <w:t>Local</w:t>
            </w:r>
          </w:p>
        </w:tc>
      </w:tr>
      <w:tr w:rsidR="007A7F96" w14:paraId="19510C34" w14:textId="77777777" w:rsidTr="009E490C">
        <w:tc>
          <w:tcPr>
            <w:tcW w:w="1254" w:type="dxa"/>
          </w:tcPr>
          <w:p w14:paraId="02F2B56C" w14:textId="473A396F" w:rsidR="007A7F96" w:rsidRDefault="007A7F96">
            <w:r>
              <w:t>4</w:t>
            </w:r>
          </w:p>
        </w:tc>
        <w:tc>
          <w:tcPr>
            <w:tcW w:w="1346" w:type="dxa"/>
          </w:tcPr>
          <w:p w14:paraId="3426B3AC" w14:textId="2AA2038D" w:rsidR="007A7F96" w:rsidRDefault="007A7F96">
            <w:r>
              <w:t>3</w:t>
            </w:r>
          </w:p>
        </w:tc>
        <w:tc>
          <w:tcPr>
            <w:tcW w:w="1457" w:type="dxa"/>
          </w:tcPr>
          <w:p w14:paraId="4BC7933F" w14:textId="29B92A6A" w:rsidR="007A7F96" w:rsidRDefault="009E490C">
            <w:r>
              <w:t>2023-06-15</w:t>
            </w:r>
          </w:p>
        </w:tc>
        <w:tc>
          <w:tcPr>
            <w:tcW w:w="1260" w:type="dxa"/>
          </w:tcPr>
          <w:p w14:paraId="4268A67D" w14:textId="2FA8B93C" w:rsidR="007A7F96" w:rsidRDefault="009E490C">
            <w:r>
              <w:t>500</w:t>
            </w:r>
          </w:p>
        </w:tc>
        <w:tc>
          <w:tcPr>
            <w:tcW w:w="1259" w:type="dxa"/>
          </w:tcPr>
          <w:p w14:paraId="43C7D1A4" w14:textId="0269D1A8" w:rsidR="007A7F96" w:rsidRDefault="009E490C">
            <w:r>
              <w:t>Local</w:t>
            </w:r>
          </w:p>
        </w:tc>
      </w:tr>
      <w:tr w:rsidR="007A7F96" w14:paraId="66240631" w14:textId="77777777" w:rsidTr="009E490C">
        <w:tc>
          <w:tcPr>
            <w:tcW w:w="1254" w:type="dxa"/>
          </w:tcPr>
          <w:p w14:paraId="554DE23C" w14:textId="1FBA324A" w:rsidR="007A7F96" w:rsidRDefault="007A7F96">
            <w:r>
              <w:t>5</w:t>
            </w:r>
          </w:p>
        </w:tc>
        <w:tc>
          <w:tcPr>
            <w:tcW w:w="1346" w:type="dxa"/>
          </w:tcPr>
          <w:p w14:paraId="27ECEC3E" w14:textId="246F04A7" w:rsidR="007A7F96" w:rsidRDefault="007A7F96">
            <w:r>
              <w:t>4</w:t>
            </w:r>
          </w:p>
        </w:tc>
        <w:tc>
          <w:tcPr>
            <w:tcW w:w="1457" w:type="dxa"/>
          </w:tcPr>
          <w:p w14:paraId="472FD533" w14:textId="11EA320F" w:rsidR="007A7F96" w:rsidRDefault="009E490C">
            <w:r>
              <w:t>2023-06-18</w:t>
            </w:r>
          </w:p>
        </w:tc>
        <w:tc>
          <w:tcPr>
            <w:tcW w:w="1260" w:type="dxa"/>
          </w:tcPr>
          <w:p w14:paraId="1112D4BB" w14:textId="32156603" w:rsidR="007A7F96" w:rsidRDefault="009E490C">
            <w:r>
              <w:t>15</w:t>
            </w:r>
          </w:p>
        </w:tc>
        <w:tc>
          <w:tcPr>
            <w:tcW w:w="1259" w:type="dxa"/>
          </w:tcPr>
          <w:p w14:paraId="1A77BD30" w14:textId="57DDBDCB" w:rsidR="007A7F96" w:rsidRDefault="009E490C">
            <w:r>
              <w:t>International</w:t>
            </w:r>
          </w:p>
        </w:tc>
      </w:tr>
      <w:tr w:rsidR="007A7F96" w14:paraId="688D3316" w14:textId="77777777" w:rsidTr="009E490C">
        <w:tc>
          <w:tcPr>
            <w:tcW w:w="1254" w:type="dxa"/>
          </w:tcPr>
          <w:p w14:paraId="45FD37BD" w14:textId="0BEDB1EE" w:rsidR="007A7F96" w:rsidRDefault="007A7F96">
            <w:r>
              <w:t>6</w:t>
            </w:r>
          </w:p>
        </w:tc>
        <w:tc>
          <w:tcPr>
            <w:tcW w:w="1346" w:type="dxa"/>
          </w:tcPr>
          <w:p w14:paraId="1E502D92" w14:textId="521238A2" w:rsidR="007A7F96" w:rsidRDefault="007A7F96">
            <w:r>
              <w:t>5</w:t>
            </w:r>
          </w:p>
        </w:tc>
        <w:tc>
          <w:tcPr>
            <w:tcW w:w="1457" w:type="dxa"/>
          </w:tcPr>
          <w:p w14:paraId="04F100B3" w14:textId="4BBA2DF9" w:rsidR="007A7F96" w:rsidRDefault="009E490C">
            <w:r>
              <w:t>2023-06-20</w:t>
            </w:r>
          </w:p>
        </w:tc>
        <w:tc>
          <w:tcPr>
            <w:tcW w:w="1260" w:type="dxa"/>
          </w:tcPr>
          <w:p w14:paraId="2CB49185" w14:textId="1FD2DB31" w:rsidR="007A7F96" w:rsidRDefault="009E490C">
            <w:r>
              <w:t>250</w:t>
            </w:r>
          </w:p>
        </w:tc>
        <w:tc>
          <w:tcPr>
            <w:tcW w:w="1259" w:type="dxa"/>
          </w:tcPr>
          <w:p w14:paraId="263F6187" w14:textId="74B086BC" w:rsidR="007A7F96" w:rsidRDefault="009E490C">
            <w:r>
              <w:t>Local</w:t>
            </w:r>
          </w:p>
        </w:tc>
      </w:tr>
    </w:tbl>
    <w:p w14:paraId="4F7C45EC" w14:textId="24DC75F7" w:rsidR="000B2B1F" w:rsidRDefault="00000000">
      <w:r>
        <w:br/>
      </w:r>
    </w:p>
    <w:p w14:paraId="6D933F94" w14:textId="77777777" w:rsidR="000B2B1F" w:rsidRDefault="00000000">
      <w:pPr>
        <w:pStyle w:val="Heading2"/>
      </w:pPr>
      <w:r>
        <w:lastRenderedPageBreak/>
        <w:t>🧠 Practice Questions</w:t>
      </w:r>
    </w:p>
    <w:p w14:paraId="44FB1098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1) List all customers along with their current service plan and monthly fee.</w:t>
      </w:r>
    </w:p>
    <w:p w14:paraId="6EB86C8F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2) Show total minutes used by each customer in June 2023.</w:t>
      </w:r>
    </w:p>
    <w:p w14:paraId="3429A5E2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3) Find customers who made more than 1 international call in June 2023.</w:t>
      </w:r>
    </w:p>
    <w:p w14:paraId="3CCD935D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4) Identify customers who exceeded their plan's free minutes in total calls.</w:t>
      </w:r>
    </w:p>
    <w:p w14:paraId="359B1C78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5) Display city-wise average call duration for the month of June.</w:t>
      </w:r>
    </w:p>
    <w:p w14:paraId="1A9FFE97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6) Find customers who have changed their plan (i.e., have multiple subscriptions).</w:t>
      </w:r>
    </w:p>
    <w:p w14:paraId="06F695EA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7) Show total revenue generated from active subscriptions grouped by plan.</w:t>
      </w:r>
    </w:p>
    <w:p w14:paraId="3CE1E82E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8) List customers whose subscriptions ended before June 2023.</w:t>
      </w:r>
    </w:p>
    <w:p w14:paraId="41951310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9) Find the plan with the highest number of currently active subscribers.</w:t>
      </w:r>
    </w:p>
    <w:p w14:paraId="0F092B4D" w14:textId="77777777" w:rsidR="000B2B1F" w:rsidRDefault="00000000" w:rsidP="007A7F96">
      <w:pPr>
        <w:pStyle w:val="ListNumber"/>
        <w:numPr>
          <w:ilvl w:val="0"/>
          <w:numId w:val="0"/>
        </w:numPr>
      </w:pPr>
      <w:r>
        <w:t>10) Display the gender-wise average usage (total call minutes).</w:t>
      </w:r>
    </w:p>
    <w:p w14:paraId="60D2A590" w14:textId="77777777" w:rsidR="007A7F96" w:rsidRDefault="007A7F96" w:rsidP="007A7F96">
      <w:pPr>
        <w:pStyle w:val="ListNumber"/>
        <w:numPr>
          <w:ilvl w:val="0"/>
          <w:numId w:val="0"/>
        </w:numPr>
        <w:ind w:left="360" w:hanging="360"/>
      </w:pPr>
    </w:p>
    <w:p w14:paraId="2749019F" w14:textId="36CFE6B6" w:rsidR="007A7F96" w:rsidRDefault="00000000" w:rsidP="007A7F96">
      <w:pPr>
        <w:pStyle w:val="ListNumber"/>
        <w:numPr>
          <w:ilvl w:val="0"/>
          <w:numId w:val="0"/>
        </w:numPr>
        <w:ind w:left="360" w:hanging="360"/>
      </w:pPr>
      <w:r>
        <w:t xml:space="preserve">🎯 Bonus: </w:t>
      </w:r>
    </w:p>
    <w:p w14:paraId="6DCEDE52" w14:textId="20138103" w:rsidR="000B2B1F" w:rsidRDefault="00000000" w:rsidP="007A7F96">
      <w:pPr>
        <w:pStyle w:val="ListNumber"/>
        <w:numPr>
          <w:ilvl w:val="0"/>
          <w:numId w:val="0"/>
        </w:numPr>
        <w:ind w:left="360" w:hanging="360"/>
      </w:pPr>
      <w:r>
        <w:t>Identify customers who joined before 2023 and are still on the same plan since joining.</w:t>
      </w:r>
    </w:p>
    <w:p w14:paraId="499F1E67" w14:textId="77777777" w:rsidR="004A2BA3" w:rsidRDefault="004A2BA3" w:rsidP="00F114F3">
      <w:pPr>
        <w:pStyle w:val="ListNumber"/>
        <w:numPr>
          <w:ilvl w:val="0"/>
          <w:numId w:val="0"/>
        </w:numPr>
      </w:pPr>
    </w:p>
    <w:sectPr w:rsidR="004A2BA3" w:rsidSect="00956D56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57AD1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D4DCC"/>
    <w:multiLevelType w:val="hybridMultilevel"/>
    <w:tmpl w:val="D6A618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378773">
    <w:abstractNumId w:val="8"/>
  </w:num>
  <w:num w:numId="2" w16cid:durableId="395248240">
    <w:abstractNumId w:val="6"/>
  </w:num>
  <w:num w:numId="3" w16cid:durableId="1159075892">
    <w:abstractNumId w:val="5"/>
  </w:num>
  <w:num w:numId="4" w16cid:durableId="1475414104">
    <w:abstractNumId w:val="4"/>
  </w:num>
  <w:num w:numId="5" w16cid:durableId="409423746">
    <w:abstractNumId w:val="7"/>
  </w:num>
  <w:num w:numId="6" w16cid:durableId="1911034312">
    <w:abstractNumId w:val="3"/>
  </w:num>
  <w:num w:numId="7" w16cid:durableId="1693606921">
    <w:abstractNumId w:val="2"/>
  </w:num>
  <w:num w:numId="8" w16cid:durableId="65689674">
    <w:abstractNumId w:val="1"/>
  </w:num>
  <w:num w:numId="9" w16cid:durableId="1298487926">
    <w:abstractNumId w:val="0"/>
  </w:num>
  <w:num w:numId="10" w16cid:durableId="476335615">
    <w:abstractNumId w:val="9"/>
  </w:num>
  <w:num w:numId="11" w16cid:durableId="2016810144">
    <w:abstractNumId w:val="7"/>
  </w:num>
  <w:num w:numId="12" w16cid:durableId="427392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B1F"/>
    <w:rsid w:val="00121F61"/>
    <w:rsid w:val="0015074B"/>
    <w:rsid w:val="001E2328"/>
    <w:rsid w:val="0029639D"/>
    <w:rsid w:val="00326F90"/>
    <w:rsid w:val="00473AE6"/>
    <w:rsid w:val="004A2BA3"/>
    <w:rsid w:val="005E510F"/>
    <w:rsid w:val="007A7F96"/>
    <w:rsid w:val="007B7B9E"/>
    <w:rsid w:val="008019CD"/>
    <w:rsid w:val="00956D56"/>
    <w:rsid w:val="009E490C"/>
    <w:rsid w:val="00AA1D8D"/>
    <w:rsid w:val="00B03D31"/>
    <w:rsid w:val="00B47730"/>
    <w:rsid w:val="00CB0664"/>
    <w:rsid w:val="00E22B32"/>
    <w:rsid w:val="00F114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3FFB4"/>
  <w14:defaultImageDpi w14:val="300"/>
  <w15:docId w15:val="{65164715-0B67-42E7-923F-4472DA43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10</cp:revision>
  <dcterms:created xsi:type="dcterms:W3CDTF">2013-12-23T23:15:00Z</dcterms:created>
  <dcterms:modified xsi:type="dcterms:W3CDTF">2025-08-01T14:31:00Z</dcterms:modified>
  <cp:category/>
</cp:coreProperties>
</file>