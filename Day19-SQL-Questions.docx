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4414" w14:textId="77777777" w:rsidR="00DB2B83" w:rsidRDefault="00000000" w:rsidP="00E04800">
      <w:pPr>
        <w:pStyle w:val="Heading1"/>
        <w:jc w:val="center"/>
      </w:pPr>
      <w:r>
        <w:t>Day 19 – SQL Practice: Hospital Management Dataset</w:t>
      </w:r>
    </w:p>
    <w:p w14:paraId="704C6CE2" w14:textId="77777777" w:rsidR="00DB2B83" w:rsidRDefault="00000000">
      <w:pPr>
        <w:pStyle w:val="Heading2"/>
      </w:pPr>
      <w:r>
        <w:t>🏥 Dataset Overview</w:t>
      </w:r>
    </w:p>
    <w:p w14:paraId="3EFA0E17" w14:textId="77777777" w:rsidR="00DB2B83" w:rsidRDefault="00000000">
      <w:r>
        <w:t>This dataset models a hospital management system, including patients, doctors, appointments, and treatments. It is designed to help practice JOINs, subqueries, filtering, grouping, and healthcare-based analytics.</w:t>
      </w:r>
    </w:p>
    <w:p w14:paraId="19FB6917" w14:textId="77777777" w:rsidR="00DB2B83" w:rsidRDefault="00000000">
      <w:pPr>
        <w:pStyle w:val="Heading2"/>
      </w:pPr>
      <w:r>
        <w:t>📁 Tables and Sample Data</w:t>
      </w:r>
    </w:p>
    <w:p w14:paraId="5CFB5DF0" w14:textId="77777777" w:rsidR="00DB2B83" w:rsidRDefault="00000000">
      <w:r>
        <w:t>1.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0607F" w14:paraId="3850C61E" w14:textId="77777777">
        <w:tc>
          <w:tcPr>
            <w:tcW w:w="1265" w:type="dxa"/>
          </w:tcPr>
          <w:p w14:paraId="5F48DFED" w14:textId="167EDCEE" w:rsidR="00B0607F" w:rsidRDefault="00B0607F">
            <w:proofErr w:type="spellStart"/>
            <w:r>
              <w:t>PatientID</w:t>
            </w:r>
            <w:proofErr w:type="spellEnd"/>
          </w:p>
        </w:tc>
        <w:tc>
          <w:tcPr>
            <w:tcW w:w="1265" w:type="dxa"/>
          </w:tcPr>
          <w:p w14:paraId="09C3831C" w14:textId="781483AD" w:rsidR="00B0607F" w:rsidRDefault="00B0607F">
            <w:r>
              <w:t>Name</w:t>
            </w:r>
          </w:p>
        </w:tc>
        <w:tc>
          <w:tcPr>
            <w:tcW w:w="1265" w:type="dxa"/>
          </w:tcPr>
          <w:p w14:paraId="2C896DE3" w14:textId="5FC11B1C" w:rsidR="00B0607F" w:rsidRDefault="00B0607F">
            <w:r>
              <w:t>Gender</w:t>
            </w:r>
          </w:p>
        </w:tc>
        <w:tc>
          <w:tcPr>
            <w:tcW w:w="1265" w:type="dxa"/>
          </w:tcPr>
          <w:p w14:paraId="2F497774" w14:textId="7C9284D0" w:rsidR="00B0607F" w:rsidRDefault="00B0607F">
            <w:r>
              <w:t>Age</w:t>
            </w:r>
          </w:p>
        </w:tc>
        <w:tc>
          <w:tcPr>
            <w:tcW w:w="1265" w:type="dxa"/>
          </w:tcPr>
          <w:p w14:paraId="30787CC0" w14:textId="3BDF2518" w:rsidR="00B0607F" w:rsidRDefault="00B0607F">
            <w:r>
              <w:t>City</w:t>
            </w:r>
          </w:p>
        </w:tc>
      </w:tr>
      <w:tr w:rsidR="00B0607F" w14:paraId="1573AC10" w14:textId="77777777">
        <w:tc>
          <w:tcPr>
            <w:tcW w:w="1265" w:type="dxa"/>
          </w:tcPr>
          <w:p w14:paraId="0DCD3608" w14:textId="43C2DA5C" w:rsidR="00B0607F" w:rsidRDefault="00B0607F">
            <w:r>
              <w:t>1</w:t>
            </w:r>
          </w:p>
        </w:tc>
        <w:tc>
          <w:tcPr>
            <w:tcW w:w="1265" w:type="dxa"/>
          </w:tcPr>
          <w:p w14:paraId="149E8F2D" w14:textId="0D93E18D" w:rsidR="00B0607F" w:rsidRDefault="00F25D21">
            <w:r>
              <w:t>Anita</w:t>
            </w:r>
          </w:p>
        </w:tc>
        <w:tc>
          <w:tcPr>
            <w:tcW w:w="1265" w:type="dxa"/>
          </w:tcPr>
          <w:p w14:paraId="21E762A7" w14:textId="091A96B2" w:rsidR="00B0607F" w:rsidRDefault="00F25D21">
            <w:r>
              <w:t>Female</w:t>
            </w:r>
          </w:p>
        </w:tc>
        <w:tc>
          <w:tcPr>
            <w:tcW w:w="1265" w:type="dxa"/>
          </w:tcPr>
          <w:p w14:paraId="44C06813" w14:textId="666BACA6" w:rsidR="00B0607F" w:rsidRDefault="00F25D21">
            <w:r>
              <w:t>30</w:t>
            </w:r>
          </w:p>
        </w:tc>
        <w:tc>
          <w:tcPr>
            <w:tcW w:w="1265" w:type="dxa"/>
          </w:tcPr>
          <w:p w14:paraId="24657EB7" w14:textId="65EE8D8A" w:rsidR="00B0607F" w:rsidRDefault="00F25D21">
            <w:r>
              <w:t>Delhi</w:t>
            </w:r>
          </w:p>
        </w:tc>
      </w:tr>
      <w:tr w:rsidR="00B0607F" w14:paraId="071305DA" w14:textId="77777777">
        <w:tc>
          <w:tcPr>
            <w:tcW w:w="1265" w:type="dxa"/>
          </w:tcPr>
          <w:p w14:paraId="119C8C73" w14:textId="253FC4B4" w:rsidR="00B0607F" w:rsidRDefault="00B0607F">
            <w:r>
              <w:t>2</w:t>
            </w:r>
          </w:p>
        </w:tc>
        <w:tc>
          <w:tcPr>
            <w:tcW w:w="1265" w:type="dxa"/>
          </w:tcPr>
          <w:p w14:paraId="3DC4D8D1" w14:textId="688DBA0C" w:rsidR="00B0607F" w:rsidRDefault="00F25D21">
            <w:r>
              <w:t>Ravi</w:t>
            </w:r>
          </w:p>
        </w:tc>
        <w:tc>
          <w:tcPr>
            <w:tcW w:w="1265" w:type="dxa"/>
          </w:tcPr>
          <w:p w14:paraId="43BE96E1" w14:textId="0EB7F3F3" w:rsidR="00B0607F" w:rsidRDefault="00F25D21">
            <w:r>
              <w:t>Male</w:t>
            </w:r>
          </w:p>
        </w:tc>
        <w:tc>
          <w:tcPr>
            <w:tcW w:w="1265" w:type="dxa"/>
          </w:tcPr>
          <w:p w14:paraId="01AEFE20" w14:textId="4ECC10E5" w:rsidR="00B0607F" w:rsidRDefault="00F25D21">
            <w:r>
              <w:t>45</w:t>
            </w:r>
          </w:p>
        </w:tc>
        <w:tc>
          <w:tcPr>
            <w:tcW w:w="1265" w:type="dxa"/>
          </w:tcPr>
          <w:p w14:paraId="3157B092" w14:textId="15856ABC" w:rsidR="00B0607F" w:rsidRDefault="00F25D21">
            <w:r>
              <w:t>Mumbai</w:t>
            </w:r>
          </w:p>
        </w:tc>
      </w:tr>
      <w:tr w:rsidR="00B0607F" w14:paraId="74648E08" w14:textId="77777777">
        <w:tc>
          <w:tcPr>
            <w:tcW w:w="1265" w:type="dxa"/>
          </w:tcPr>
          <w:p w14:paraId="7FD42840" w14:textId="22B3A58A" w:rsidR="00B0607F" w:rsidRDefault="00B0607F">
            <w:r>
              <w:t>3</w:t>
            </w:r>
          </w:p>
        </w:tc>
        <w:tc>
          <w:tcPr>
            <w:tcW w:w="1265" w:type="dxa"/>
          </w:tcPr>
          <w:p w14:paraId="091917F7" w14:textId="0D804011" w:rsidR="00B0607F" w:rsidRDefault="00F25D21">
            <w:r>
              <w:t>Sara</w:t>
            </w:r>
          </w:p>
        </w:tc>
        <w:tc>
          <w:tcPr>
            <w:tcW w:w="1265" w:type="dxa"/>
          </w:tcPr>
          <w:p w14:paraId="22B903D2" w14:textId="0AE12FA8" w:rsidR="00B0607F" w:rsidRDefault="00F25D21">
            <w:r>
              <w:t>Female</w:t>
            </w:r>
          </w:p>
        </w:tc>
        <w:tc>
          <w:tcPr>
            <w:tcW w:w="1265" w:type="dxa"/>
          </w:tcPr>
          <w:p w14:paraId="2ED465C2" w14:textId="747DF257" w:rsidR="00B0607F" w:rsidRDefault="00F25D21">
            <w:r>
              <w:t>29</w:t>
            </w:r>
          </w:p>
        </w:tc>
        <w:tc>
          <w:tcPr>
            <w:tcW w:w="1265" w:type="dxa"/>
          </w:tcPr>
          <w:p w14:paraId="25508E7B" w14:textId="7CB23CDC" w:rsidR="00B0607F" w:rsidRDefault="00F25D21">
            <w:r>
              <w:t>Bangalore</w:t>
            </w:r>
          </w:p>
        </w:tc>
      </w:tr>
      <w:tr w:rsidR="00B0607F" w14:paraId="2601DE65" w14:textId="77777777">
        <w:tc>
          <w:tcPr>
            <w:tcW w:w="1265" w:type="dxa"/>
          </w:tcPr>
          <w:p w14:paraId="50A9C1C4" w14:textId="6E990BA4" w:rsidR="00B0607F" w:rsidRDefault="00B0607F">
            <w:r>
              <w:t>4</w:t>
            </w:r>
          </w:p>
        </w:tc>
        <w:tc>
          <w:tcPr>
            <w:tcW w:w="1265" w:type="dxa"/>
          </w:tcPr>
          <w:p w14:paraId="1B7B5598" w14:textId="17B15118" w:rsidR="00B0607F" w:rsidRDefault="00F25D21">
            <w:r>
              <w:t>Arjun</w:t>
            </w:r>
          </w:p>
        </w:tc>
        <w:tc>
          <w:tcPr>
            <w:tcW w:w="1265" w:type="dxa"/>
          </w:tcPr>
          <w:p w14:paraId="658F7671" w14:textId="0D33261A" w:rsidR="00B0607F" w:rsidRDefault="00F25D21">
            <w:r>
              <w:t>Male</w:t>
            </w:r>
          </w:p>
        </w:tc>
        <w:tc>
          <w:tcPr>
            <w:tcW w:w="1265" w:type="dxa"/>
          </w:tcPr>
          <w:p w14:paraId="4BBFBF2B" w14:textId="4DF4E704" w:rsidR="00B0607F" w:rsidRDefault="00F25D21">
            <w:r>
              <w:t>60</w:t>
            </w:r>
          </w:p>
        </w:tc>
        <w:tc>
          <w:tcPr>
            <w:tcW w:w="1265" w:type="dxa"/>
          </w:tcPr>
          <w:p w14:paraId="1615A09A" w14:textId="5C2A2448" w:rsidR="00B0607F" w:rsidRDefault="00F25D21">
            <w:r>
              <w:t>Hyderabad</w:t>
            </w:r>
          </w:p>
        </w:tc>
      </w:tr>
      <w:tr w:rsidR="00B0607F" w14:paraId="7949CCDF" w14:textId="77777777">
        <w:tc>
          <w:tcPr>
            <w:tcW w:w="1265" w:type="dxa"/>
          </w:tcPr>
          <w:p w14:paraId="30BD93D9" w14:textId="0060811A" w:rsidR="00B0607F" w:rsidRDefault="00B0607F">
            <w:r>
              <w:t>5</w:t>
            </w:r>
          </w:p>
        </w:tc>
        <w:tc>
          <w:tcPr>
            <w:tcW w:w="1265" w:type="dxa"/>
          </w:tcPr>
          <w:p w14:paraId="73DDA66C" w14:textId="72A983BA" w:rsidR="00B0607F" w:rsidRDefault="00F25D21">
            <w:r>
              <w:t>Meena</w:t>
            </w:r>
          </w:p>
        </w:tc>
        <w:tc>
          <w:tcPr>
            <w:tcW w:w="1265" w:type="dxa"/>
          </w:tcPr>
          <w:p w14:paraId="19467F16" w14:textId="74A9E9B9" w:rsidR="00B0607F" w:rsidRDefault="00F25D21">
            <w:r>
              <w:t>Female</w:t>
            </w:r>
          </w:p>
        </w:tc>
        <w:tc>
          <w:tcPr>
            <w:tcW w:w="1265" w:type="dxa"/>
          </w:tcPr>
          <w:p w14:paraId="40864097" w14:textId="4D343A26" w:rsidR="00B0607F" w:rsidRDefault="00F25D21">
            <w:r>
              <w:t>35</w:t>
            </w:r>
          </w:p>
        </w:tc>
        <w:tc>
          <w:tcPr>
            <w:tcW w:w="1265" w:type="dxa"/>
          </w:tcPr>
          <w:p w14:paraId="7968B346" w14:textId="3EB1FA30" w:rsidR="00B0607F" w:rsidRDefault="00F25D21">
            <w:r>
              <w:t>Chennai</w:t>
            </w:r>
          </w:p>
        </w:tc>
      </w:tr>
    </w:tbl>
    <w:p w14:paraId="6419FD76" w14:textId="77777777" w:rsidR="006C0923" w:rsidRDefault="006C0923"/>
    <w:p w14:paraId="2249F42A" w14:textId="1F539223" w:rsidR="00574198" w:rsidRDefault="00000000">
      <w:r>
        <w:t>2. 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231"/>
        <w:gridCol w:w="1524"/>
        <w:gridCol w:w="1266"/>
      </w:tblGrid>
      <w:tr w:rsidR="00574198" w14:paraId="348088B3" w14:textId="77777777" w:rsidTr="00574198">
        <w:tc>
          <w:tcPr>
            <w:tcW w:w="1252" w:type="dxa"/>
          </w:tcPr>
          <w:p w14:paraId="20C809AE" w14:textId="24941513" w:rsidR="00574198" w:rsidRDefault="00574198">
            <w:proofErr w:type="spellStart"/>
            <w:r>
              <w:t>DoctorID</w:t>
            </w:r>
            <w:proofErr w:type="spellEnd"/>
          </w:p>
        </w:tc>
        <w:tc>
          <w:tcPr>
            <w:tcW w:w="1231" w:type="dxa"/>
          </w:tcPr>
          <w:p w14:paraId="35281966" w14:textId="7DE650CC" w:rsidR="00574198" w:rsidRDefault="00574198">
            <w:r>
              <w:t>Name</w:t>
            </w:r>
          </w:p>
        </w:tc>
        <w:tc>
          <w:tcPr>
            <w:tcW w:w="1524" w:type="dxa"/>
          </w:tcPr>
          <w:p w14:paraId="5E6338F1" w14:textId="23D4001B" w:rsidR="00574198" w:rsidRDefault="00574198">
            <w:r>
              <w:t>Specialization</w:t>
            </w:r>
          </w:p>
        </w:tc>
        <w:tc>
          <w:tcPr>
            <w:tcW w:w="1266" w:type="dxa"/>
          </w:tcPr>
          <w:p w14:paraId="1F8C5C0E" w14:textId="5D693FBF" w:rsidR="00574198" w:rsidRDefault="00574198">
            <w:r>
              <w:t>Experience</w:t>
            </w:r>
          </w:p>
        </w:tc>
      </w:tr>
      <w:tr w:rsidR="00574198" w14:paraId="5A65B95F" w14:textId="77777777" w:rsidTr="00574198">
        <w:tc>
          <w:tcPr>
            <w:tcW w:w="1252" w:type="dxa"/>
          </w:tcPr>
          <w:p w14:paraId="42090FC5" w14:textId="4D7BAB73" w:rsidR="00574198" w:rsidRDefault="00574198">
            <w:r>
              <w:t>101</w:t>
            </w:r>
          </w:p>
        </w:tc>
        <w:tc>
          <w:tcPr>
            <w:tcW w:w="1231" w:type="dxa"/>
          </w:tcPr>
          <w:p w14:paraId="70AEE31D" w14:textId="715AC544" w:rsidR="00574198" w:rsidRDefault="00574198">
            <w:proofErr w:type="spellStart"/>
            <w:proofErr w:type="gramStart"/>
            <w:r>
              <w:t>Dr.Sen</w:t>
            </w:r>
            <w:proofErr w:type="spellEnd"/>
            <w:proofErr w:type="gramEnd"/>
          </w:p>
        </w:tc>
        <w:tc>
          <w:tcPr>
            <w:tcW w:w="1524" w:type="dxa"/>
          </w:tcPr>
          <w:p w14:paraId="004BB49E" w14:textId="00BF9B23" w:rsidR="00574198" w:rsidRDefault="00574198">
            <w:r>
              <w:t>Cardiology</w:t>
            </w:r>
          </w:p>
        </w:tc>
        <w:tc>
          <w:tcPr>
            <w:tcW w:w="1266" w:type="dxa"/>
          </w:tcPr>
          <w:p w14:paraId="735CC638" w14:textId="0CC642FD" w:rsidR="00574198" w:rsidRDefault="00574198">
            <w:r>
              <w:t>15</w:t>
            </w:r>
          </w:p>
        </w:tc>
      </w:tr>
      <w:tr w:rsidR="00574198" w14:paraId="64B0486E" w14:textId="77777777" w:rsidTr="00574198">
        <w:tc>
          <w:tcPr>
            <w:tcW w:w="1252" w:type="dxa"/>
          </w:tcPr>
          <w:p w14:paraId="0B85535F" w14:textId="114297D8" w:rsidR="00574198" w:rsidRDefault="00574198">
            <w:r>
              <w:t>102</w:t>
            </w:r>
          </w:p>
        </w:tc>
        <w:tc>
          <w:tcPr>
            <w:tcW w:w="1231" w:type="dxa"/>
          </w:tcPr>
          <w:p w14:paraId="14DC1F88" w14:textId="3172E297" w:rsidR="00574198" w:rsidRDefault="00574198">
            <w:proofErr w:type="spellStart"/>
            <w:proofErr w:type="gramStart"/>
            <w:r>
              <w:t>Dr.Iyer</w:t>
            </w:r>
            <w:proofErr w:type="spellEnd"/>
            <w:proofErr w:type="gramEnd"/>
          </w:p>
        </w:tc>
        <w:tc>
          <w:tcPr>
            <w:tcW w:w="1524" w:type="dxa"/>
          </w:tcPr>
          <w:p w14:paraId="5BB26AD6" w14:textId="68C9F5A8" w:rsidR="00574198" w:rsidRDefault="00574198">
            <w:r>
              <w:t>Neurology</w:t>
            </w:r>
          </w:p>
        </w:tc>
        <w:tc>
          <w:tcPr>
            <w:tcW w:w="1266" w:type="dxa"/>
          </w:tcPr>
          <w:p w14:paraId="66B98A0D" w14:textId="2205BB99" w:rsidR="00574198" w:rsidRDefault="00574198">
            <w:r>
              <w:t>20</w:t>
            </w:r>
          </w:p>
        </w:tc>
      </w:tr>
      <w:tr w:rsidR="00574198" w14:paraId="75685D4D" w14:textId="77777777" w:rsidTr="00574198">
        <w:tc>
          <w:tcPr>
            <w:tcW w:w="1252" w:type="dxa"/>
          </w:tcPr>
          <w:p w14:paraId="59D78E48" w14:textId="499DC45E" w:rsidR="00574198" w:rsidRDefault="00574198">
            <w:r>
              <w:t>103</w:t>
            </w:r>
          </w:p>
        </w:tc>
        <w:tc>
          <w:tcPr>
            <w:tcW w:w="1231" w:type="dxa"/>
          </w:tcPr>
          <w:p w14:paraId="3D7A56B1" w14:textId="3FF44AA6" w:rsidR="00574198" w:rsidRDefault="00574198">
            <w:proofErr w:type="spellStart"/>
            <w:proofErr w:type="gramStart"/>
            <w:r>
              <w:t>Dr.Gupta</w:t>
            </w:r>
            <w:proofErr w:type="spellEnd"/>
            <w:proofErr w:type="gramEnd"/>
          </w:p>
        </w:tc>
        <w:tc>
          <w:tcPr>
            <w:tcW w:w="1524" w:type="dxa"/>
          </w:tcPr>
          <w:p w14:paraId="195CABC8" w14:textId="2A59A3A7" w:rsidR="00574198" w:rsidRDefault="00574198">
            <w:r>
              <w:t>Orthopedics</w:t>
            </w:r>
          </w:p>
        </w:tc>
        <w:tc>
          <w:tcPr>
            <w:tcW w:w="1266" w:type="dxa"/>
          </w:tcPr>
          <w:p w14:paraId="1336C537" w14:textId="3B9A1167" w:rsidR="00574198" w:rsidRDefault="00574198">
            <w:r>
              <w:t>10</w:t>
            </w:r>
          </w:p>
        </w:tc>
      </w:tr>
      <w:tr w:rsidR="00574198" w14:paraId="347AF47C" w14:textId="77777777" w:rsidTr="00574198">
        <w:tc>
          <w:tcPr>
            <w:tcW w:w="1252" w:type="dxa"/>
          </w:tcPr>
          <w:p w14:paraId="3FD055DF" w14:textId="02200BE5" w:rsidR="00574198" w:rsidRDefault="00574198">
            <w:r>
              <w:t>104</w:t>
            </w:r>
          </w:p>
        </w:tc>
        <w:tc>
          <w:tcPr>
            <w:tcW w:w="1231" w:type="dxa"/>
          </w:tcPr>
          <w:p w14:paraId="367B3271" w14:textId="77DAF4C7" w:rsidR="00574198" w:rsidRDefault="00574198">
            <w:proofErr w:type="spellStart"/>
            <w:proofErr w:type="gramStart"/>
            <w:r>
              <w:t>Dr.Das</w:t>
            </w:r>
            <w:proofErr w:type="spellEnd"/>
            <w:proofErr w:type="gramEnd"/>
          </w:p>
        </w:tc>
        <w:tc>
          <w:tcPr>
            <w:tcW w:w="1524" w:type="dxa"/>
          </w:tcPr>
          <w:p w14:paraId="2F4AD824" w14:textId="7031E3AE" w:rsidR="00574198" w:rsidRDefault="00574198">
            <w:r>
              <w:t>Dermatology</w:t>
            </w:r>
          </w:p>
        </w:tc>
        <w:tc>
          <w:tcPr>
            <w:tcW w:w="1266" w:type="dxa"/>
          </w:tcPr>
          <w:p w14:paraId="6552B4AB" w14:textId="209A5D4F" w:rsidR="00574198" w:rsidRDefault="00574198">
            <w:r>
              <w:t>8</w:t>
            </w:r>
          </w:p>
        </w:tc>
      </w:tr>
    </w:tbl>
    <w:p w14:paraId="027257FE" w14:textId="77777777" w:rsidR="006C0923" w:rsidRDefault="006C0923"/>
    <w:p w14:paraId="710AE069" w14:textId="4D1A3BBB" w:rsidR="00574198" w:rsidRDefault="00000000">
      <w:r>
        <w:t>3. 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211"/>
        <w:gridCol w:w="1200"/>
        <w:gridCol w:w="1896"/>
        <w:gridCol w:w="1053"/>
      </w:tblGrid>
      <w:tr w:rsidR="00E04800" w14:paraId="71EDAAF8" w14:textId="77777777" w:rsidTr="00E04800">
        <w:tc>
          <w:tcPr>
            <w:tcW w:w="1678" w:type="dxa"/>
          </w:tcPr>
          <w:p w14:paraId="4C63622C" w14:textId="4CD4CCFD" w:rsidR="00E04800" w:rsidRDefault="00E04800">
            <w:proofErr w:type="spellStart"/>
            <w:r>
              <w:t>AppointmentID</w:t>
            </w:r>
            <w:proofErr w:type="spellEnd"/>
          </w:p>
        </w:tc>
        <w:tc>
          <w:tcPr>
            <w:tcW w:w="1211" w:type="dxa"/>
          </w:tcPr>
          <w:p w14:paraId="1BBA20CE" w14:textId="6E51BE93" w:rsidR="00E04800" w:rsidRDefault="00E04800">
            <w:proofErr w:type="spellStart"/>
            <w:r>
              <w:t>PatientID</w:t>
            </w:r>
            <w:proofErr w:type="spellEnd"/>
          </w:p>
        </w:tc>
        <w:tc>
          <w:tcPr>
            <w:tcW w:w="1200" w:type="dxa"/>
          </w:tcPr>
          <w:p w14:paraId="4E894B1D" w14:textId="5E8672A2" w:rsidR="00E04800" w:rsidRDefault="00E04800">
            <w:proofErr w:type="spellStart"/>
            <w:r>
              <w:t>DoctorID</w:t>
            </w:r>
            <w:proofErr w:type="spellEnd"/>
          </w:p>
        </w:tc>
        <w:tc>
          <w:tcPr>
            <w:tcW w:w="1896" w:type="dxa"/>
          </w:tcPr>
          <w:p w14:paraId="04136DEE" w14:textId="2C45AA8F" w:rsidR="00E04800" w:rsidRDefault="00E04800">
            <w:proofErr w:type="spellStart"/>
            <w:r>
              <w:t>AppointmentDate</w:t>
            </w:r>
            <w:proofErr w:type="spellEnd"/>
          </w:p>
        </w:tc>
        <w:tc>
          <w:tcPr>
            <w:tcW w:w="1053" w:type="dxa"/>
          </w:tcPr>
          <w:p w14:paraId="786D077E" w14:textId="47C6AEB4" w:rsidR="00E04800" w:rsidRDefault="00E04800">
            <w:r>
              <w:t>Fees</w:t>
            </w:r>
          </w:p>
        </w:tc>
      </w:tr>
      <w:tr w:rsidR="00E04800" w14:paraId="6155ADA1" w14:textId="77777777" w:rsidTr="00E04800">
        <w:tc>
          <w:tcPr>
            <w:tcW w:w="1678" w:type="dxa"/>
          </w:tcPr>
          <w:p w14:paraId="45C4CF39" w14:textId="1D74F99A" w:rsidR="00E04800" w:rsidRDefault="00E04800">
            <w:r>
              <w:t>1001</w:t>
            </w:r>
          </w:p>
        </w:tc>
        <w:tc>
          <w:tcPr>
            <w:tcW w:w="1211" w:type="dxa"/>
          </w:tcPr>
          <w:p w14:paraId="2A4EA389" w14:textId="345B7652" w:rsidR="00E04800" w:rsidRDefault="00E04800">
            <w:r>
              <w:t>1</w:t>
            </w:r>
          </w:p>
        </w:tc>
        <w:tc>
          <w:tcPr>
            <w:tcW w:w="1200" w:type="dxa"/>
          </w:tcPr>
          <w:p w14:paraId="25E492D7" w14:textId="4F221703" w:rsidR="00E04800" w:rsidRDefault="00E04800">
            <w:r>
              <w:t>101</w:t>
            </w:r>
          </w:p>
        </w:tc>
        <w:tc>
          <w:tcPr>
            <w:tcW w:w="1896" w:type="dxa"/>
          </w:tcPr>
          <w:p w14:paraId="4CE2144D" w14:textId="518E9892" w:rsidR="00E04800" w:rsidRDefault="00E04800">
            <w:r>
              <w:t>2024-06-01</w:t>
            </w:r>
          </w:p>
        </w:tc>
        <w:tc>
          <w:tcPr>
            <w:tcW w:w="1053" w:type="dxa"/>
          </w:tcPr>
          <w:p w14:paraId="1831B1C8" w14:textId="2383F1DB" w:rsidR="00E04800" w:rsidRDefault="00E04800">
            <w:r>
              <w:t>500</w:t>
            </w:r>
          </w:p>
        </w:tc>
      </w:tr>
      <w:tr w:rsidR="00E04800" w14:paraId="615C03C2" w14:textId="77777777" w:rsidTr="00E04800">
        <w:tc>
          <w:tcPr>
            <w:tcW w:w="1678" w:type="dxa"/>
          </w:tcPr>
          <w:p w14:paraId="2EF2E397" w14:textId="64F226F6" w:rsidR="00E04800" w:rsidRDefault="00E04800">
            <w:r>
              <w:t>1002</w:t>
            </w:r>
          </w:p>
        </w:tc>
        <w:tc>
          <w:tcPr>
            <w:tcW w:w="1211" w:type="dxa"/>
          </w:tcPr>
          <w:p w14:paraId="3711D320" w14:textId="33D6FD22" w:rsidR="00E04800" w:rsidRDefault="00E04800">
            <w:r>
              <w:t>2</w:t>
            </w:r>
          </w:p>
        </w:tc>
        <w:tc>
          <w:tcPr>
            <w:tcW w:w="1200" w:type="dxa"/>
          </w:tcPr>
          <w:p w14:paraId="41DD401A" w14:textId="01ABA3BE" w:rsidR="00E04800" w:rsidRDefault="00E04800">
            <w:r>
              <w:t>102</w:t>
            </w:r>
          </w:p>
        </w:tc>
        <w:tc>
          <w:tcPr>
            <w:tcW w:w="1896" w:type="dxa"/>
          </w:tcPr>
          <w:p w14:paraId="5FF0F83D" w14:textId="6F9B1D68" w:rsidR="00E04800" w:rsidRDefault="00E04800">
            <w:r>
              <w:t>2024-06-03</w:t>
            </w:r>
          </w:p>
        </w:tc>
        <w:tc>
          <w:tcPr>
            <w:tcW w:w="1053" w:type="dxa"/>
          </w:tcPr>
          <w:p w14:paraId="3A703159" w14:textId="30F6D3F2" w:rsidR="00E04800" w:rsidRDefault="00E04800">
            <w:r>
              <w:t>600</w:t>
            </w:r>
          </w:p>
        </w:tc>
      </w:tr>
      <w:tr w:rsidR="00E04800" w14:paraId="2691FDC0" w14:textId="77777777" w:rsidTr="00E04800">
        <w:tc>
          <w:tcPr>
            <w:tcW w:w="1678" w:type="dxa"/>
          </w:tcPr>
          <w:p w14:paraId="22091620" w14:textId="2066D1F8" w:rsidR="00E04800" w:rsidRDefault="00E04800">
            <w:r>
              <w:t>1003</w:t>
            </w:r>
          </w:p>
        </w:tc>
        <w:tc>
          <w:tcPr>
            <w:tcW w:w="1211" w:type="dxa"/>
          </w:tcPr>
          <w:p w14:paraId="51A28BA3" w14:textId="59B9D6EB" w:rsidR="00E04800" w:rsidRDefault="00E04800">
            <w:r>
              <w:t>3</w:t>
            </w:r>
          </w:p>
        </w:tc>
        <w:tc>
          <w:tcPr>
            <w:tcW w:w="1200" w:type="dxa"/>
          </w:tcPr>
          <w:p w14:paraId="63D3C707" w14:textId="2B629155" w:rsidR="00E04800" w:rsidRDefault="00E04800">
            <w:r>
              <w:t>101</w:t>
            </w:r>
          </w:p>
        </w:tc>
        <w:tc>
          <w:tcPr>
            <w:tcW w:w="1896" w:type="dxa"/>
          </w:tcPr>
          <w:p w14:paraId="4E873713" w14:textId="3102E4D7" w:rsidR="00E04800" w:rsidRDefault="00E04800">
            <w:r>
              <w:t>2024-06-04</w:t>
            </w:r>
          </w:p>
        </w:tc>
        <w:tc>
          <w:tcPr>
            <w:tcW w:w="1053" w:type="dxa"/>
          </w:tcPr>
          <w:p w14:paraId="3458C472" w14:textId="2393FD5A" w:rsidR="00E04800" w:rsidRDefault="00E04800">
            <w:r>
              <w:t>500</w:t>
            </w:r>
          </w:p>
        </w:tc>
      </w:tr>
      <w:tr w:rsidR="00E04800" w14:paraId="06B308D2" w14:textId="77777777" w:rsidTr="00E04800">
        <w:tc>
          <w:tcPr>
            <w:tcW w:w="1678" w:type="dxa"/>
          </w:tcPr>
          <w:p w14:paraId="49C0819F" w14:textId="560A18D7" w:rsidR="00E04800" w:rsidRDefault="00E04800">
            <w:r>
              <w:t>1004</w:t>
            </w:r>
          </w:p>
        </w:tc>
        <w:tc>
          <w:tcPr>
            <w:tcW w:w="1211" w:type="dxa"/>
          </w:tcPr>
          <w:p w14:paraId="7939868D" w14:textId="4976DFD8" w:rsidR="00E04800" w:rsidRDefault="00E04800">
            <w:r>
              <w:t>4</w:t>
            </w:r>
          </w:p>
        </w:tc>
        <w:tc>
          <w:tcPr>
            <w:tcW w:w="1200" w:type="dxa"/>
          </w:tcPr>
          <w:p w14:paraId="2EEBCE9A" w14:textId="36A6EC5E" w:rsidR="00E04800" w:rsidRDefault="00E04800">
            <w:r>
              <w:t>103</w:t>
            </w:r>
          </w:p>
        </w:tc>
        <w:tc>
          <w:tcPr>
            <w:tcW w:w="1896" w:type="dxa"/>
          </w:tcPr>
          <w:p w14:paraId="2761BBB2" w14:textId="0D85586C" w:rsidR="00E04800" w:rsidRDefault="00E04800">
            <w:r>
              <w:t>2024-06-05</w:t>
            </w:r>
          </w:p>
        </w:tc>
        <w:tc>
          <w:tcPr>
            <w:tcW w:w="1053" w:type="dxa"/>
          </w:tcPr>
          <w:p w14:paraId="6B6A55A8" w14:textId="25CA2726" w:rsidR="00E04800" w:rsidRDefault="00E04800">
            <w:r>
              <w:t>450</w:t>
            </w:r>
          </w:p>
        </w:tc>
      </w:tr>
      <w:tr w:rsidR="00E04800" w14:paraId="5D96B626" w14:textId="77777777" w:rsidTr="00E04800">
        <w:tc>
          <w:tcPr>
            <w:tcW w:w="1678" w:type="dxa"/>
          </w:tcPr>
          <w:p w14:paraId="1D660216" w14:textId="1A44FEEF" w:rsidR="00E04800" w:rsidRDefault="00E04800">
            <w:r>
              <w:t>1005</w:t>
            </w:r>
          </w:p>
        </w:tc>
        <w:tc>
          <w:tcPr>
            <w:tcW w:w="1211" w:type="dxa"/>
          </w:tcPr>
          <w:p w14:paraId="6D6AB665" w14:textId="70763F93" w:rsidR="00E04800" w:rsidRDefault="00E04800">
            <w:r>
              <w:t>5</w:t>
            </w:r>
          </w:p>
        </w:tc>
        <w:tc>
          <w:tcPr>
            <w:tcW w:w="1200" w:type="dxa"/>
          </w:tcPr>
          <w:p w14:paraId="31E42792" w14:textId="562E4E10" w:rsidR="00E04800" w:rsidRDefault="00E04800">
            <w:r>
              <w:t>104</w:t>
            </w:r>
          </w:p>
        </w:tc>
        <w:tc>
          <w:tcPr>
            <w:tcW w:w="1896" w:type="dxa"/>
          </w:tcPr>
          <w:p w14:paraId="18CECEA7" w14:textId="3991AB7E" w:rsidR="00E04800" w:rsidRDefault="00E04800">
            <w:r>
              <w:t>2024-06-07</w:t>
            </w:r>
          </w:p>
        </w:tc>
        <w:tc>
          <w:tcPr>
            <w:tcW w:w="1053" w:type="dxa"/>
          </w:tcPr>
          <w:p w14:paraId="50DAA280" w14:textId="7103DDF4" w:rsidR="00E04800" w:rsidRDefault="00E04800">
            <w:r>
              <w:t>400</w:t>
            </w:r>
          </w:p>
        </w:tc>
      </w:tr>
      <w:tr w:rsidR="00E04800" w14:paraId="47688A2E" w14:textId="77777777" w:rsidTr="00E04800">
        <w:tc>
          <w:tcPr>
            <w:tcW w:w="1678" w:type="dxa"/>
          </w:tcPr>
          <w:p w14:paraId="5B429DBC" w14:textId="2241C730" w:rsidR="00E04800" w:rsidRDefault="00E04800">
            <w:r>
              <w:t>1006</w:t>
            </w:r>
          </w:p>
        </w:tc>
        <w:tc>
          <w:tcPr>
            <w:tcW w:w="1211" w:type="dxa"/>
          </w:tcPr>
          <w:p w14:paraId="25AA0A0B" w14:textId="0371F001" w:rsidR="00E04800" w:rsidRDefault="00E04800">
            <w:r>
              <w:t>1</w:t>
            </w:r>
          </w:p>
        </w:tc>
        <w:tc>
          <w:tcPr>
            <w:tcW w:w="1200" w:type="dxa"/>
          </w:tcPr>
          <w:p w14:paraId="07500C2F" w14:textId="408DABB2" w:rsidR="00E04800" w:rsidRDefault="00E04800">
            <w:r>
              <w:t>104</w:t>
            </w:r>
          </w:p>
        </w:tc>
        <w:tc>
          <w:tcPr>
            <w:tcW w:w="1896" w:type="dxa"/>
          </w:tcPr>
          <w:p w14:paraId="24F025CB" w14:textId="158C2237" w:rsidR="00E04800" w:rsidRDefault="00E04800">
            <w:r>
              <w:t>2024-06-08</w:t>
            </w:r>
          </w:p>
        </w:tc>
        <w:tc>
          <w:tcPr>
            <w:tcW w:w="1053" w:type="dxa"/>
          </w:tcPr>
          <w:p w14:paraId="2BE6917F" w14:textId="38450937" w:rsidR="00E04800" w:rsidRDefault="00E04800">
            <w:r>
              <w:t>400</w:t>
            </w:r>
          </w:p>
        </w:tc>
      </w:tr>
      <w:tr w:rsidR="00E04800" w14:paraId="31D3C14C" w14:textId="77777777" w:rsidTr="00E04800">
        <w:tc>
          <w:tcPr>
            <w:tcW w:w="1678" w:type="dxa"/>
          </w:tcPr>
          <w:p w14:paraId="7FA3EA15" w14:textId="73202C96" w:rsidR="00E04800" w:rsidRDefault="00E04800">
            <w:r>
              <w:t>1007</w:t>
            </w:r>
          </w:p>
        </w:tc>
        <w:tc>
          <w:tcPr>
            <w:tcW w:w="1211" w:type="dxa"/>
          </w:tcPr>
          <w:p w14:paraId="4E5825A8" w14:textId="451104BE" w:rsidR="00E04800" w:rsidRDefault="00E04800">
            <w:r>
              <w:t>2</w:t>
            </w:r>
          </w:p>
        </w:tc>
        <w:tc>
          <w:tcPr>
            <w:tcW w:w="1200" w:type="dxa"/>
          </w:tcPr>
          <w:p w14:paraId="26A98BF4" w14:textId="3C3EE98D" w:rsidR="00E04800" w:rsidRDefault="00E04800">
            <w:r>
              <w:t>103</w:t>
            </w:r>
          </w:p>
        </w:tc>
        <w:tc>
          <w:tcPr>
            <w:tcW w:w="1896" w:type="dxa"/>
          </w:tcPr>
          <w:p w14:paraId="516AD506" w14:textId="7C851EEB" w:rsidR="00E04800" w:rsidRDefault="00E04800">
            <w:r>
              <w:t>2024-06-09</w:t>
            </w:r>
          </w:p>
        </w:tc>
        <w:tc>
          <w:tcPr>
            <w:tcW w:w="1053" w:type="dxa"/>
          </w:tcPr>
          <w:p w14:paraId="0A7B28AA" w14:textId="63AE5038" w:rsidR="00E04800" w:rsidRDefault="00E04800">
            <w:r>
              <w:t>450</w:t>
            </w:r>
          </w:p>
        </w:tc>
      </w:tr>
    </w:tbl>
    <w:p w14:paraId="0C974D7E" w14:textId="5975D646" w:rsidR="00DB2B83" w:rsidRDefault="00DB2B83"/>
    <w:p w14:paraId="23848E40" w14:textId="77777777" w:rsidR="00DB2B83" w:rsidRDefault="00000000">
      <w:r>
        <w:t>4.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678"/>
        <w:gridCol w:w="1370"/>
        <w:gridCol w:w="2283"/>
      </w:tblGrid>
      <w:tr w:rsidR="00A42922" w14:paraId="1468E361" w14:textId="77777777" w:rsidTr="00A42922">
        <w:tc>
          <w:tcPr>
            <w:tcW w:w="1449" w:type="dxa"/>
          </w:tcPr>
          <w:p w14:paraId="73486DB0" w14:textId="35A4B969" w:rsidR="00A42922" w:rsidRDefault="00A42922">
            <w:proofErr w:type="spellStart"/>
            <w:r>
              <w:t>TreatmentID</w:t>
            </w:r>
            <w:proofErr w:type="spellEnd"/>
          </w:p>
        </w:tc>
        <w:tc>
          <w:tcPr>
            <w:tcW w:w="1678" w:type="dxa"/>
          </w:tcPr>
          <w:p w14:paraId="3CA4FAF0" w14:textId="0263291D" w:rsidR="00A42922" w:rsidRDefault="00A42922">
            <w:proofErr w:type="spellStart"/>
            <w:r>
              <w:t>AppointmentID</w:t>
            </w:r>
            <w:proofErr w:type="spellEnd"/>
          </w:p>
        </w:tc>
        <w:tc>
          <w:tcPr>
            <w:tcW w:w="1370" w:type="dxa"/>
          </w:tcPr>
          <w:p w14:paraId="203BA8B9" w14:textId="264B29AF" w:rsidR="00A42922" w:rsidRDefault="00A42922">
            <w:r>
              <w:t>Diagnosis</w:t>
            </w:r>
          </w:p>
        </w:tc>
        <w:tc>
          <w:tcPr>
            <w:tcW w:w="2283" w:type="dxa"/>
          </w:tcPr>
          <w:p w14:paraId="2BC48B63" w14:textId="35810C05" w:rsidR="00A42922" w:rsidRDefault="00A42922">
            <w:proofErr w:type="spellStart"/>
            <w:r>
              <w:t>PrescribedMedication</w:t>
            </w:r>
            <w:proofErr w:type="spellEnd"/>
          </w:p>
        </w:tc>
      </w:tr>
      <w:tr w:rsidR="00A42922" w14:paraId="26B8446B" w14:textId="77777777" w:rsidTr="00A42922">
        <w:tc>
          <w:tcPr>
            <w:tcW w:w="1449" w:type="dxa"/>
          </w:tcPr>
          <w:p w14:paraId="16E7AFD2" w14:textId="7961C96D" w:rsidR="00A42922" w:rsidRDefault="00A42922">
            <w:r>
              <w:t>201</w:t>
            </w:r>
          </w:p>
        </w:tc>
        <w:tc>
          <w:tcPr>
            <w:tcW w:w="1678" w:type="dxa"/>
          </w:tcPr>
          <w:p w14:paraId="5150CBE0" w14:textId="0B419C02" w:rsidR="00A42922" w:rsidRDefault="00A42922">
            <w:r>
              <w:t>1001</w:t>
            </w:r>
          </w:p>
        </w:tc>
        <w:tc>
          <w:tcPr>
            <w:tcW w:w="1370" w:type="dxa"/>
          </w:tcPr>
          <w:p w14:paraId="23AA403F" w14:textId="0C9E86E4" w:rsidR="00A42922" w:rsidRDefault="00A42922">
            <w:r>
              <w:t>High BP</w:t>
            </w:r>
          </w:p>
        </w:tc>
        <w:tc>
          <w:tcPr>
            <w:tcW w:w="2283" w:type="dxa"/>
          </w:tcPr>
          <w:p w14:paraId="556F6BA1" w14:textId="38FA7893" w:rsidR="00A42922" w:rsidRDefault="00A42922">
            <w:r>
              <w:t>Amlodipine</w:t>
            </w:r>
          </w:p>
        </w:tc>
      </w:tr>
      <w:tr w:rsidR="00A42922" w14:paraId="43144A7C" w14:textId="77777777" w:rsidTr="00A42922">
        <w:tc>
          <w:tcPr>
            <w:tcW w:w="1449" w:type="dxa"/>
          </w:tcPr>
          <w:p w14:paraId="06258508" w14:textId="7B289EAB" w:rsidR="00A42922" w:rsidRDefault="00A42922">
            <w:r>
              <w:t>202</w:t>
            </w:r>
          </w:p>
        </w:tc>
        <w:tc>
          <w:tcPr>
            <w:tcW w:w="1678" w:type="dxa"/>
          </w:tcPr>
          <w:p w14:paraId="686D344F" w14:textId="656B7A91" w:rsidR="00A42922" w:rsidRDefault="00A42922">
            <w:r>
              <w:t>1002</w:t>
            </w:r>
          </w:p>
        </w:tc>
        <w:tc>
          <w:tcPr>
            <w:tcW w:w="1370" w:type="dxa"/>
          </w:tcPr>
          <w:p w14:paraId="407CA193" w14:textId="4B73B035" w:rsidR="00A42922" w:rsidRDefault="00A42922">
            <w:r>
              <w:t>Migraine</w:t>
            </w:r>
          </w:p>
        </w:tc>
        <w:tc>
          <w:tcPr>
            <w:tcW w:w="2283" w:type="dxa"/>
          </w:tcPr>
          <w:p w14:paraId="084F6D4E" w14:textId="569ABC93" w:rsidR="00A42922" w:rsidRDefault="00A42922">
            <w:r>
              <w:t>Sumatriptan</w:t>
            </w:r>
          </w:p>
        </w:tc>
      </w:tr>
      <w:tr w:rsidR="00A42922" w14:paraId="4D788E11" w14:textId="77777777" w:rsidTr="00A42922">
        <w:tc>
          <w:tcPr>
            <w:tcW w:w="1449" w:type="dxa"/>
          </w:tcPr>
          <w:p w14:paraId="7C7A4498" w14:textId="0B2C93B8" w:rsidR="00A42922" w:rsidRDefault="00A42922">
            <w:r>
              <w:t>203</w:t>
            </w:r>
          </w:p>
        </w:tc>
        <w:tc>
          <w:tcPr>
            <w:tcW w:w="1678" w:type="dxa"/>
          </w:tcPr>
          <w:p w14:paraId="79A67B58" w14:textId="637A7495" w:rsidR="00A42922" w:rsidRDefault="00A42922">
            <w:r>
              <w:t>1003</w:t>
            </w:r>
          </w:p>
        </w:tc>
        <w:tc>
          <w:tcPr>
            <w:tcW w:w="1370" w:type="dxa"/>
          </w:tcPr>
          <w:p w14:paraId="02D6D031" w14:textId="55BC0CD1" w:rsidR="00A42922" w:rsidRDefault="00A42922">
            <w:r>
              <w:t>Arrhythmia</w:t>
            </w:r>
          </w:p>
        </w:tc>
        <w:tc>
          <w:tcPr>
            <w:tcW w:w="2283" w:type="dxa"/>
          </w:tcPr>
          <w:p w14:paraId="05FD869A" w14:textId="3B7824D8" w:rsidR="00A42922" w:rsidRDefault="00A42922">
            <w:r>
              <w:t>Beta Blockers</w:t>
            </w:r>
          </w:p>
        </w:tc>
      </w:tr>
      <w:tr w:rsidR="00A42922" w14:paraId="39735341" w14:textId="77777777" w:rsidTr="00A42922">
        <w:tc>
          <w:tcPr>
            <w:tcW w:w="1449" w:type="dxa"/>
          </w:tcPr>
          <w:p w14:paraId="24EEF413" w14:textId="35673348" w:rsidR="00A42922" w:rsidRDefault="00A42922">
            <w:r>
              <w:t>204</w:t>
            </w:r>
          </w:p>
        </w:tc>
        <w:tc>
          <w:tcPr>
            <w:tcW w:w="1678" w:type="dxa"/>
          </w:tcPr>
          <w:p w14:paraId="7E1644D4" w14:textId="5DDB1472" w:rsidR="00A42922" w:rsidRDefault="00A42922">
            <w:r>
              <w:t>1004</w:t>
            </w:r>
          </w:p>
        </w:tc>
        <w:tc>
          <w:tcPr>
            <w:tcW w:w="1370" w:type="dxa"/>
          </w:tcPr>
          <w:p w14:paraId="375B879B" w14:textId="639AE278" w:rsidR="00A42922" w:rsidRDefault="00A42922">
            <w:proofErr w:type="spellStart"/>
            <w:r>
              <w:t>Fracure</w:t>
            </w:r>
            <w:proofErr w:type="spellEnd"/>
          </w:p>
        </w:tc>
        <w:tc>
          <w:tcPr>
            <w:tcW w:w="2283" w:type="dxa"/>
          </w:tcPr>
          <w:p w14:paraId="4D6E1242" w14:textId="435BF58F" w:rsidR="00A42922" w:rsidRDefault="00A42922">
            <w:r>
              <w:t>Calcium Supplements</w:t>
            </w:r>
          </w:p>
        </w:tc>
      </w:tr>
      <w:tr w:rsidR="00A42922" w14:paraId="5DC5E705" w14:textId="77777777" w:rsidTr="00A42922">
        <w:tc>
          <w:tcPr>
            <w:tcW w:w="1449" w:type="dxa"/>
          </w:tcPr>
          <w:p w14:paraId="184DBF47" w14:textId="2B4E2833" w:rsidR="00A42922" w:rsidRDefault="00A42922">
            <w:r>
              <w:t>205</w:t>
            </w:r>
          </w:p>
        </w:tc>
        <w:tc>
          <w:tcPr>
            <w:tcW w:w="1678" w:type="dxa"/>
          </w:tcPr>
          <w:p w14:paraId="79AFD863" w14:textId="64CCB492" w:rsidR="00A42922" w:rsidRDefault="00A42922">
            <w:r>
              <w:t>1005</w:t>
            </w:r>
          </w:p>
        </w:tc>
        <w:tc>
          <w:tcPr>
            <w:tcW w:w="1370" w:type="dxa"/>
          </w:tcPr>
          <w:p w14:paraId="6A0D46BF" w14:textId="7B134562" w:rsidR="00A42922" w:rsidRDefault="00A42922">
            <w:r>
              <w:t>Eczema</w:t>
            </w:r>
          </w:p>
        </w:tc>
        <w:tc>
          <w:tcPr>
            <w:tcW w:w="2283" w:type="dxa"/>
          </w:tcPr>
          <w:p w14:paraId="1A600619" w14:textId="52C11191" w:rsidR="00A42922" w:rsidRDefault="00A42922">
            <w:r>
              <w:t>Topical Steroids</w:t>
            </w:r>
          </w:p>
        </w:tc>
      </w:tr>
      <w:tr w:rsidR="00A42922" w14:paraId="123EF633" w14:textId="77777777" w:rsidTr="00A42922">
        <w:tc>
          <w:tcPr>
            <w:tcW w:w="1449" w:type="dxa"/>
          </w:tcPr>
          <w:p w14:paraId="2A688C2F" w14:textId="18549F21" w:rsidR="00A42922" w:rsidRDefault="00A42922">
            <w:r>
              <w:t>206</w:t>
            </w:r>
          </w:p>
        </w:tc>
        <w:tc>
          <w:tcPr>
            <w:tcW w:w="1678" w:type="dxa"/>
          </w:tcPr>
          <w:p w14:paraId="07D6B168" w14:textId="6658E889" w:rsidR="00A42922" w:rsidRDefault="00A42922">
            <w:r>
              <w:t>1006</w:t>
            </w:r>
          </w:p>
        </w:tc>
        <w:tc>
          <w:tcPr>
            <w:tcW w:w="1370" w:type="dxa"/>
          </w:tcPr>
          <w:p w14:paraId="52609D73" w14:textId="48285DFB" w:rsidR="00A42922" w:rsidRDefault="00A42922">
            <w:r>
              <w:t>Allergy</w:t>
            </w:r>
          </w:p>
        </w:tc>
        <w:tc>
          <w:tcPr>
            <w:tcW w:w="2283" w:type="dxa"/>
          </w:tcPr>
          <w:p w14:paraId="5F85273B" w14:textId="2D138FB6" w:rsidR="00A42922" w:rsidRDefault="00A42922">
            <w:r>
              <w:t>Antihistamines</w:t>
            </w:r>
          </w:p>
        </w:tc>
      </w:tr>
    </w:tbl>
    <w:p w14:paraId="77AD7D1F" w14:textId="77777777" w:rsidR="00DB2B83" w:rsidRDefault="00000000">
      <w:pPr>
        <w:pStyle w:val="Heading2"/>
      </w:pPr>
      <w:r>
        <w:lastRenderedPageBreak/>
        <w:t>🧠 Practice Questions</w:t>
      </w:r>
    </w:p>
    <w:p w14:paraId="55A602D9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1) List all patients and the number of appointments they have taken.</w:t>
      </w:r>
    </w:p>
    <w:p w14:paraId="5CC830F2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2) Show total fees collected by each doctor.</w:t>
      </w:r>
    </w:p>
    <w:p w14:paraId="070AA642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3) Find the doctor with the highest average consultation fee.</w:t>
      </w:r>
    </w:p>
    <w:p w14:paraId="3E98EC7F" w14:textId="77777777" w:rsidR="00DB2B83" w:rsidRPr="00D5446B" w:rsidRDefault="00000000" w:rsidP="00B40817">
      <w:pPr>
        <w:pStyle w:val="ListNumber"/>
        <w:numPr>
          <w:ilvl w:val="0"/>
          <w:numId w:val="0"/>
        </w:numPr>
        <w:rPr>
          <w:lang w:val="en-IN"/>
        </w:rPr>
      </w:pPr>
      <w:r>
        <w:t>4) Display names of patients who have consulted more than one doctor.</w:t>
      </w:r>
    </w:p>
    <w:p w14:paraId="0BB598A9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5) Show patients who have not undergone any treatment yet.</w:t>
      </w:r>
    </w:p>
    <w:p w14:paraId="50AE3AAC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6) List the top 2 cities with the most patients.</w:t>
      </w:r>
    </w:p>
    <w:p w14:paraId="470DC9ED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7) Display doctor-wise count of different diagnoses they handled.</w:t>
      </w:r>
    </w:p>
    <w:p w14:paraId="77086315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8) Find patients who have consulted a doctor specialized in 'Cardiology'.</w:t>
      </w:r>
    </w:p>
    <w:p w14:paraId="17CE229A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9) Identify doctors who treated at least 2 patients over age 40.</w:t>
      </w:r>
    </w:p>
    <w:p w14:paraId="5A123F17" w14:textId="77777777" w:rsidR="00DB2B83" w:rsidRDefault="00000000" w:rsidP="00B40817">
      <w:pPr>
        <w:pStyle w:val="ListNumber"/>
        <w:numPr>
          <w:ilvl w:val="0"/>
          <w:numId w:val="0"/>
        </w:numPr>
      </w:pPr>
      <w:r>
        <w:t>10) List patients who consulted doctors with more than 10 years experience.</w:t>
      </w:r>
    </w:p>
    <w:p w14:paraId="7AF27FA7" w14:textId="77777777" w:rsidR="00B40817" w:rsidRDefault="00B40817" w:rsidP="00B40817">
      <w:pPr>
        <w:pStyle w:val="ListNumber"/>
        <w:numPr>
          <w:ilvl w:val="0"/>
          <w:numId w:val="0"/>
        </w:numPr>
      </w:pPr>
    </w:p>
    <w:p w14:paraId="6E20F6F9" w14:textId="4A3C00AB" w:rsidR="00B40817" w:rsidRDefault="00000000" w:rsidP="00B40817">
      <w:pPr>
        <w:pStyle w:val="ListNumber"/>
        <w:numPr>
          <w:ilvl w:val="0"/>
          <w:numId w:val="0"/>
        </w:numPr>
      </w:pPr>
      <w:r>
        <w:t>🎯 Bonus</w:t>
      </w:r>
      <w:r w:rsidR="00B40817">
        <w:t xml:space="preserve"> Challenge</w:t>
      </w:r>
      <w:r>
        <w:t>:</w:t>
      </w:r>
    </w:p>
    <w:p w14:paraId="090B4AB2" w14:textId="1922FBC2" w:rsidR="00DB2B83" w:rsidRDefault="00000000" w:rsidP="00B40817">
      <w:pPr>
        <w:pStyle w:val="ListNumber"/>
        <w:numPr>
          <w:ilvl w:val="0"/>
          <w:numId w:val="0"/>
        </w:numPr>
      </w:pPr>
      <w:r>
        <w:t xml:space="preserve"> Find doctors who have never been consulted by any patient.</w:t>
      </w:r>
    </w:p>
    <w:p w14:paraId="01B50665" w14:textId="28305379" w:rsidR="001043BE" w:rsidRDefault="001043BE" w:rsidP="00B40817">
      <w:pPr>
        <w:pStyle w:val="ListNumber"/>
        <w:numPr>
          <w:ilvl w:val="0"/>
          <w:numId w:val="0"/>
        </w:numPr>
      </w:pPr>
    </w:p>
    <w:sectPr w:rsidR="001043BE" w:rsidSect="00E048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2A410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93391"/>
    <w:multiLevelType w:val="multilevel"/>
    <w:tmpl w:val="EA3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12247"/>
    <w:multiLevelType w:val="hybridMultilevel"/>
    <w:tmpl w:val="280E28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A6069"/>
    <w:multiLevelType w:val="multilevel"/>
    <w:tmpl w:val="E41A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942B1"/>
    <w:multiLevelType w:val="multilevel"/>
    <w:tmpl w:val="6B3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64617">
    <w:abstractNumId w:val="8"/>
  </w:num>
  <w:num w:numId="2" w16cid:durableId="1475681875">
    <w:abstractNumId w:val="6"/>
  </w:num>
  <w:num w:numId="3" w16cid:durableId="1707025030">
    <w:abstractNumId w:val="5"/>
  </w:num>
  <w:num w:numId="4" w16cid:durableId="272593088">
    <w:abstractNumId w:val="4"/>
  </w:num>
  <w:num w:numId="5" w16cid:durableId="841240501">
    <w:abstractNumId w:val="7"/>
  </w:num>
  <w:num w:numId="6" w16cid:durableId="1916888931">
    <w:abstractNumId w:val="3"/>
  </w:num>
  <w:num w:numId="7" w16cid:durableId="818496605">
    <w:abstractNumId w:val="2"/>
  </w:num>
  <w:num w:numId="8" w16cid:durableId="767315095">
    <w:abstractNumId w:val="1"/>
  </w:num>
  <w:num w:numId="9" w16cid:durableId="1017972529">
    <w:abstractNumId w:val="0"/>
  </w:num>
  <w:num w:numId="10" w16cid:durableId="1400863216">
    <w:abstractNumId w:val="11"/>
  </w:num>
  <w:num w:numId="11" w16cid:durableId="1125540967">
    <w:abstractNumId w:val="10"/>
  </w:num>
  <w:num w:numId="12" w16cid:durableId="1892185966">
    <w:abstractNumId w:val="12"/>
  </w:num>
  <w:num w:numId="13" w16cid:durableId="627736439">
    <w:abstractNumId w:val="9"/>
  </w:num>
  <w:num w:numId="14" w16cid:durableId="911355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FCA"/>
    <w:rsid w:val="001043BE"/>
    <w:rsid w:val="0015074B"/>
    <w:rsid w:val="0029639D"/>
    <w:rsid w:val="00326F90"/>
    <w:rsid w:val="00350410"/>
    <w:rsid w:val="00574198"/>
    <w:rsid w:val="006C0923"/>
    <w:rsid w:val="00A42922"/>
    <w:rsid w:val="00AA1D8D"/>
    <w:rsid w:val="00AC5F79"/>
    <w:rsid w:val="00B0607F"/>
    <w:rsid w:val="00B40817"/>
    <w:rsid w:val="00B47730"/>
    <w:rsid w:val="00CB0664"/>
    <w:rsid w:val="00D5446B"/>
    <w:rsid w:val="00DB2B83"/>
    <w:rsid w:val="00E04800"/>
    <w:rsid w:val="00F25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7B504"/>
  <w14:defaultImageDpi w14:val="300"/>
  <w15:docId w15:val="{CDBF8059-4BAB-4BF1-B8CF-5CBBB8D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7</cp:revision>
  <dcterms:created xsi:type="dcterms:W3CDTF">2013-12-23T23:15:00Z</dcterms:created>
  <dcterms:modified xsi:type="dcterms:W3CDTF">2025-07-30T09:52:00Z</dcterms:modified>
  <cp:category/>
</cp:coreProperties>
</file>