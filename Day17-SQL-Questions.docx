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A1FFB" w14:textId="77777777" w:rsidR="0072618A" w:rsidRDefault="00000000">
      <w:pPr>
        <w:pStyle w:val="Heading1"/>
      </w:pPr>
      <w:r>
        <w:t>Day 17 – SQL Practice: Streaming Platform Dataset</w:t>
      </w:r>
    </w:p>
    <w:p w14:paraId="63F9935C" w14:textId="77777777" w:rsidR="0072618A" w:rsidRDefault="00000000">
      <w:pPr>
        <w:pStyle w:val="Heading2"/>
      </w:pPr>
      <w:r>
        <w:t>📊 Dataset Overview</w:t>
      </w:r>
    </w:p>
    <w:p w14:paraId="78970C95" w14:textId="77777777" w:rsidR="0072618A" w:rsidRDefault="00000000">
      <w:r>
        <w:t>This practice set is based on a video streaming platform similar to Netflix or Prime Video. You’ll explore tables like Users, Shows, Views, and Ratings to uncover content performance, viewer engagement, and watch behavior.</w:t>
      </w:r>
    </w:p>
    <w:p w14:paraId="55CA9A00" w14:textId="77777777" w:rsidR="0072618A" w:rsidRDefault="00000000">
      <w:pPr>
        <w:pStyle w:val="Heading2"/>
      </w:pPr>
      <w:r>
        <w:t>📁 Tables and Sample Data</w:t>
      </w:r>
    </w:p>
    <w:p w14:paraId="5882E52A" w14:textId="77777777" w:rsidR="0072618A" w:rsidRDefault="00000000">
      <w:r>
        <w:t>1.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</w:tblGrid>
      <w:tr w:rsidR="001C3F96" w14:paraId="540D55A5" w14:textId="77777777">
        <w:tc>
          <w:tcPr>
            <w:tcW w:w="1265" w:type="dxa"/>
          </w:tcPr>
          <w:p w14:paraId="561FD6D0" w14:textId="406F6558" w:rsidR="001C3F96" w:rsidRDefault="001C3F96">
            <w:r>
              <w:t>UserID</w:t>
            </w:r>
          </w:p>
        </w:tc>
        <w:tc>
          <w:tcPr>
            <w:tcW w:w="1265" w:type="dxa"/>
          </w:tcPr>
          <w:p w14:paraId="1E80C773" w14:textId="3252EB82" w:rsidR="001C3F96" w:rsidRDefault="001C3F96">
            <w:r>
              <w:t>Name</w:t>
            </w:r>
          </w:p>
        </w:tc>
        <w:tc>
          <w:tcPr>
            <w:tcW w:w="1265" w:type="dxa"/>
          </w:tcPr>
          <w:p w14:paraId="4D70511B" w14:textId="3829CCB0" w:rsidR="001C3F96" w:rsidRDefault="001C3F96">
            <w:r>
              <w:t>Age</w:t>
            </w:r>
          </w:p>
        </w:tc>
        <w:tc>
          <w:tcPr>
            <w:tcW w:w="1265" w:type="dxa"/>
          </w:tcPr>
          <w:p w14:paraId="68E459D7" w14:textId="3D0A8036" w:rsidR="001C3F96" w:rsidRDefault="001C3F96">
            <w:r>
              <w:t>Country</w:t>
            </w:r>
          </w:p>
        </w:tc>
      </w:tr>
      <w:tr w:rsidR="001C3F96" w14:paraId="346A2204" w14:textId="77777777">
        <w:tc>
          <w:tcPr>
            <w:tcW w:w="1265" w:type="dxa"/>
          </w:tcPr>
          <w:p w14:paraId="1E9B77B4" w14:textId="1663535A" w:rsidR="001C3F96" w:rsidRDefault="001C3F96">
            <w:r>
              <w:t>1</w:t>
            </w:r>
          </w:p>
        </w:tc>
        <w:tc>
          <w:tcPr>
            <w:tcW w:w="1265" w:type="dxa"/>
          </w:tcPr>
          <w:p w14:paraId="4D4C0949" w14:textId="5AD49C07" w:rsidR="001C3F96" w:rsidRDefault="001C3F96">
            <w:r>
              <w:t>Alice</w:t>
            </w:r>
          </w:p>
        </w:tc>
        <w:tc>
          <w:tcPr>
            <w:tcW w:w="1265" w:type="dxa"/>
          </w:tcPr>
          <w:p w14:paraId="790D07A3" w14:textId="60147C81" w:rsidR="001C3F96" w:rsidRDefault="001C3F96">
            <w:r>
              <w:t>25</w:t>
            </w:r>
          </w:p>
        </w:tc>
        <w:tc>
          <w:tcPr>
            <w:tcW w:w="1265" w:type="dxa"/>
          </w:tcPr>
          <w:p w14:paraId="03EAFB6B" w14:textId="6B0EDFCB" w:rsidR="001C3F96" w:rsidRDefault="001C3F96">
            <w:r>
              <w:t>USA</w:t>
            </w:r>
          </w:p>
        </w:tc>
      </w:tr>
      <w:tr w:rsidR="001C3F96" w14:paraId="1883C71A" w14:textId="77777777">
        <w:tc>
          <w:tcPr>
            <w:tcW w:w="1265" w:type="dxa"/>
          </w:tcPr>
          <w:p w14:paraId="66A7CFB0" w14:textId="7B81506D" w:rsidR="001C3F96" w:rsidRDefault="001C3F96">
            <w:r>
              <w:t>2</w:t>
            </w:r>
          </w:p>
        </w:tc>
        <w:tc>
          <w:tcPr>
            <w:tcW w:w="1265" w:type="dxa"/>
          </w:tcPr>
          <w:p w14:paraId="4ED783C7" w14:textId="45D80F29" w:rsidR="001C3F96" w:rsidRDefault="001C3F96">
            <w:r>
              <w:t>Bob</w:t>
            </w:r>
          </w:p>
        </w:tc>
        <w:tc>
          <w:tcPr>
            <w:tcW w:w="1265" w:type="dxa"/>
          </w:tcPr>
          <w:p w14:paraId="3CE75843" w14:textId="5433502F" w:rsidR="001C3F96" w:rsidRDefault="001C3F96">
            <w:r>
              <w:t>32</w:t>
            </w:r>
          </w:p>
        </w:tc>
        <w:tc>
          <w:tcPr>
            <w:tcW w:w="1265" w:type="dxa"/>
          </w:tcPr>
          <w:p w14:paraId="1231DC8E" w14:textId="5496C421" w:rsidR="001C3F96" w:rsidRDefault="001C3F96">
            <w:r>
              <w:t>UK</w:t>
            </w:r>
          </w:p>
        </w:tc>
      </w:tr>
      <w:tr w:rsidR="001C3F96" w14:paraId="33CD7D9D" w14:textId="77777777">
        <w:tc>
          <w:tcPr>
            <w:tcW w:w="1265" w:type="dxa"/>
          </w:tcPr>
          <w:p w14:paraId="1279E220" w14:textId="2AF7504C" w:rsidR="001C3F96" w:rsidRDefault="001C3F96">
            <w:r>
              <w:t>3</w:t>
            </w:r>
          </w:p>
        </w:tc>
        <w:tc>
          <w:tcPr>
            <w:tcW w:w="1265" w:type="dxa"/>
          </w:tcPr>
          <w:p w14:paraId="68E4A982" w14:textId="203747FA" w:rsidR="001C3F96" w:rsidRDefault="001C3F96">
            <w:r>
              <w:t>Chitra</w:t>
            </w:r>
          </w:p>
        </w:tc>
        <w:tc>
          <w:tcPr>
            <w:tcW w:w="1265" w:type="dxa"/>
          </w:tcPr>
          <w:p w14:paraId="2747CFCC" w14:textId="17B4B77A" w:rsidR="001C3F96" w:rsidRDefault="001C3F96">
            <w:r>
              <w:t>29</w:t>
            </w:r>
          </w:p>
        </w:tc>
        <w:tc>
          <w:tcPr>
            <w:tcW w:w="1265" w:type="dxa"/>
          </w:tcPr>
          <w:p w14:paraId="08FB8A59" w14:textId="2C1B7B43" w:rsidR="001C3F96" w:rsidRDefault="001C3F96">
            <w:r>
              <w:t>India</w:t>
            </w:r>
          </w:p>
        </w:tc>
      </w:tr>
      <w:tr w:rsidR="001C3F96" w14:paraId="1EB153BF" w14:textId="77777777">
        <w:tc>
          <w:tcPr>
            <w:tcW w:w="1265" w:type="dxa"/>
          </w:tcPr>
          <w:p w14:paraId="6D58B0B2" w14:textId="6CD04042" w:rsidR="001C3F96" w:rsidRDefault="001C3F96">
            <w:r>
              <w:t>4</w:t>
            </w:r>
          </w:p>
        </w:tc>
        <w:tc>
          <w:tcPr>
            <w:tcW w:w="1265" w:type="dxa"/>
          </w:tcPr>
          <w:p w14:paraId="7E7F937F" w14:textId="2D1D3671" w:rsidR="001C3F96" w:rsidRDefault="001C3F96">
            <w:r>
              <w:t>Diego</w:t>
            </w:r>
          </w:p>
        </w:tc>
        <w:tc>
          <w:tcPr>
            <w:tcW w:w="1265" w:type="dxa"/>
          </w:tcPr>
          <w:p w14:paraId="7F4A72A2" w14:textId="24282E2F" w:rsidR="001C3F96" w:rsidRDefault="001C3F96">
            <w:r>
              <w:t>41</w:t>
            </w:r>
          </w:p>
        </w:tc>
        <w:tc>
          <w:tcPr>
            <w:tcW w:w="1265" w:type="dxa"/>
          </w:tcPr>
          <w:p w14:paraId="661CA8A9" w14:textId="1CD93DF7" w:rsidR="001C3F96" w:rsidRDefault="001C3F96">
            <w:r>
              <w:t>Mexico</w:t>
            </w:r>
          </w:p>
        </w:tc>
      </w:tr>
      <w:tr w:rsidR="001C3F96" w14:paraId="3C423E50" w14:textId="77777777">
        <w:tc>
          <w:tcPr>
            <w:tcW w:w="1265" w:type="dxa"/>
          </w:tcPr>
          <w:p w14:paraId="13E68C99" w14:textId="0C3E1D37" w:rsidR="001C3F96" w:rsidRDefault="001C3F96">
            <w:r>
              <w:t>5</w:t>
            </w:r>
          </w:p>
        </w:tc>
        <w:tc>
          <w:tcPr>
            <w:tcW w:w="1265" w:type="dxa"/>
          </w:tcPr>
          <w:p w14:paraId="0EAC84A1" w14:textId="19B214F4" w:rsidR="001C3F96" w:rsidRDefault="001C3F96">
            <w:r>
              <w:t>Eva</w:t>
            </w:r>
          </w:p>
        </w:tc>
        <w:tc>
          <w:tcPr>
            <w:tcW w:w="1265" w:type="dxa"/>
          </w:tcPr>
          <w:p w14:paraId="0B68CD10" w14:textId="3FBEEE7D" w:rsidR="001C3F96" w:rsidRDefault="001C3F96">
            <w:r>
              <w:t>20</w:t>
            </w:r>
          </w:p>
        </w:tc>
        <w:tc>
          <w:tcPr>
            <w:tcW w:w="1265" w:type="dxa"/>
          </w:tcPr>
          <w:p w14:paraId="4E8F979C" w14:textId="233659F4" w:rsidR="001C3F96" w:rsidRDefault="001C3F96">
            <w:r>
              <w:t>Germany</w:t>
            </w:r>
          </w:p>
        </w:tc>
      </w:tr>
    </w:tbl>
    <w:p w14:paraId="4383C86B" w14:textId="77777777" w:rsidR="008D3D5D" w:rsidRDefault="008D3D5D"/>
    <w:p w14:paraId="466522BA" w14:textId="7CFAFB33" w:rsidR="0072618A" w:rsidRDefault="00000000">
      <w:r>
        <w:t>2. Shows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615"/>
        <w:gridCol w:w="1494"/>
        <w:gridCol w:w="1368"/>
      </w:tblGrid>
      <w:tr w:rsidR="00207606" w14:paraId="72DBEF47" w14:textId="77777777" w:rsidTr="00207606">
        <w:tc>
          <w:tcPr>
            <w:tcW w:w="1257" w:type="dxa"/>
          </w:tcPr>
          <w:p w14:paraId="7AAEEC54" w14:textId="1FF5723D" w:rsidR="00207606" w:rsidRDefault="00207606">
            <w:r>
              <w:t>ShowID</w:t>
            </w:r>
          </w:p>
        </w:tc>
        <w:tc>
          <w:tcPr>
            <w:tcW w:w="1615" w:type="dxa"/>
          </w:tcPr>
          <w:p w14:paraId="23AD5245" w14:textId="425BD3C1" w:rsidR="00207606" w:rsidRDefault="00207606">
            <w:r>
              <w:t>Title</w:t>
            </w:r>
          </w:p>
        </w:tc>
        <w:tc>
          <w:tcPr>
            <w:tcW w:w="1252" w:type="dxa"/>
          </w:tcPr>
          <w:p w14:paraId="4B39EF5E" w14:textId="2E3D1D63" w:rsidR="00207606" w:rsidRDefault="00207606">
            <w:r>
              <w:t>Genre</w:t>
            </w:r>
          </w:p>
        </w:tc>
        <w:tc>
          <w:tcPr>
            <w:tcW w:w="1368" w:type="dxa"/>
          </w:tcPr>
          <w:p w14:paraId="08A0BBDF" w14:textId="78D3F1F6" w:rsidR="00207606" w:rsidRDefault="00207606">
            <w:r>
              <w:t>ReleaseYear</w:t>
            </w:r>
          </w:p>
        </w:tc>
      </w:tr>
      <w:tr w:rsidR="00207606" w14:paraId="55174EAF" w14:textId="77777777" w:rsidTr="00207606">
        <w:tc>
          <w:tcPr>
            <w:tcW w:w="1257" w:type="dxa"/>
          </w:tcPr>
          <w:p w14:paraId="5065711D" w14:textId="4A699C48" w:rsidR="00207606" w:rsidRDefault="00207606">
            <w:r>
              <w:t>101</w:t>
            </w:r>
          </w:p>
        </w:tc>
        <w:tc>
          <w:tcPr>
            <w:tcW w:w="1615" w:type="dxa"/>
          </w:tcPr>
          <w:p w14:paraId="5EB1545A" w14:textId="65C6AAB7" w:rsidR="00207606" w:rsidRDefault="00207606">
            <w:r>
              <w:t>Mind Blender</w:t>
            </w:r>
          </w:p>
        </w:tc>
        <w:tc>
          <w:tcPr>
            <w:tcW w:w="1252" w:type="dxa"/>
          </w:tcPr>
          <w:p w14:paraId="53FDF356" w14:textId="3B8CDE7F" w:rsidR="00207606" w:rsidRDefault="00207606">
            <w:r>
              <w:t>Thriller</w:t>
            </w:r>
          </w:p>
        </w:tc>
        <w:tc>
          <w:tcPr>
            <w:tcW w:w="1368" w:type="dxa"/>
          </w:tcPr>
          <w:p w14:paraId="506D00A2" w14:textId="61B8F6FA" w:rsidR="00207606" w:rsidRDefault="00207606">
            <w:r>
              <w:t>2022</w:t>
            </w:r>
          </w:p>
        </w:tc>
      </w:tr>
      <w:tr w:rsidR="00207606" w14:paraId="62B6AE07" w14:textId="77777777" w:rsidTr="00207606">
        <w:tc>
          <w:tcPr>
            <w:tcW w:w="1257" w:type="dxa"/>
          </w:tcPr>
          <w:p w14:paraId="7BE75EEF" w14:textId="43FE5115" w:rsidR="00207606" w:rsidRDefault="00207606">
            <w:r>
              <w:t>102</w:t>
            </w:r>
          </w:p>
        </w:tc>
        <w:tc>
          <w:tcPr>
            <w:tcW w:w="1615" w:type="dxa"/>
          </w:tcPr>
          <w:p w14:paraId="7631E557" w14:textId="1E2783D6" w:rsidR="00207606" w:rsidRDefault="00207606">
            <w:r>
              <w:t>Laugh Riot</w:t>
            </w:r>
          </w:p>
        </w:tc>
        <w:tc>
          <w:tcPr>
            <w:tcW w:w="1252" w:type="dxa"/>
          </w:tcPr>
          <w:p w14:paraId="733837CF" w14:textId="4A1F4FA7" w:rsidR="00207606" w:rsidRDefault="00207606">
            <w:r>
              <w:t>Comedy</w:t>
            </w:r>
          </w:p>
        </w:tc>
        <w:tc>
          <w:tcPr>
            <w:tcW w:w="1368" w:type="dxa"/>
          </w:tcPr>
          <w:p w14:paraId="4EC1EE1E" w14:textId="2F066F56" w:rsidR="00207606" w:rsidRDefault="00207606">
            <w:r>
              <w:t>2021</w:t>
            </w:r>
          </w:p>
        </w:tc>
      </w:tr>
      <w:tr w:rsidR="00207606" w14:paraId="2184BE74" w14:textId="77777777" w:rsidTr="00207606">
        <w:tc>
          <w:tcPr>
            <w:tcW w:w="1257" w:type="dxa"/>
          </w:tcPr>
          <w:p w14:paraId="332646AB" w14:textId="652A1BF5" w:rsidR="00207606" w:rsidRDefault="00207606">
            <w:r>
              <w:t>103</w:t>
            </w:r>
          </w:p>
        </w:tc>
        <w:tc>
          <w:tcPr>
            <w:tcW w:w="1615" w:type="dxa"/>
          </w:tcPr>
          <w:p w14:paraId="5E71EDCE" w14:textId="05B2972A" w:rsidR="00207606" w:rsidRDefault="00207606">
            <w:r>
              <w:t>Code Wars</w:t>
            </w:r>
          </w:p>
        </w:tc>
        <w:tc>
          <w:tcPr>
            <w:tcW w:w="1252" w:type="dxa"/>
          </w:tcPr>
          <w:p w14:paraId="53BCCFF3" w14:textId="762B98E6" w:rsidR="00207606" w:rsidRDefault="00207606">
            <w:r>
              <w:t>Drama</w:t>
            </w:r>
          </w:p>
        </w:tc>
        <w:tc>
          <w:tcPr>
            <w:tcW w:w="1368" w:type="dxa"/>
          </w:tcPr>
          <w:p w14:paraId="0D828E7F" w14:textId="1113C359" w:rsidR="00207606" w:rsidRDefault="00207606">
            <w:r>
              <w:t>2020</w:t>
            </w:r>
          </w:p>
        </w:tc>
      </w:tr>
      <w:tr w:rsidR="00207606" w14:paraId="070DDCDC" w14:textId="77777777" w:rsidTr="00207606">
        <w:tc>
          <w:tcPr>
            <w:tcW w:w="1257" w:type="dxa"/>
          </w:tcPr>
          <w:p w14:paraId="7FA3CE96" w14:textId="778880CC" w:rsidR="00207606" w:rsidRDefault="00207606">
            <w:r>
              <w:t>104</w:t>
            </w:r>
          </w:p>
        </w:tc>
        <w:tc>
          <w:tcPr>
            <w:tcW w:w="1615" w:type="dxa"/>
          </w:tcPr>
          <w:p w14:paraId="4A393A84" w14:textId="386F009F" w:rsidR="00207606" w:rsidRDefault="00207606">
            <w:r>
              <w:t>True Tails</w:t>
            </w:r>
          </w:p>
        </w:tc>
        <w:tc>
          <w:tcPr>
            <w:tcW w:w="1252" w:type="dxa"/>
          </w:tcPr>
          <w:p w14:paraId="1086B4B2" w14:textId="55475991" w:rsidR="00207606" w:rsidRDefault="00207606">
            <w:r>
              <w:t>Documentary</w:t>
            </w:r>
          </w:p>
        </w:tc>
        <w:tc>
          <w:tcPr>
            <w:tcW w:w="1368" w:type="dxa"/>
          </w:tcPr>
          <w:p w14:paraId="1ACEC2DE" w14:textId="24E7DC96" w:rsidR="00207606" w:rsidRDefault="00207606">
            <w:r>
              <w:t>2023</w:t>
            </w:r>
          </w:p>
        </w:tc>
      </w:tr>
      <w:tr w:rsidR="00207606" w14:paraId="59FAF229" w14:textId="77777777" w:rsidTr="00207606">
        <w:tc>
          <w:tcPr>
            <w:tcW w:w="1257" w:type="dxa"/>
          </w:tcPr>
          <w:p w14:paraId="2C7F88ED" w14:textId="1B95CD39" w:rsidR="00207606" w:rsidRDefault="00207606">
            <w:r>
              <w:t>105</w:t>
            </w:r>
          </w:p>
        </w:tc>
        <w:tc>
          <w:tcPr>
            <w:tcW w:w="1615" w:type="dxa"/>
          </w:tcPr>
          <w:p w14:paraId="33B4AD23" w14:textId="7D9AA08D" w:rsidR="00207606" w:rsidRDefault="00207606">
            <w:r>
              <w:t>Space Race</w:t>
            </w:r>
          </w:p>
        </w:tc>
        <w:tc>
          <w:tcPr>
            <w:tcW w:w="1252" w:type="dxa"/>
          </w:tcPr>
          <w:p w14:paraId="3562E4AB" w14:textId="69344868" w:rsidR="00207606" w:rsidRDefault="00207606">
            <w:r>
              <w:t>Sci-Fi</w:t>
            </w:r>
          </w:p>
        </w:tc>
        <w:tc>
          <w:tcPr>
            <w:tcW w:w="1368" w:type="dxa"/>
          </w:tcPr>
          <w:p w14:paraId="2DEB3C81" w14:textId="1066E910" w:rsidR="00207606" w:rsidRDefault="00207606">
            <w:r>
              <w:t>2022</w:t>
            </w:r>
          </w:p>
        </w:tc>
      </w:tr>
    </w:tbl>
    <w:p w14:paraId="4AF9170B" w14:textId="77777777" w:rsidR="008D3D5D" w:rsidRDefault="008D3D5D"/>
    <w:p w14:paraId="51DC94F2" w14:textId="68100E15" w:rsidR="0072618A" w:rsidRDefault="00000000">
      <w:r>
        <w:t>3. 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1225"/>
        <w:gridCol w:w="1457"/>
        <w:gridCol w:w="1457"/>
        <w:gridCol w:w="1660"/>
      </w:tblGrid>
      <w:tr w:rsidR="00805905" w14:paraId="5E290E7B" w14:textId="77777777" w:rsidTr="00190FA0">
        <w:tc>
          <w:tcPr>
            <w:tcW w:w="1229" w:type="dxa"/>
          </w:tcPr>
          <w:p w14:paraId="3D9E8F06" w14:textId="2F81C307" w:rsidR="00805905" w:rsidRDefault="00805905">
            <w:r>
              <w:t>ViewID</w:t>
            </w:r>
          </w:p>
        </w:tc>
        <w:tc>
          <w:tcPr>
            <w:tcW w:w="1225" w:type="dxa"/>
          </w:tcPr>
          <w:p w14:paraId="06E1B07A" w14:textId="6B8641A9" w:rsidR="00805905" w:rsidRDefault="00805905">
            <w:r>
              <w:t>UserID</w:t>
            </w:r>
          </w:p>
        </w:tc>
        <w:tc>
          <w:tcPr>
            <w:tcW w:w="1457" w:type="dxa"/>
          </w:tcPr>
          <w:p w14:paraId="6CCB1600" w14:textId="2D962A54" w:rsidR="00805905" w:rsidRDefault="00805905">
            <w:r>
              <w:t>ShowID</w:t>
            </w:r>
          </w:p>
        </w:tc>
        <w:tc>
          <w:tcPr>
            <w:tcW w:w="1457" w:type="dxa"/>
          </w:tcPr>
          <w:p w14:paraId="1B3BDCE3" w14:textId="2DC4AA6E" w:rsidR="00805905" w:rsidRDefault="00805905">
            <w:r>
              <w:t>WatchDate</w:t>
            </w:r>
          </w:p>
        </w:tc>
        <w:tc>
          <w:tcPr>
            <w:tcW w:w="1660" w:type="dxa"/>
          </w:tcPr>
          <w:p w14:paraId="6295BC84" w14:textId="2FAFDBB4" w:rsidR="00805905" w:rsidRDefault="00805905">
            <w:r>
              <w:t>WatchDuration</w:t>
            </w:r>
          </w:p>
        </w:tc>
      </w:tr>
      <w:tr w:rsidR="00805905" w14:paraId="4126B905" w14:textId="77777777" w:rsidTr="00190FA0">
        <w:tc>
          <w:tcPr>
            <w:tcW w:w="1229" w:type="dxa"/>
          </w:tcPr>
          <w:p w14:paraId="681D706E" w14:textId="5873B42D" w:rsidR="00805905" w:rsidRDefault="00805905">
            <w:r>
              <w:t>1001</w:t>
            </w:r>
          </w:p>
        </w:tc>
        <w:tc>
          <w:tcPr>
            <w:tcW w:w="1225" w:type="dxa"/>
          </w:tcPr>
          <w:p w14:paraId="4C6F0D71" w14:textId="60CD9CE6" w:rsidR="00805905" w:rsidRDefault="00805905">
            <w:r>
              <w:t>1</w:t>
            </w:r>
          </w:p>
        </w:tc>
        <w:tc>
          <w:tcPr>
            <w:tcW w:w="1457" w:type="dxa"/>
          </w:tcPr>
          <w:p w14:paraId="1E35A89B" w14:textId="07CFC1F2" w:rsidR="00805905" w:rsidRDefault="00805905">
            <w:r>
              <w:t>101</w:t>
            </w:r>
          </w:p>
        </w:tc>
        <w:tc>
          <w:tcPr>
            <w:tcW w:w="1457" w:type="dxa"/>
          </w:tcPr>
          <w:p w14:paraId="5B638DF4" w14:textId="4617E840" w:rsidR="00805905" w:rsidRDefault="00805905">
            <w:r>
              <w:t>2024-07-01</w:t>
            </w:r>
          </w:p>
        </w:tc>
        <w:tc>
          <w:tcPr>
            <w:tcW w:w="1660" w:type="dxa"/>
          </w:tcPr>
          <w:p w14:paraId="1549A4AE" w14:textId="68E4E5DF" w:rsidR="00805905" w:rsidRDefault="00805905">
            <w:r>
              <w:t>60</w:t>
            </w:r>
          </w:p>
        </w:tc>
      </w:tr>
      <w:tr w:rsidR="00805905" w14:paraId="00632F59" w14:textId="77777777" w:rsidTr="00190FA0">
        <w:tc>
          <w:tcPr>
            <w:tcW w:w="1229" w:type="dxa"/>
          </w:tcPr>
          <w:p w14:paraId="0594D075" w14:textId="7A338DD3" w:rsidR="00805905" w:rsidRDefault="00805905">
            <w:r>
              <w:t>1002</w:t>
            </w:r>
          </w:p>
        </w:tc>
        <w:tc>
          <w:tcPr>
            <w:tcW w:w="1225" w:type="dxa"/>
          </w:tcPr>
          <w:p w14:paraId="390DD19A" w14:textId="4B0907CF" w:rsidR="00805905" w:rsidRDefault="00805905">
            <w:r>
              <w:t>2</w:t>
            </w:r>
          </w:p>
        </w:tc>
        <w:tc>
          <w:tcPr>
            <w:tcW w:w="1457" w:type="dxa"/>
          </w:tcPr>
          <w:p w14:paraId="7E4EDAFC" w14:textId="493B74E6" w:rsidR="00805905" w:rsidRDefault="00805905">
            <w:r>
              <w:t>102</w:t>
            </w:r>
          </w:p>
        </w:tc>
        <w:tc>
          <w:tcPr>
            <w:tcW w:w="1457" w:type="dxa"/>
          </w:tcPr>
          <w:p w14:paraId="622EC427" w14:textId="0B92157C" w:rsidR="00805905" w:rsidRDefault="00805905">
            <w:r>
              <w:t>2024-07-02</w:t>
            </w:r>
          </w:p>
        </w:tc>
        <w:tc>
          <w:tcPr>
            <w:tcW w:w="1660" w:type="dxa"/>
          </w:tcPr>
          <w:p w14:paraId="372809C0" w14:textId="0FB15D48" w:rsidR="00805905" w:rsidRDefault="00805905">
            <w:r>
              <w:t>45</w:t>
            </w:r>
          </w:p>
        </w:tc>
      </w:tr>
      <w:tr w:rsidR="00805905" w14:paraId="4AB20F92" w14:textId="77777777" w:rsidTr="00190FA0">
        <w:tc>
          <w:tcPr>
            <w:tcW w:w="1229" w:type="dxa"/>
          </w:tcPr>
          <w:p w14:paraId="781C073A" w14:textId="04949A46" w:rsidR="00805905" w:rsidRDefault="00805905">
            <w:r>
              <w:t>1003</w:t>
            </w:r>
          </w:p>
        </w:tc>
        <w:tc>
          <w:tcPr>
            <w:tcW w:w="1225" w:type="dxa"/>
          </w:tcPr>
          <w:p w14:paraId="664E281E" w14:textId="347D6B63" w:rsidR="00805905" w:rsidRDefault="00805905">
            <w:r>
              <w:t>3</w:t>
            </w:r>
          </w:p>
        </w:tc>
        <w:tc>
          <w:tcPr>
            <w:tcW w:w="1457" w:type="dxa"/>
          </w:tcPr>
          <w:p w14:paraId="0BCF964D" w14:textId="108E14B4" w:rsidR="00805905" w:rsidRDefault="00805905">
            <w:r>
              <w:t>101</w:t>
            </w:r>
          </w:p>
        </w:tc>
        <w:tc>
          <w:tcPr>
            <w:tcW w:w="1457" w:type="dxa"/>
          </w:tcPr>
          <w:p w14:paraId="5F65EC46" w14:textId="3233E471" w:rsidR="00805905" w:rsidRDefault="00805905">
            <w:r>
              <w:t>2024-07-03</w:t>
            </w:r>
          </w:p>
        </w:tc>
        <w:tc>
          <w:tcPr>
            <w:tcW w:w="1660" w:type="dxa"/>
          </w:tcPr>
          <w:p w14:paraId="6426306A" w14:textId="15ADCBF5" w:rsidR="00805905" w:rsidRDefault="00805905">
            <w:r>
              <w:t>55</w:t>
            </w:r>
          </w:p>
        </w:tc>
      </w:tr>
      <w:tr w:rsidR="00805905" w14:paraId="2149B38E" w14:textId="77777777" w:rsidTr="00190FA0">
        <w:tc>
          <w:tcPr>
            <w:tcW w:w="1229" w:type="dxa"/>
          </w:tcPr>
          <w:p w14:paraId="2C0C227E" w14:textId="5A9FC0CE" w:rsidR="00805905" w:rsidRDefault="00805905">
            <w:r>
              <w:t>1004</w:t>
            </w:r>
          </w:p>
        </w:tc>
        <w:tc>
          <w:tcPr>
            <w:tcW w:w="1225" w:type="dxa"/>
          </w:tcPr>
          <w:p w14:paraId="6893F611" w14:textId="4A8D90FA" w:rsidR="00805905" w:rsidRDefault="00805905">
            <w:r>
              <w:t>4</w:t>
            </w:r>
          </w:p>
        </w:tc>
        <w:tc>
          <w:tcPr>
            <w:tcW w:w="1457" w:type="dxa"/>
          </w:tcPr>
          <w:p w14:paraId="7C92A982" w14:textId="24A162AD" w:rsidR="00805905" w:rsidRDefault="00805905">
            <w:r>
              <w:t>103</w:t>
            </w:r>
          </w:p>
        </w:tc>
        <w:tc>
          <w:tcPr>
            <w:tcW w:w="1457" w:type="dxa"/>
          </w:tcPr>
          <w:p w14:paraId="0F53D028" w14:textId="35C5B3E2" w:rsidR="00805905" w:rsidRDefault="00805905">
            <w:r>
              <w:t>2024-07-04</w:t>
            </w:r>
          </w:p>
        </w:tc>
        <w:tc>
          <w:tcPr>
            <w:tcW w:w="1660" w:type="dxa"/>
          </w:tcPr>
          <w:p w14:paraId="1D654A2D" w14:textId="1E020440" w:rsidR="00805905" w:rsidRDefault="00805905">
            <w:r>
              <w:t>30</w:t>
            </w:r>
          </w:p>
        </w:tc>
      </w:tr>
      <w:tr w:rsidR="00805905" w14:paraId="1485B508" w14:textId="77777777" w:rsidTr="00190FA0">
        <w:tc>
          <w:tcPr>
            <w:tcW w:w="1229" w:type="dxa"/>
          </w:tcPr>
          <w:p w14:paraId="237A05A9" w14:textId="27828FFA" w:rsidR="00805905" w:rsidRDefault="00805905">
            <w:r>
              <w:t>1005</w:t>
            </w:r>
          </w:p>
        </w:tc>
        <w:tc>
          <w:tcPr>
            <w:tcW w:w="1225" w:type="dxa"/>
          </w:tcPr>
          <w:p w14:paraId="1B37EB47" w14:textId="33FFA2C2" w:rsidR="00805905" w:rsidRDefault="00805905">
            <w:r>
              <w:t>5</w:t>
            </w:r>
          </w:p>
        </w:tc>
        <w:tc>
          <w:tcPr>
            <w:tcW w:w="1457" w:type="dxa"/>
          </w:tcPr>
          <w:p w14:paraId="7429185D" w14:textId="33242980" w:rsidR="00805905" w:rsidRDefault="00805905">
            <w:r>
              <w:t>104</w:t>
            </w:r>
          </w:p>
        </w:tc>
        <w:tc>
          <w:tcPr>
            <w:tcW w:w="1457" w:type="dxa"/>
          </w:tcPr>
          <w:p w14:paraId="4B49D630" w14:textId="217DDA36" w:rsidR="00805905" w:rsidRDefault="00805905">
            <w:r>
              <w:t>2024-07-05</w:t>
            </w:r>
          </w:p>
        </w:tc>
        <w:tc>
          <w:tcPr>
            <w:tcW w:w="1660" w:type="dxa"/>
          </w:tcPr>
          <w:p w14:paraId="6AAACFA5" w14:textId="4C9556E9" w:rsidR="00805905" w:rsidRDefault="00805905">
            <w:r>
              <w:t>25</w:t>
            </w:r>
          </w:p>
        </w:tc>
      </w:tr>
      <w:tr w:rsidR="00805905" w14:paraId="3BC3516D" w14:textId="77777777" w:rsidTr="00190FA0">
        <w:tc>
          <w:tcPr>
            <w:tcW w:w="1229" w:type="dxa"/>
          </w:tcPr>
          <w:p w14:paraId="5EA7342F" w14:textId="07FDA86E" w:rsidR="00805905" w:rsidRDefault="00805905">
            <w:r>
              <w:t>1006</w:t>
            </w:r>
          </w:p>
        </w:tc>
        <w:tc>
          <w:tcPr>
            <w:tcW w:w="1225" w:type="dxa"/>
          </w:tcPr>
          <w:p w14:paraId="4F89DE0B" w14:textId="7113C171" w:rsidR="00805905" w:rsidRDefault="00805905">
            <w:r>
              <w:t>1</w:t>
            </w:r>
          </w:p>
        </w:tc>
        <w:tc>
          <w:tcPr>
            <w:tcW w:w="1457" w:type="dxa"/>
          </w:tcPr>
          <w:p w14:paraId="65E48D11" w14:textId="0A37F064" w:rsidR="00805905" w:rsidRDefault="00805905">
            <w:r>
              <w:t>105</w:t>
            </w:r>
          </w:p>
        </w:tc>
        <w:tc>
          <w:tcPr>
            <w:tcW w:w="1457" w:type="dxa"/>
          </w:tcPr>
          <w:p w14:paraId="77182635" w14:textId="6798A450" w:rsidR="00805905" w:rsidRDefault="00805905">
            <w:r>
              <w:t>2024-07-06</w:t>
            </w:r>
          </w:p>
        </w:tc>
        <w:tc>
          <w:tcPr>
            <w:tcW w:w="1660" w:type="dxa"/>
          </w:tcPr>
          <w:p w14:paraId="747EB3C4" w14:textId="1F1397ED" w:rsidR="00805905" w:rsidRDefault="00805905">
            <w:r>
              <w:t>90</w:t>
            </w:r>
          </w:p>
        </w:tc>
      </w:tr>
      <w:tr w:rsidR="00805905" w14:paraId="1DC26D25" w14:textId="77777777" w:rsidTr="00190FA0">
        <w:tc>
          <w:tcPr>
            <w:tcW w:w="1229" w:type="dxa"/>
          </w:tcPr>
          <w:p w14:paraId="09EDCCDB" w14:textId="07AF07DF" w:rsidR="00805905" w:rsidRDefault="00805905">
            <w:r>
              <w:t>1007</w:t>
            </w:r>
          </w:p>
        </w:tc>
        <w:tc>
          <w:tcPr>
            <w:tcW w:w="1225" w:type="dxa"/>
          </w:tcPr>
          <w:p w14:paraId="02D8A010" w14:textId="1DF10B82" w:rsidR="00805905" w:rsidRDefault="00805905">
            <w:r>
              <w:t>2</w:t>
            </w:r>
          </w:p>
        </w:tc>
        <w:tc>
          <w:tcPr>
            <w:tcW w:w="1457" w:type="dxa"/>
          </w:tcPr>
          <w:p w14:paraId="2BDEA564" w14:textId="5E7D6AAC" w:rsidR="00805905" w:rsidRDefault="00805905">
            <w:r>
              <w:t>105</w:t>
            </w:r>
          </w:p>
        </w:tc>
        <w:tc>
          <w:tcPr>
            <w:tcW w:w="1457" w:type="dxa"/>
          </w:tcPr>
          <w:p w14:paraId="4B81499F" w14:textId="0C04B69F" w:rsidR="00805905" w:rsidRDefault="00805905">
            <w:r>
              <w:t>2024-07-07</w:t>
            </w:r>
          </w:p>
        </w:tc>
        <w:tc>
          <w:tcPr>
            <w:tcW w:w="1660" w:type="dxa"/>
          </w:tcPr>
          <w:p w14:paraId="39F2415D" w14:textId="2D9B75D0" w:rsidR="00805905" w:rsidRDefault="00805905">
            <w:r>
              <w:t>60</w:t>
            </w:r>
          </w:p>
        </w:tc>
      </w:tr>
    </w:tbl>
    <w:p w14:paraId="009E4CE1" w14:textId="77777777" w:rsidR="008D3D5D" w:rsidRDefault="008D3D5D"/>
    <w:p w14:paraId="52505473" w14:textId="4786274B" w:rsidR="0072618A" w:rsidRDefault="00000000">
      <w:r>
        <w:t>4. Ratings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</w:tblGrid>
      <w:tr w:rsidR="00F208CC" w14:paraId="370AF9BB" w14:textId="77777777">
        <w:tc>
          <w:tcPr>
            <w:tcW w:w="1265" w:type="dxa"/>
          </w:tcPr>
          <w:p w14:paraId="1D2E9779" w14:textId="3BCB67EC" w:rsidR="00F208CC" w:rsidRDefault="00F208CC">
            <w:r>
              <w:t>RatingID</w:t>
            </w:r>
          </w:p>
        </w:tc>
        <w:tc>
          <w:tcPr>
            <w:tcW w:w="1265" w:type="dxa"/>
          </w:tcPr>
          <w:p w14:paraId="1F75AF29" w14:textId="5B67DF1E" w:rsidR="00F208CC" w:rsidRDefault="00F208CC">
            <w:r>
              <w:t>UserID</w:t>
            </w:r>
          </w:p>
        </w:tc>
        <w:tc>
          <w:tcPr>
            <w:tcW w:w="1265" w:type="dxa"/>
          </w:tcPr>
          <w:p w14:paraId="00CD8633" w14:textId="4F51FBEA" w:rsidR="00F208CC" w:rsidRDefault="00F208CC">
            <w:r>
              <w:t>ShowID</w:t>
            </w:r>
          </w:p>
        </w:tc>
        <w:tc>
          <w:tcPr>
            <w:tcW w:w="1265" w:type="dxa"/>
          </w:tcPr>
          <w:p w14:paraId="67A1FEE2" w14:textId="498912C8" w:rsidR="00F208CC" w:rsidRDefault="00F208CC">
            <w:r>
              <w:t>Rating</w:t>
            </w:r>
          </w:p>
        </w:tc>
      </w:tr>
      <w:tr w:rsidR="00F208CC" w14:paraId="7E9942B2" w14:textId="77777777">
        <w:tc>
          <w:tcPr>
            <w:tcW w:w="1265" w:type="dxa"/>
          </w:tcPr>
          <w:p w14:paraId="3B1B5AD8" w14:textId="1DCBE24D" w:rsidR="00F208CC" w:rsidRDefault="00F208CC">
            <w:r>
              <w:t>201</w:t>
            </w:r>
          </w:p>
        </w:tc>
        <w:tc>
          <w:tcPr>
            <w:tcW w:w="1265" w:type="dxa"/>
          </w:tcPr>
          <w:p w14:paraId="2378D721" w14:textId="420EA666" w:rsidR="00F208CC" w:rsidRDefault="00F208CC">
            <w:r>
              <w:t>1</w:t>
            </w:r>
          </w:p>
        </w:tc>
        <w:tc>
          <w:tcPr>
            <w:tcW w:w="1265" w:type="dxa"/>
          </w:tcPr>
          <w:p w14:paraId="6DE1CB7A" w14:textId="79670A99" w:rsidR="00F208CC" w:rsidRDefault="00F208CC">
            <w:r>
              <w:t>101</w:t>
            </w:r>
          </w:p>
        </w:tc>
        <w:tc>
          <w:tcPr>
            <w:tcW w:w="1265" w:type="dxa"/>
          </w:tcPr>
          <w:p w14:paraId="0A47F3E5" w14:textId="7D14DA74" w:rsidR="00F208CC" w:rsidRDefault="00AA3EC2">
            <w:r>
              <w:t>4</w:t>
            </w:r>
          </w:p>
        </w:tc>
      </w:tr>
      <w:tr w:rsidR="00F208CC" w14:paraId="4193F068" w14:textId="77777777">
        <w:tc>
          <w:tcPr>
            <w:tcW w:w="1265" w:type="dxa"/>
          </w:tcPr>
          <w:p w14:paraId="58A091CF" w14:textId="659BD878" w:rsidR="00F208CC" w:rsidRDefault="00F208CC">
            <w:r>
              <w:t>202</w:t>
            </w:r>
          </w:p>
        </w:tc>
        <w:tc>
          <w:tcPr>
            <w:tcW w:w="1265" w:type="dxa"/>
          </w:tcPr>
          <w:p w14:paraId="2306A8D0" w14:textId="47127251" w:rsidR="00F208CC" w:rsidRDefault="00F208CC">
            <w:r>
              <w:t>2</w:t>
            </w:r>
          </w:p>
        </w:tc>
        <w:tc>
          <w:tcPr>
            <w:tcW w:w="1265" w:type="dxa"/>
          </w:tcPr>
          <w:p w14:paraId="5186FBA5" w14:textId="1E267C5A" w:rsidR="00F208CC" w:rsidRDefault="00F208CC">
            <w:r>
              <w:t>102</w:t>
            </w:r>
          </w:p>
        </w:tc>
        <w:tc>
          <w:tcPr>
            <w:tcW w:w="1265" w:type="dxa"/>
          </w:tcPr>
          <w:p w14:paraId="4270B8BD" w14:textId="240D7F4A" w:rsidR="00F208CC" w:rsidRDefault="00AA3EC2">
            <w:r>
              <w:t>5</w:t>
            </w:r>
          </w:p>
        </w:tc>
      </w:tr>
      <w:tr w:rsidR="00F208CC" w14:paraId="43F3F532" w14:textId="77777777">
        <w:tc>
          <w:tcPr>
            <w:tcW w:w="1265" w:type="dxa"/>
          </w:tcPr>
          <w:p w14:paraId="637A8CBD" w14:textId="0DEF0F79" w:rsidR="00F208CC" w:rsidRDefault="00F208CC">
            <w:r>
              <w:t>203</w:t>
            </w:r>
          </w:p>
        </w:tc>
        <w:tc>
          <w:tcPr>
            <w:tcW w:w="1265" w:type="dxa"/>
          </w:tcPr>
          <w:p w14:paraId="6F760905" w14:textId="29B87068" w:rsidR="00F208CC" w:rsidRDefault="00F208CC">
            <w:r>
              <w:t>3</w:t>
            </w:r>
          </w:p>
        </w:tc>
        <w:tc>
          <w:tcPr>
            <w:tcW w:w="1265" w:type="dxa"/>
          </w:tcPr>
          <w:p w14:paraId="1E450745" w14:textId="5F5F3DFD" w:rsidR="00F208CC" w:rsidRDefault="00F208CC">
            <w:r>
              <w:t>101</w:t>
            </w:r>
          </w:p>
        </w:tc>
        <w:tc>
          <w:tcPr>
            <w:tcW w:w="1265" w:type="dxa"/>
          </w:tcPr>
          <w:p w14:paraId="59349EAF" w14:textId="34D90A22" w:rsidR="00F208CC" w:rsidRDefault="00AA3EC2">
            <w:r>
              <w:t>3</w:t>
            </w:r>
          </w:p>
        </w:tc>
      </w:tr>
      <w:tr w:rsidR="00F208CC" w14:paraId="7F6DD931" w14:textId="77777777">
        <w:tc>
          <w:tcPr>
            <w:tcW w:w="1265" w:type="dxa"/>
          </w:tcPr>
          <w:p w14:paraId="01125D48" w14:textId="4CE84B2D" w:rsidR="00F208CC" w:rsidRDefault="00F208CC">
            <w:r>
              <w:lastRenderedPageBreak/>
              <w:t>204</w:t>
            </w:r>
          </w:p>
        </w:tc>
        <w:tc>
          <w:tcPr>
            <w:tcW w:w="1265" w:type="dxa"/>
          </w:tcPr>
          <w:p w14:paraId="38913121" w14:textId="23BD1D99" w:rsidR="00F208CC" w:rsidRDefault="00F208CC">
            <w:r>
              <w:t>4</w:t>
            </w:r>
          </w:p>
        </w:tc>
        <w:tc>
          <w:tcPr>
            <w:tcW w:w="1265" w:type="dxa"/>
          </w:tcPr>
          <w:p w14:paraId="35168BA4" w14:textId="3FE09F51" w:rsidR="00F208CC" w:rsidRDefault="00F208CC">
            <w:r>
              <w:t>103</w:t>
            </w:r>
          </w:p>
        </w:tc>
        <w:tc>
          <w:tcPr>
            <w:tcW w:w="1265" w:type="dxa"/>
          </w:tcPr>
          <w:p w14:paraId="3CF7F0EA" w14:textId="05668270" w:rsidR="00F208CC" w:rsidRDefault="00AA3EC2">
            <w:r>
              <w:t>2</w:t>
            </w:r>
          </w:p>
        </w:tc>
      </w:tr>
      <w:tr w:rsidR="00F208CC" w14:paraId="74C84AF7" w14:textId="77777777">
        <w:tc>
          <w:tcPr>
            <w:tcW w:w="1265" w:type="dxa"/>
          </w:tcPr>
          <w:p w14:paraId="34321673" w14:textId="76ACE139" w:rsidR="00F208CC" w:rsidRDefault="00F208CC">
            <w:r>
              <w:t>205</w:t>
            </w:r>
          </w:p>
        </w:tc>
        <w:tc>
          <w:tcPr>
            <w:tcW w:w="1265" w:type="dxa"/>
          </w:tcPr>
          <w:p w14:paraId="0094181E" w14:textId="29254BED" w:rsidR="00F208CC" w:rsidRDefault="00F208CC">
            <w:r>
              <w:t>5</w:t>
            </w:r>
          </w:p>
        </w:tc>
        <w:tc>
          <w:tcPr>
            <w:tcW w:w="1265" w:type="dxa"/>
          </w:tcPr>
          <w:p w14:paraId="4C6DDE4F" w14:textId="00D4FFA6" w:rsidR="00F208CC" w:rsidRDefault="00F208CC">
            <w:r>
              <w:t>104</w:t>
            </w:r>
          </w:p>
        </w:tc>
        <w:tc>
          <w:tcPr>
            <w:tcW w:w="1265" w:type="dxa"/>
          </w:tcPr>
          <w:p w14:paraId="2DF66B5F" w14:textId="48A6AC1F" w:rsidR="00F208CC" w:rsidRDefault="00AA3EC2">
            <w:r>
              <w:t>5</w:t>
            </w:r>
          </w:p>
        </w:tc>
      </w:tr>
      <w:tr w:rsidR="00F208CC" w14:paraId="4E85D379" w14:textId="77777777">
        <w:tc>
          <w:tcPr>
            <w:tcW w:w="1265" w:type="dxa"/>
          </w:tcPr>
          <w:p w14:paraId="039065DC" w14:textId="77C0CDAD" w:rsidR="00F208CC" w:rsidRDefault="00F208CC">
            <w:r>
              <w:t>206</w:t>
            </w:r>
          </w:p>
        </w:tc>
        <w:tc>
          <w:tcPr>
            <w:tcW w:w="1265" w:type="dxa"/>
          </w:tcPr>
          <w:p w14:paraId="55A04E4F" w14:textId="16DE98AB" w:rsidR="00F208CC" w:rsidRDefault="00F208CC">
            <w:r>
              <w:t>1</w:t>
            </w:r>
          </w:p>
        </w:tc>
        <w:tc>
          <w:tcPr>
            <w:tcW w:w="1265" w:type="dxa"/>
          </w:tcPr>
          <w:p w14:paraId="01E91F0B" w14:textId="3A519FA4" w:rsidR="00F208CC" w:rsidRDefault="00F208CC">
            <w:r>
              <w:t>105</w:t>
            </w:r>
          </w:p>
        </w:tc>
        <w:tc>
          <w:tcPr>
            <w:tcW w:w="1265" w:type="dxa"/>
          </w:tcPr>
          <w:p w14:paraId="6758A383" w14:textId="3D260C43" w:rsidR="00F208CC" w:rsidRDefault="00AA3EC2">
            <w:r>
              <w:t>4</w:t>
            </w:r>
          </w:p>
        </w:tc>
      </w:tr>
      <w:tr w:rsidR="00F208CC" w14:paraId="338CF3B2" w14:textId="77777777">
        <w:tc>
          <w:tcPr>
            <w:tcW w:w="1265" w:type="dxa"/>
          </w:tcPr>
          <w:p w14:paraId="0208E0C9" w14:textId="1DF7AF59" w:rsidR="00F208CC" w:rsidRDefault="00F208CC">
            <w:r>
              <w:t>207</w:t>
            </w:r>
          </w:p>
        </w:tc>
        <w:tc>
          <w:tcPr>
            <w:tcW w:w="1265" w:type="dxa"/>
          </w:tcPr>
          <w:p w14:paraId="29A42ADB" w14:textId="74939C3A" w:rsidR="00F208CC" w:rsidRDefault="00F208CC">
            <w:r>
              <w:t>2</w:t>
            </w:r>
          </w:p>
        </w:tc>
        <w:tc>
          <w:tcPr>
            <w:tcW w:w="1265" w:type="dxa"/>
          </w:tcPr>
          <w:p w14:paraId="1A0CD101" w14:textId="69545370" w:rsidR="00F208CC" w:rsidRDefault="00F208CC">
            <w:r>
              <w:t>106</w:t>
            </w:r>
          </w:p>
        </w:tc>
        <w:tc>
          <w:tcPr>
            <w:tcW w:w="1265" w:type="dxa"/>
          </w:tcPr>
          <w:p w14:paraId="78BADBBE" w14:textId="77B12880" w:rsidR="00F208CC" w:rsidRDefault="00AA3EC2">
            <w:r>
              <w:t>5</w:t>
            </w:r>
          </w:p>
        </w:tc>
      </w:tr>
    </w:tbl>
    <w:p w14:paraId="6EC48F0D" w14:textId="7A41F56A" w:rsidR="0072618A" w:rsidRDefault="0072618A"/>
    <w:p w14:paraId="05B0C64F" w14:textId="77777777" w:rsidR="0072618A" w:rsidRDefault="00000000">
      <w:pPr>
        <w:pStyle w:val="Heading2"/>
      </w:pPr>
      <w:r>
        <w:t>🧠 Practice Questions</w:t>
      </w:r>
    </w:p>
    <w:p w14:paraId="69B47D6B" w14:textId="77777777" w:rsidR="0072618A" w:rsidRDefault="00000000" w:rsidP="00D51BFA">
      <w:pPr>
        <w:pStyle w:val="ListNumber"/>
        <w:numPr>
          <w:ilvl w:val="0"/>
          <w:numId w:val="0"/>
        </w:numPr>
      </w:pPr>
      <w:r>
        <w:t>1) List all users with the total number of shows watched.</w:t>
      </w:r>
    </w:p>
    <w:p w14:paraId="4C3C5EF7" w14:textId="77777777" w:rsidR="0072618A" w:rsidRDefault="00000000" w:rsidP="00D51BFA">
      <w:pPr>
        <w:pStyle w:val="ListNumber"/>
        <w:numPr>
          <w:ilvl w:val="0"/>
          <w:numId w:val="0"/>
        </w:numPr>
      </w:pPr>
      <w:r>
        <w:t>2) Show the average watch duration per genre.</w:t>
      </w:r>
    </w:p>
    <w:p w14:paraId="4314158D" w14:textId="77777777" w:rsidR="0072618A" w:rsidRDefault="00000000" w:rsidP="00D51BFA">
      <w:pPr>
        <w:pStyle w:val="ListNumber"/>
        <w:numPr>
          <w:ilvl w:val="0"/>
          <w:numId w:val="0"/>
        </w:numPr>
      </w:pPr>
      <w:r>
        <w:t>3) Find the most-watched show (based on total duration watched).</w:t>
      </w:r>
    </w:p>
    <w:p w14:paraId="748BAAAB" w14:textId="77777777" w:rsidR="0072618A" w:rsidRDefault="00000000" w:rsidP="00D51BFA">
      <w:pPr>
        <w:pStyle w:val="ListNumber"/>
        <w:numPr>
          <w:ilvl w:val="0"/>
          <w:numId w:val="0"/>
        </w:numPr>
      </w:pPr>
      <w:r>
        <w:t>4) Display users who watched a show but didn't rate it.</w:t>
      </w:r>
    </w:p>
    <w:p w14:paraId="2D1F6A44" w14:textId="77777777" w:rsidR="0072618A" w:rsidRDefault="00000000" w:rsidP="00D51BFA">
      <w:pPr>
        <w:pStyle w:val="ListNumber"/>
        <w:numPr>
          <w:ilvl w:val="0"/>
          <w:numId w:val="0"/>
        </w:numPr>
      </w:pPr>
      <w:r>
        <w:t>5) List all shows that were watched by at least 3 different users.</w:t>
      </w:r>
    </w:p>
    <w:p w14:paraId="293C8E31" w14:textId="77777777" w:rsidR="0072618A" w:rsidRDefault="00000000" w:rsidP="00D51BFA">
      <w:pPr>
        <w:pStyle w:val="ListNumber"/>
        <w:numPr>
          <w:ilvl w:val="0"/>
          <w:numId w:val="0"/>
        </w:numPr>
      </w:pPr>
      <w:r>
        <w:t>6) Show the top-rated show (average rating) per genre.</w:t>
      </w:r>
    </w:p>
    <w:p w14:paraId="1327BF53" w14:textId="77777777" w:rsidR="0072618A" w:rsidRDefault="00000000" w:rsidP="00D51BFA">
      <w:pPr>
        <w:pStyle w:val="ListNumber"/>
        <w:numPr>
          <w:ilvl w:val="0"/>
          <w:numId w:val="0"/>
        </w:numPr>
      </w:pPr>
      <w:r>
        <w:t>7) List users who watched shows from more than 2 different genres.</w:t>
      </w:r>
    </w:p>
    <w:p w14:paraId="76E39E9A" w14:textId="77777777" w:rsidR="0072618A" w:rsidRDefault="00000000" w:rsidP="00D51BFA">
      <w:pPr>
        <w:pStyle w:val="ListNumber"/>
        <w:numPr>
          <w:ilvl w:val="0"/>
          <w:numId w:val="0"/>
        </w:numPr>
      </w:pPr>
      <w:r>
        <w:t>8) Display all shows not watched by anyone.</w:t>
      </w:r>
    </w:p>
    <w:p w14:paraId="154876C7" w14:textId="77777777" w:rsidR="0072618A" w:rsidRDefault="00000000" w:rsidP="00D51BFA">
      <w:pPr>
        <w:pStyle w:val="ListNumber"/>
        <w:numPr>
          <w:ilvl w:val="0"/>
          <w:numId w:val="0"/>
        </w:numPr>
      </w:pPr>
      <w:r>
        <w:t>9) For each country, show the average watch duration by users.</w:t>
      </w:r>
    </w:p>
    <w:p w14:paraId="18017B73" w14:textId="77777777" w:rsidR="0072618A" w:rsidRDefault="00000000" w:rsidP="00D51BFA">
      <w:pPr>
        <w:pStyle w:val="ListNumber"/>
        <w:numPr>
          <w:ilvl w:val="0"/>
          <w:numId w:val="0"/>
        </w:numPr>
      </w:pPr>
      <w:r>
        <w:t>10) Find the top 2 users who gave the most number of 5-star ratings.</w:t>
      </w:r>
    </w:p>
    <w:p w14:paraId="5BFF898C" w14:textId="77777777" w:rsidR="00D51BFA" w:rsidRDefault="00D51BFA" w:rsidP="00D51BFA">
      <w:pPr>
        <w:pStyle w:val="ListNumber"/>
        <w:numPr>
          <w:ilvl w:val="0"/>
          <w:numId w:val="0"/>
        </w:numPr>
      </w:pPr>
    </w:p>
    <w:p w14:paraId="291A4249" w14:textId="6F6DA27D" w:rsidR="00D51BFA" w:rsidRDefault="00000000" w:rsidP="00D51BFA">
      <w:pPr>
        <w:pStyle w:val="ListNumber"/>
        <w:numPr>
          <w:ilvl w:val="0"/>
          <w:numId w:val="0"/>
        </w:numPr>
      </w:pPr>
      <w:r>
        <w:t>🎯 Bonus Challenge:</w:t>
      </w:r>
    </w:p>
    <w:p w14:paraId="0BE9A560" w14:textId="2AFF8EE9" w:rsidR="0072618A" w:rsidRDefault="00000000" w:rsidP="00D51BFA">
      <w:pPr>
        <w:pStyle w:val="ListNumber"/>
        <w:numPr>
          <w:ilvl w:val="0"/>
          <w:numId w:val="0"/>
        </w:numPr>
      </w:pPr>
      <w:r>
        <w:t xml:space="preserve"> Identify shows released after 2021 that received only ratings 4 or above from at least 3 different users.</w:t>
      </w:r>
    </w:p>
    <w:sectPr w:rsidR="007261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417576">
    <w:abstractNumId w:val="8"/>
  </w:num>
  <w:num w:numId="2" w16cid:durableId="1392995622">
    <w:abstractNumId w:val="6"/>
  </w:num>
  <w:num w:numId="3" w16cid:durableId="1698700665">
    <w:abstractNumId w:val="5"/>
  </w:num>
  <w:num w:numId="4" w16cid:durableId="1114321686">
    <w:abstractNumId w:val="4"/>
  </w:num>
  <w:num w:numId="5" w16cid:durableId="1647202249">
    <w:abstractNumId w:val="7"/>
  </w:num>
  <w:num w:numId="6" w16cid:durableId="1213465119">
    <w:abstractNumId w:val="3"/>
  </w:num>
  <w:num w:numId="7" w16cid:durableId="633408783">
    <w:abstractNumId w:val="2"/>
  </w:num>
  <w:num w:numId="8" w16cid:durableId="1862624982">
    <w:abstractNumId w:val="1"/>
  </w:num>
  <w:num w:numId="9" w16cid:durableId="170355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F96"/>
    <w:rsid w:val="00207606"/>
    <w:rsid w:val="0029639D"/>
    <w:rsid w:val="00326F90"/>
    <w:rsid w:val="0072618A"/>
    <w:rsid w:val="007A7E4D"/>
    <w:rsid w:val="00805905"/>
    <w:rsid w:val="008D3D5D"/>
    <w:rsid w:val="00AA1D8D"/>
    <w:rsid w:val="00AA3EC2"/>
    <w:rsid w:val="00B47730"/>
    <w:rsid w:val="00C23CE1"/>
    <w:rsid w:val="00CB0664"/>
    <w:rsid w:val="00D51BFA"/>
    <w:rsid w:val="00F208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A94E5"/>
  <w14:defaultImageDpi w14:val="300"/>
  <w15:docId w15:val="{511F09E5-921F-4EF0-AF7A-1E2A2D4E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7</cp:revision>
  <dcterms:created xsi:type="dcterms:W3CDTF">2013-12-23T23:15:00Z</dcterms:created>
  <dcterms:modified xsi:type="dcterms:W3CDTF">2025-07-28T09:44:00Z</dcterms:modified>
  <cp:category/>
</cp:coreProperties>
</file>