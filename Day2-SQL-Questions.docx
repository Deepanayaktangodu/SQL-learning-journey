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2 – SQL Practice Questions</w:t>
      </w:r>
    </w:p>
    <w:p>
      <w:pPr>
        <w:pStyle w:val="Heading2"/>
      </w:pPr>
      <w:r>
        <w:t>📊 Dataset: Products &amp; Orders</w:t>
      </w:r>
    </w:p>
    <w:p>
      <w:r>
        <w:t>Below are two tables with sample data to be used for SQL practice.</w:t>
      </w:r>
    </w:p>
    <w:p>
      <w:pPr>
        <w:pStyle w:val="Heading3"/>
      </w:pPr>
      <w:r>
        <w:t>Products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ProductID</w:t>
            </w:r>
          </w:p>
        </w:tc>
        <w:tc>
          <w:tcPr>
            <w:tcW w:type="dxa" w:w="2160"/>
          </w:tcPr>
          <w:p>
            <w:r>
              <w:t>ProductName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Laptop</w:t>
            </w:r>
          </w:p>
        </w:tc>
        <w:tc>
          <w:tcPr>
            <w:tcW w:type="dxa" w:w="2160"/>
          </w:tcPr>
          <w:p>
            <w:r>
              <w:t>Electronics</w:t>
            </w:r>
          </w:p>
        </w:tc>
        <w:tc>
          <w:tcPr>
            <w:tcW w:type="dxa" w:w="2160"/>
          </w:tcPr>
          <w:p>
            <w:r>
              <w:t>80000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Mobile Phone</w:t>
            </w:r>
          </w:p>
        </w:tc>
        <w:tc>
          <w:tcPr>
            <w:tcW w:type="dxa" w:w="2160"/>
          </w:tcPr>
          <w:p>
            <w:r>
              <w:t>Electronics</w:t>
            </w:r>
          </w:p>
        </w:tc>
        <w:tc>
          <w:tcPr>
            <w:tcW w:type="dxa" w:w="2160"/>
          </w:tcPr>
          <w:p>
            <w:r>
              <w:t>30000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Office Chair</w:t>
            </w:r>
          </w:p>
        </w:tc>
        <w:tc>
          <w:tcPr>
            <w:tcW w:type="dxa" w:w="2160"/>
          </w:tcPr>
          <w:p>
            <w:r>
              <w:t>Furniture</w:t>
            </w:r>
          </w:p>
        </w:tc>
        <w:tc>
          <w:tcPr>
            <w:tcW w:type="dxa" w:w="2160"/>
          </w:tcPr>
          <w:p>
            <w:r>
              <w:t>12000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Pen Pack</w:t>
            </w:r>
          </w:p>
        </w:tc>
        <w:tc>
          <w:tcPr>
            <w:tcW w:type="dxa" w:w="2160"/>
          </w:tcPr>
          <w:p>
            <w:r>
              <w:t>Stationery</w:t>
            </w:r>
          </w:p>
        </w:tc>
        <w:tc>
          <w:tcPr>
            <w:tcW w:type="dxa" w:w="2160"/>
          </w:tcPr>
          <w:p>
            <w:r>
              <w:t>300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Desk Lamp</w:t>
            </w:r>
          </w:p>
        </w:tc>
        <w:tc>
          <w:tcPr>
            <w:tcW w:type="dxa" w:w="2160"/>
          </w:tcPr>
          <w:p>
            <w:r>
              <w:t>Furniture</w:t>
            </w:r>
          </w:p>
        </w:tc>
        <w:tc>
          <w:tcPr>
            <w:tcW w:type="dxa" w:w="2160"/>
          </w:tcPr>
          <w:p>
            <w:r>
              <w:t>1500</w:t>
            </w:r>
          </w:p>
        </w:tc>
      </w:tr>
    </w:tbl>
    <w:p>
      <w:pPr>
        <w:pStyle w:val="Heading3"/>
      </w:pPr>
      <w:r>
        <w:t>Orders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ProductID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OrderDate</w:t>
            </w:r>
          </w:p>
        </w:tc>
        <w:tc>
          <w:tcPr>
            <w:tcW w:type="dxa" w:w="1728"/>
          </w:tcPr>
          <w:p>
            <w:r>
              <w:t>CustomerName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2022-03-10</w:t>
            </w:r>
          </w:p>
        </w:tc>
        <w:tc>
          <w:tcPr>
            <w:tcW w:type="dxa" w:w="1728"/>
          </w:tcPr>
          <w:p>
            <w:r>
              <w:t>Priya Sharma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2022-04-12</w:t>
            </w:r>
          </w:p>
        </w:tc>
        <w:tc>
          <w:tcPr>
            <w:tcW w:type="dxa" w:w="1728"/>
          </w:tcPr>
          <w:p>
            <w:r>
              <w:t>Rahul Jain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2022-05-15</w:t>
            </w:r>
          </w:p>
        </w:tc>
        <w:tc>
          <w:tcPr>
            <w:tcW w:type="dxa" w:w="1728"/>
          </w:tcPr>
          <w:p>
            <w:r>
              <w:t>Aarti Desai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2022-06-18</w:t>
            </w:r>
          </w:p>
        </w:tc>
        <w:tc>
          <w:tcPr>
            <w:tcW w:type="dxa" w:w="1728"/>
          </w:tcPr>
          <w:p>
            <w:r>
              <w:t>Ravi Kumar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2022-07-20</w:t>
            </w:r>
          </w:p>
        </w:tc>
        <w:tc>
          <w:tcPr>
            <w:tcW w:type="dxa" w:w="1728"/>
          </w:tcPr>
          <w:p>
            <w:r>
              <w:t>Sneha Agarwal</w:t>
            </w:r>
          </w:p>
        </w:tc>
      </w:tr>
    </w:tbl>
    <w:p>
      <w:pPr>
        <w:pStyle w:val="Heading2"/>
      </w:pPr>
      <w:r>
        <w:t>📘 Practice Questions</w:t>
      </w:r>
    </w:p>
    <w:p>
      <w:pPr>
        <w:pStyle w:val="ListNumber"/>
      </w:pPr>
      <w:r>
        <w:t>1. List all product names and their categories.</w:t>
      </w:r>
    </w:p>
    <w:p>
      <w:pPr>
        <w:pStyle w:val="ListNumber"/>
      </w:pPr>
      <w:r>
        <w:t>2. Find the total quantity ordered for each product.</w:t>
      </w:r>
    </w:p>
    <w:p>
      <w:pPr>
        <w:pStyle w:val="ListNumber"/>
      </w:pPr>
      <w:r>
        <w:t>3. Display all orders along with product names and category.</w:t>
      </w:r>
    </w:p>
    <w:p>
      <w:pPr>
        <w:pStyle w:val="ListNumber"/>
      </w:pPr>
      <w:r>
        <w:t>4. Calculate the total order value for each customer (Quantity × Price).</w:t>
      </w:r>
    </w:p>
    <w:p>
      <w:pPr>
        <w:pStyle w:val="ListNumber"/>
      </w:pPr>
      <w:r>
        <w:t>5. Which customers have placed orders for Electronics products?</w:t>
      </w:r>
    </w:p>
    <w:p>
      <w:pPr>
        <w:pStyle w:val="ListNumber"/>
      </w:pPr>
      <w:r>
        <w:t>6. Find the most expensive product and who bought it.</w:t>
      </w:r>
    </w:p>
    <w:p>
      <w:pPr>
        <w:pStyle w:val="ListNumber"/>
      </w:pPr>
      <w:r>
        <w:t>7. List the product(s) that have never been ordered.</w:t>
      </w:r>
    </w:p>
    <w:p>
      <w:pPr>
        <w:pStyle w:val="ListNumber"/>
      </w:pPr>
      <w:r>
        <w:t>8. Show the average order quantity per product category.</w:t>
      </w:r>
    </w:p>
    <w:p>
      <w:pPr>
        <w:pStyle w:val="ListNumber"/>
      </w:pPr>
      <w:r>
        <w:t>9. Find all customers who ordered more than 2 units of any product.</w:t>
      </w:r>
    </w:p>
    <w:p>
      <w:pPr>
        <w:pStyle w:val="Heading2"/>
      </w:pPr>
      <w:r>
        <w:t>🎯 Bonus Challenge</w:t>
      </w:r>
    </w:p>
    <w:p>
      <w:r>
        <w:t>Write a query to list customers who ordered products priced above the average price of all products.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