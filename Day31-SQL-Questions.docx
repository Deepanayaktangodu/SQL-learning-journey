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DD1D1" w14:textId="77777777" w:rsidR="006614CB" w:rsidRDefault="00000000" w:rsidP="00303D3E">
      <w:pPr>
        <w:pStyle w:val="Heading1"/>
        <w:jc w:val="center"/>
      </w:pPr>
      <w:r>
        <w:t>Day 31 – Advanced SQL Interview Challenge</w:t>
      </w:r>
    </w:p>
    <w:p w14:paraId="4896FC4B" w14:textId="77777777" w:rsidR="006614CB" w:rsidRDefault="00000000">
      <w:r>
        <w:t>This challenge is designed to simulate a real-world hiring test for a Data Analyst/SQL Developer role. It contains realistic datasets, business-oriented questions, and multi-step queries that require analytical thinking.</w:t>
      </w:r>
    </w:p>
    <w:p w14:paraId="63599A04" w14:textId="77777777" w:rsidR="006614CB" w:rsidRDefault="00000000">
      <w:pPr>
        <w:pStyle w:val="Heading2"/>
      </w:pPr>
      <w:r>
        <w:t>Dataset: Online Food Delivery Platform</w:t>
      </w:r>
    </w:p>
    <w:p w14:paraId="12D39067" w14:textId="5900777B" w:rsidR="006F0CE1" w:rsidRPr="006F0CE1" w:rsidRDefault="006F0CE1" w:rsidP="006F0CE1">
      <w:r>
        <w:t>Restaurants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802"/>
        <w:gridCol w:w="1383"/>
        <w:gridCol w:w="1419"/>
        <w:gridCol w:w="1404"/>
      </w:tblGrid>
      <w:tr w:rsidR="006F0CE1" w14:paraId="0081CB9E" w14:textId="77777777" w:rsidTr="006F0CE1">
        <w:tc>
          <w:tcPr>
            <w:tcW w:w="1472" w:type="dxa"/>
          </w:tcPr>
          <w:p w14:paraId="6709AD7C" w14:textId="3A4A9B13" w:rsidR="006F0CE1" w:rsidRDefault="006F0CE1">
            <w:proofErr w:type="spellStart"/>
            <w:r>
              <w:t>RestaurantID</w:t>
            </w:r>
            <w:proofErr w:type="spellEnd"/>
          </w:p>
        </w:tc>
        <w:tc>
          <w:tcPr>
            <w:tcW w:w="1802" w:type="dxa"/>
          </w:tcPr>
          <w:p w14:paraId="7951627B" w14:textId="56562B20" w:rsidR="006F0CE1" w:rsidRDefault="006F0CE1">
            <w:proofErr w:type="spellStart"/>
            <w:r>
              <w:t>RestaurantName</w:t>
            </w:r>
            <w:proofErr w:type="spellEnd"/>
          </w:p>
        </w:tc>
        <w:tc>
          <w:tcPr>
            <w:tcW w:w="1383" w:type="dxa"/>
          </w:tcPr>
          <w:p w14:paraId="423C133A" w14:textId="4455734A" w:rsidR="006F0CE1" w:rsidRDefault="006F0CE1">
            <w:r>
              <w:t>City</w:t>
            </w:r>
          </w:p>
        </w:tc>
        <w:tc>
          <w:tcPr>
            <w:tcW w:w="1419" w:type="dxa"/>
          </w:tcPr>
          <w:p w14:paraId="15BA6C5E" w14:textId="6E84EA45" w:rsidR="006F0CE1" w:rsidRDefault="006F0CE1">
            <w:proofErr w:type="spellStart"/>
            <w:r>
              <w:t>JoinDate</w:t>
            </w:r>
            <w:proofErr w:type="spellEnd"/>
          </w:p>
        </w:tc>
        <w:tc>
          <w:tcPr>
            <w:tcW w:w="1404" w:type="dxa"/>
          </w:tcPr>
          <w:p w14:paraId="2BDC12E3" w14:textId="67713F2F" w:rsidR="006F0CE1" w:rsidRDefault="006F0CE1">
            <w:r>
              <w:t>Rating</w:t>
            </w:r>
          </w:p>
        </w:tc>
      </w:tr>
      <w:tr w:rsidR="006F0CE1" w14:paraId="73C422BD" w14:textId="77777777" w:rsidTr="006F0CE1">
        <w:tc>
          <w:tcPr>
            <w:tcW w:w="1472" w:type="dxa"/>
          </w:tcPr>
          <w:p w14:paraId="0E6D2EA3" w14:textId="0D785571" w:rsidR="006F0CE1" w:rsidRDefault="006F0CE1">
            <w:r>
              <w:t>1</w:t>
            </w:r>
          </w:p>
        </w:tc>
        <w:tc>
          <w:tcPr>
            <w:tcW w:w="1802" w:type="dxa"/>
          </w:tcPr>
          <w:p w14:paraId="0DA2EC93" w14:textId="144D9B7A" w:rsidR="006F0CE1" w:rsidRDefault="006F0CE1">
            <w:proofErr w:type="spellStart"/>
            <w:r>
              <w:t>SpiceHub</w:t>
            </w:r>
            <w:proofErr w:type="spellEnd"/>
          </w:p>
        </w:tc>
        <w:tc>
          <w:tcPr>
            <w:tcW w:w="1383" w:type="dxa"/>
          </w:tcPr>
          <w:p w14:paraId="3E5A7BB6" w14:textId="52734BE3" w:rsidR="006F0CE1" w:rsidRDefault="006F0CE1">
            <w:r>
              <w:t>Delhi</w:t>
            </w:r>
          </w:p>
        </w:tc>
        <w:tc>
          <w:tcPr>
            <w:tcW w:w="1419" w:type="dxa"/>
          </w:tcPr>
          <w:p w14:paraId="3048CF12" w14:textId="011B2FD3" w:rsidR="006F0CE1" w:rsidRDefault="006F0CE1">
            <w:r>
              <w:t>2020-03-15</w:t>
            </w:r>
          </w:p>
        </w:tc>
        <w:tc>
          <w:tcPr>
            <w:tcW w:w="1404" w:type="dxa"/>
          </w:tcPr>
          <w:p w14:paraId="743CAE84" w14:textId="14597AA9" w:rsidR="006F0CE1" w:rsidRDefault="006F0CE1">
            <w:r>
              <w:t>4.5</w:t>
            </w:r>
          </w:p>
        </w:tc>
      </w:tr>
      <w:tr w:rsidR="006F0CE1" w14:paraId="3D72C3D1" w14:textId="77777777" w:rsidTr="006F0CE1">
        <w:tc>
          <w:tcPr>
            <w:tcW w:w="1472" w:type="dxa"/>
          </w:tcPr>
          <w:p w14:paraId="4675B3C1" w14:textId="5C7289AB" w:rsidR="006F0CE1" w:rsidRDefault="006F0CE1">
            <w:r>
              <w:t>2</w:t>
            </w:r>
          </w:p>
        </w:tc>
        <w:tc>
          <w:tcPr>
            <w:tcW w:w="1802" w:type="dxa"/>
          </w:tcPr>
          <w:p w14:paraId="2C7DE023" w14:textId="6311D004" w:rsidR="006F0CE1" w:rsidRDefault="006F0CE1">
            <w:proofErr w:type="spellStart"/>
            <w:r>
              <w:t>UrbanEats</w:t>
            </w:r>
            <w:proofErr w:type="spellEnd"/>
          </w:p>
        </w:tc>
        <w:tc>
          <w:tcPr>
            <w:tcW w:w="1383" w:type="dxa"/>
          </w:tcPr>
          <w:p w14:paraId="740C5D34" w14:textId="598DAF70" w:rsidR="006F0CE1" w:rsidRDefault="006F0CE1">
            <w:r>
              <w:t>Mumbai</w:t>
            </w:r>
          </w:p>
        </w:tc>
        <w:tc>
          <w:tcPr>
            <w:tcW w:w="1419" w:type="dxa"/>
          </w:tcPr>
          <w:p w14:paraId="19608077" w14:textId="7DA5BE79" w:rsidR="006F0CE1" w:rsidRDefault="006F0CE1">
            <w:r>
              <w:t>2019-11-10</w:t>
            </w:r>
          </w:p>
        </w:tc>
        <w:tc>
          <w:tcPr>
            <w:tcW w:w="1404" w:type="dxa"/>
          </w:tcPr>
          <w:p w14:paraId="262D105A" w14:textId="1258153F" w:rsidR="006F0CE1" w:rsidRDefault="006F0CE1">
            <w:r>
              <w:t>4.2</w:t>
            </w:r>
          </w:p>
        </w:tc>
      </w:tr>
      <w:tr w:rsidR="006F0CE1" w14:paraId="307541CE" w14:textId="77777777" w:rsidTr="006F0CE1">
        <w:tc>
          <w:tcPr>
            <w:tcW w:w="1472" w:type="dxa"/>
          </w:tcPr>
          <w:p w14:paraId="76CF0D1A" w14:textId="3118591C" w:rsidR="006F0CE1" w:rsidRDefault="006F0CE1">
            <w:r>
              <w:t>3</w:t>
            </w:r>
          </w:p>
        </w:tc>
        <w:tc>
          <w:tcPr>
            <w:tcW w:w="1802" w:type="dxa"/>
          </w:tcPr>
          <w:p w14:paraId="00369908" w14:textId="60C3D5DD" w:rsidR="006F0CE1" w:rsidRDefault="006F0CE1">
            <w:proofErr w:type="spellStart"/>
            <w:r>
              <w:t>TandooriTales</w:t>
            </w:r>
            <w:proofErr w:type="spellEnd"/>
          </w:p>
        </w:tc>
        <w:tc>
          <w:tcPr>
            <w:tcW w:w="1383" w:type="dxa"/>
          </w:tcPr>
          <w:p w14:paraId="499981AD" w14:textId="69E52D70" w:rsidR="006F0CE1" w:rsidRDefault="006F0CE1">
            <w:r>
              <w:t>Bangalore</w:t>
            </w:r>
          </w:p>
        </w:tc>
        <w:tc>
          <w:tcPr>
            <w:tcW w:w="1419" w:type="dxa"/>
          </w:tcPr>
          <w:p w14:paraId="2110A56A" w14:textId="1763EF2C" w:rsidR="006F0CE1" w:rsidRDefault="006F0CE1">
            <w:r>
              <w:t>2021-01-05</w:t>
            </w:r>
          </w:p>
        </w:tc>
        <w:tc>
          <w:tcPr>
            <w:tcW w:w="1404" w:type="dxa"/>
          </w:tcPr>
          <w:p w14:paraId="16A69406" w14:textId="337E6E40" w:rsidR="006F0CE1" w:rsidRDefault="006F0CE1">
            <w:r>
              <w:t>4.8</w:t>
            </w:r>
          </w:p>
        </w:tc>
      </w:tr>
      <w:tr w:rsidR="006F0CE1" w14:paraId="093878DF" w14:textId="77777777" w:rsidTr="006F0CE1">
        <w:tc>
          <w:tcPr>
            <w:tcW w:w="1472" w:type="dxa"/>
          </w:tcPr>
          <w:p w14:paraId="1D6A48A4" w14:textId="0E1F67E8" w:rsidR="006F0CE1" w:rsidRDefault="006F0CE1">
            <w:r>
              <w:t>4</w:t>
            </w:r>
          </w:p>
        </w:tc>
        <w:tc>
          <w:tcPr>
            <w:tcW w:w="1802" w:type="dxa"/>
          </w:tcPr>
          <w:p w14:paraId="11717606" w14:textId="2F2E5108" w:rsidR="006F0CE1" w:rsidRDefault="006F0CE1">
            <w:proofErr w:type="spellStart"/>
            <w:r>
              <w:t>PizzaP</w:t>
            </w:r>
            <w:r w:rsidR="007C730B">
              <w:t>a</w:t>
            </w:r>
            <w:r>
              <w:t>lace</w:t>
            </w:r>
            <w:proofErr w:type="spellEnd"/>
          </w:p>
        </w:tc>
        <w:tc>
          <w:tcPr>
            <w:tcW w:w="1383" w:type="dxa"/>
          </w:tcPr>
          <w:p w14:paraId="48C991BB" w14:textId="6359987B" w:rsidR="006F0CE1" w:rsidRDefault="006F0CE1">
            <w:r>
              <w:t>Pune</w:t>
            </w:r>
          </w:p>
        </w:tc>
        <w:tc>
          <w:tcPr>
            <w:tcW w:w="1419" w:type="dxa"/>
          </w:tcPr>
          <w:p w14:paraId="77E88CB2" w14:textId="71B34957" w:rsidR="006F0CE1" w:rsidRDefault="006F0CE1">
            <w:r>
              <w:t>2022-06-18</w:t>
            </w:r>
          </w:p>
        </w:tc>
        <w:tc>
          <w:tcPr>
            <w:tcW w:w="1404" w:type="dxa"/>
          </w:tcPr>
          <w:p w14:paraId="2F6A79BB" w14:textId="574C6FAC" w:rsidR="006F0CE1" w:rsidRDefault="006F0CE1">
            <w:r>
              <w:t>4.0</w:t>
            </w:r>
          </w:p>
        </w:tc>
      </w:tr>
    </w:tbl>
    <w:p w14:paraId="6A2B7025" w14:textId="266A2A9C" w:rsidR="003D5E52" w:rsidRDefault="003D5E52"/>
    <w:p w14:paraId="4DEC6B3F" w14:textId="77777777" w:rsidR="003D5E52" w:rsidRDefault="003D5E52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76"/>
        <w:gridCol w:w="1417"/>
        <w:gridCol w:w="1436"/>
      </w:tblGrid>
      <w:tr w:rsidR="003D5E52" w14:paraId="4C4D4F21" w14:textId="77777777" w:rsidTr="003D5E52">
        <w:tc>
          <w:tcPr>
            <w:tcW w:w="1450" w:type="dxa"/>
          </w:tcPr>
          <w:p w14:paraId="61B42B38" w14:textId="4DB7535D" w:rsidR="003D5E52" w:rsidRDefault="003D5E52">
            <w:r>
              <w:t>CustomerID</w:t>
            </w:r>
          </w:p>
        </w:tc>
        <w:tc>
          <w:tcPr>
            <w:tcW w:w="1676" w:type="dxa"/>
          </w:tcPr>
          <w:p w14:paraId="57EAEB6B" w14:textId="72346BE9" w:rsidR="003D5E52" w:rsidRDefault="003D5E52">
            <w:proofErr w:type="spellStart"/>
            <w:r>
              <w:t>CustomerName</w:t>
            </w:r>
            <w:proofErr w:type="spellEnd"/>
          </w:p>
        </w:tc>
        <w:tc>
          <w:tcPr>
            <w:tcW w:w="1417" w:type="dxa"/>
          </w:tcPr>
          <w:p w14:paraId="6A564D2C" w14:textId="111865F5" w:rsidR="003D5E52" w:rsidRDefault="003D5E52">
            <w:r>
              <w:t>City</w:t>
            </w:r>
          </w:p>
        </w:tc>
        <w:tc>
          <w:tcPr>
            <w:tcW w:w="1436" w:type="dxa"/>
          </w:tcPr>
          <w:p w14:paraId="0BDB8101" w14:textId="662635DD" w:rsidR="003D5E52" w:rsidRDefault="003D5E52">
            <w:proofErr w:type="spellStart"/>
            <w:r>
              <w:t>JoinDate</w:t>
            </w:r>
            <w:proofErr w:type="spellEnd"/>
          </w:p>
        </w:tc>
      </w:tr>
      <w:tr w:rsidR="003D5E52" w14:paraId="4F0AC9D6" w14:textId="77777777" w:rsidTr="003D5E52">
        <w:tc>
          <w:tcPr>
            <w:tcW w:w="1450" w:type="dxa"/>
          </w:tcPr>
          <w:p w14:paraId="4CE17469" w14:textId="5A0BDB3B" w:rsidR="003D5E52" w:rsidRDefault="003D5E52">
            <w:r>
              <w:t>1</w:t>
            </w:r>
          </w:p>
        </w:tc>
        <w:tc>
          <w:tcPr>
            <w:tcW w:w="1676" w:type="dxa"/>
          </w:tcPr>
          <w:p w14:paraId="003BCEAB" w14:textId="6592D56C" w:rsidR="003D5E52" w:rsidRDefault="003D5E52">
            <w:r>
              <w:t>Ravi Kumar</w:t>
            </w:r>
          </w:p>
        </w:tc>
        <w:tc>
          <w:tcPr>
            <w:tcW w:w="1417" w:type="dxa"/>
          </w:tcPr>
          <w:p w14:paraId="11742687" w14:textId="7F524AA4" w:rsidR="003D5E52" w:rsidRDefault="003D5E52">
            <w:r>
              <w:t>Delhi</w:t>
            </w:r>
          </w:p>
        </w:tc>
        <w:tc>
          <w:tcPr>
            <w:tcW w:w="1436" w:type="dxa"/>
          </w:tcPr>
          <w:p w14:paraId="2FF6C98F" w14:textId="6DC5B5EB" w:rsidR="003D5E52" w:rsidRDefault="003D5E52">
            <w:r>
              <w:t>2021-02-15</w:t>
            </w:r>
          </w:p>
        </w:tc>
      </w:tr>
      <w:tr w:rsidR="003D5E52" w14:paraId="3EA75922" w14:textId="77777777" w:rsidTr="003D5E52">
        <w:tc>
          <w:tcPr>
            <w:tcW w:w="1450" w:type="dxa"/>
          </w:tcPr>
          <w:p w14:paraId="6BEE070F" w14:textId="13E63BB4" w:rsidR="003D5E52" w:rsidRDefault="003D5E52">
            <w:r>
              <w:t>2</w:t>
            </w:r>
          </w:p>
        </w:tc>
        <w:tc>
          <w:tcPr>
            <w:tcW w:w="1676" w:type="dxa"/>
          </w:tcPr>
          <w:p w14:paraId="2591AF01" w14:textId="2AB7674E" w:rsidR="003D5E52" w:rsidRDefault="003D5E52">
            <w:r>
              <w:t>Simran Kaur</w:t>
            </w:r>
          </w:p>
        </w:tc>
        <w:tc>
          <w:tcPr>
            <w:tcW w:w="1417" w:type="dxa"/>
          </w:tcPr>
          <w:p w14:paraId="60F38A36" w14:textId="0A43F68D" w:rsidR="003D5E52" w:rsidRDefault="003D5E52">
            <w:r>
              <w:t>Mumbai</w:t>
            </w:r>
          </w:p>
        </w:tc>
        <w:tc>
          <w:tcPr>
            <w:tcW w:w="1436" w:type="dxa"/>
          </w:tcPr>
          <w:p w14:paraId="7A0A1314" w14:textId="01956966" w:rsidR="003D5E52" w:rsidRDefault="003D5E52">
            <w:r>
              <w:t>2020-03-20</w:t>
            </w:r>
          </w:p>
        </w:tc>
      </w:tr>
      <w:tr w:rsidR="003D5E52" w14:paraId="1C177E82" w14:textId="77777777" w:rsidTr="003D5E52">
        <w:tc>
          <w:tcPr>
            <w:tcW w:w="1450" w:type="dxa"/>
          </w:tcPr>
          <w:p w14:paraId="35134FE2" w14:textId="028D36FF" w:rsidR="003D5E52" w:rsidRDefault="003D5E52">
            <w:r>
              <w:t>3</w:t>
            </w:r>
          </w:p>
        </w:tc>
        <w:tc>
          <w:tcPr>
            <w:tcW w:w="1676" w:type="dxa"/>
          </w:tcPr>
          <w:p w14:paraId="40EC6579" w14:textId="734D5D58" w:rsidR="003D5E52" w:rsidRDefault="003D5E52">
            <w:r>
              <w:t>John Smith</w:t>
            </w:r>
          </w:p>
        </w:tc>
        <w:tc>
          <w:tcPr>
            <w:tcW w:w="1417" w:type="dxa"/>
          </w:tcPr>
          <w:p w14:paraId="47FD9AAA" w14:textId="2E797FC1" w:rsidR="003D5E52" w:rsidRDefault="003D5E52">
            <w:r>
              <w:t>Bangalore</w:t>
            </w:r>
          </w:p>
        </w:tc>
        <w:tc>
          <w:tcPr>
            <w:tcW w:w="1436" w:type="dxa"/>
          </w:tcPr>
          <w:p w14:paraId="67233F13" w14:textId="2BF5F7AB" w:rsidR="003D5E52" w:rsidRDefault="003D5E52">
            <w:r>
              <w:t>2022-06-10</w:t>
            </w:r>
          </w:p>
        </w:tc>
      </w:tr>
      <w:tr w:rsidR="003D5E52" w14:paraId="08DD339C" w14:textId="77777777" w:rsidTr="003D5E52">
        <w:tc>
          <w:tcPr>
            <w:tcW w:w="1450" w:type="dxa"/>
          </w:tcPr>
          <w:p w14:paraId="4C5D02CA" w14:textId="7E837680" w:rsidR="003D5E52" w:rsidRDefault="003D5E52">
            <w:r>
              <w:t>4</w:t>
            </w:r>
          </w:p>
        </w:tc>
        <w:tc>
          <w:tcPr>
            <w:tcW w:w="1676" w:type="dxa"/>
          </w:tcPr>
          <w:p w14:paraId="2740D6C0" w14:textId="68215694" w:rsidR="003D5E52" w:rsidRDefault="003D5E52">
            <w:r>
              <w:t>Asha Gupta</w:t>
            </w:r>
          </w:p>
        </w:tc>
        <w:tc>
          <w:tcPr>
            <w:tcW w:w="1417" w:type="dxa"/>
          </w:tcPr>
          <w:p w14:paraId="7D7B55A5" w14:textId="49B2FE3B" w:rsidR="003D5E52" w:rsidRDefault="003D5E52">
            <w:r>
              <w:t>Pune</w:t>
            </w:r>
          </w:p>
        </w:tc>
        <w:tc>
          <w:tcPr>
            <w:tcW w:w="1436" w:type="dxa"/>
          </w:tcPr>
          <w:p w14:paraId="7F91893B" w14:textId="4BA7AFCA" w:rsidR="003D5E52" w:rsidRDefault="003D5E52">
            <w:r>
              <w:t>2021-07-25</w:t>
            </w:r>
          </w:p>
        </w:tc>
      </w:tr>
    </w:tbl>
    <w:p w14:paraId="1ECA927B" w14:textId="1E28435F" w:rsidR="00326CF7" w:rsidRDefault="00326CF7"/>
    <w:p w14:paraId="41DE84BC" w14:textId="03BA57E5" w:rsidR="003D5E52" w:rsidRDefault="003D5E52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453"/>
        <w:gridCol w:w="1471"/>
        <w:gridCol w:w="1451"/>
        <w:gridCol w:w="1461"/>
        <w:gridCol w:w="1451"/>
      </w:tblGrid>
      <w:tr w:rsidR="003D5E52" w14:paraId="29F7A851" w14:textId="6A0089E8" w:rsidTr="003D5E52">
        <w:tc>
          <w:tcPr>
            <w:tcW w:w="1450" w:type="dxa"/>
          </w:tcPr>
          <w:p w14:paraId="73DE1D0E" w14:textId="5ABA8197" w:rsidR="003D5E52" w:rsidRDefault="003D5E52">
            <w:proofErr w:type="spellStart"/>
            <w:r>
              <w:t>OrderID</w:t>
            </w:r>
            <w:proofErr w:type="spellEnd"/>
          </w:p>
        </w:tc>
        <w:tc>
          <w:tcPr>
            <w:tcW w:w="1453" w:type="dxa"/>
          </w:tcPr>
          <w:p w14:paraId="2B0D933B" w14:textId="5D75389D" w:rsidR="003D5E52" w:rsidRDefault="003D5E52">
            <w:r>
              <w:t>CustomerID</w:t>
            </w:r>
          </w:p>
        </w:tc>
        <w:tc>
          <w:tcPr>
            <w:tcW w:w="1471" w:type="dxa"/>
          </w:tcPr>
          <w:p w14:paraId="42D5FCB3" w14:textId="4116CB4C" w:rsidR="003D5E52" w:rsidRDefault="003D5E52">
            <w:proofErr w:type="spellStart"/>
            <w:r>
              <w:t>RestaurantID</w:t>
            </w:r>
            <w:proofErr w:type="spellEnd"/>
          </w:p>
        </w:tc>
        <w:tc>
          <w:tcPr>
            <w:tcW w:w="1451" w:type="dxa"/>
          </w:tcPr>
          <w:p w14:paraId="264C36B2" w14:textId="06CFFE00" w:rsidR="003D5E52" w:rsidRDefault="003D5E52">
            <w:proofErr w:type="spellStart"/>
            <w:r>
              <w:t>OrderDate</w:t>
            </w:r>
            <w:proofErr w:type="spellEnd"/>
          </w:p>
        </w:tc>
        <w:tc>
          <w:tcPr>
            <w:tcW w:w="1461" w:type="dxa"/>
          </w:tcPr>
          <w:p w14:paraId="54DB1212" w14:textId="5BC553C1" w:rsidR="003D5E52" w:rsidRDefault="003D5E52">
            <w:proofErr w:type="spellStart"/>
            <w:r>
              <w:t>TotalAmount</w:t>
            </w:r>
            <w:proofErr w:type="spellEnd"/>
          </w:p>
        </w:tc>
        <w:tc>
          <w:tcPr>
            <w:tcW w:w="1451" w:type="dxa"/>
          </w:tcPr>
          <w:p w14:paraId="31B78570" w14:textId="58E3445E" w:rsidR="003D5E52" w:rsidRDefault="003D5E52">
            <w:r>
              <w:t>Status</w:t>
            </w:r>
          </w:p>
        </w:tc>
      </w:tr>
      <w:tr w:rsidR="003D5E52" w14:paraId="362ADB41" w14:textId="1C19B524" w:rsidTr="003D5E52">
        <w:tc>
          <w:tcPr>
            <w:tcW w:w="1450" w:type="dxa"/>
          </w:tcPr>
          <w:p w14:paraId="1D00EE1D" w14:textId="2F52F444" w:rsidR="003D5E52" w:rsidRDefault="003D5E52">
            <w:r>
              <w:t>101</w:t>
            </w:r>
          </w:p>
        </w:tc>
        <w:tc>
          <w:tcPr>
            <w:tcW w:w="1453" w:type="dxa"/>
          </w:tcPr>
          <w:p w14:paraId="47BB9B56" w14:textId="306393A5" w:rsidR="003D5E52" w:rsidRDefault="003D5E52">
            <w:r>
              <w:t>1</w:t>
            </w:r>
          </w:p>
        </w:tc>
        <w:tc>
          <w:tcPr>
            <w:tcW w:w="1471" w:type="dxa"/>
          </w:tcPr>
          <w:p w14:paraId="0343130E" w14:textId="53260139" w:rsidR="003D5E52" w:rsidRDefault="003D5E52">
            <w:r>
              <w:t>1</w:t>
            </w:r>
          </w:p>
        </w:tc>
        <w:tc>
          <w:tcPr>
            <w:tcW w:w="1451" w:type="dxa"/>
          </w:tcPr>
          <w:p w14:paraId="3F3EA746" w14:textId="09A4371C" w:rsidR="003D5E52" w:rsidRDefault="003D5E52">
            <w:r>
              <w:t>2023-01-15</w:t>
            </w:r>
          </w:p>
        </w:tc>
        <w:tc>
          <w:tcPr>
            <w:tcW w:w="1461" w:type="dxa"/>
          </w:tcPr>
          <w:p w14:paraId="61A40232" w14:textId="36AF70B9" w:rsidR="003D5E52" w:rsidRDefault="003D5E52">
            <w:r>
              <w:t>1200</w:t>
            </w:r>
          </w:p>
        </w:tc>
        <w:tc>
          <w:tcPr>
            <w:tcW w:w="1451" w:type="dxa"/>
          </w:tcPr>
          <w:p w14:paraId="2146E013" w14:textId="429A789B" w:rsidR="003D5E52" w:rsidRDefault="003D5E52">
            <w:r>
              <w:t>Delivered</w:t>
            </w:r>
          </w:p>
        </w:tc>
      </w:tr>
      <w:tr w:rsidR="003D5E52" w14:paraId="49D5C1EF" w14:textId="55F32FDA" w:rsidTr="003D5E52">
        <w:tc>
          <w:tcPr>
            <w:tcW w:w="1450" w:type="dxa"/>
          </w:tcPr>
          <w:p w14:paraId="252A22C8" w14:textId="0656E350" w:rsidR="003D5E52" w:rsidRDefault="003D5E52">
            <w:r>
              <w:t>102</w:t>
            </w:r>
          </w:p>
        </w:tc>
        <w:tc>
          <w:tcPr>
            <w:tcW w:w="1453" w:type="dxa"/>
          </w:tcPr>
          <w:p w14:paraId="5C852826" w14:textId="260F5065" w:rsidR="003D5E52" w:rsidRDefault="003D5E52">
            <w:r>
              <w:t>2</w:t>
            </w:r>
          </w:p>
        </w:tc>
        <w:tc>
          <w:tcPr>
            <w:tcW w:w="1471" w:type="dxa"/>
          </w:tcPr>
          <w:p w14:paraId="7B621D4E" w14:textId="7409CB95" w:rsidR="003D5E52" w:rsidRDefault="003D5E52">
            <w:r>
              <w:t>2</w:t>
            </w:r>
          </w:p>
        </w:tc>
        <w:tc>
          <w:tcPr>
            <w:tcW w:w="1451" w:type="dxa"/>
          </w:tcPr>
          <w:p w14:paraId="7E0B41ED" w14:textId="2F89C0E0" w:rsidR="003D5E52" w:rsidRDefault="003D5E52">
            <w:r>
              <w:t>2023-02-17</w:t>
            </w:r>
          </w:p>
        </w:tc>
        <w:tc>
          <w:tcPr>
            <w:tcW w:w="1461" w:type="dxa"/>
          </w:tcPr>
          <w:p w14:paraId="10ED2666" w14:textId="005F4784" w:rsidR="003D5E52" w:rsidRDefault="003D5E52">
            <w:r>
              <w:t>800</w:t>
            </w:r>
          </w:p>
        </w:tc>
        <w:tc>
          <w:tcPr>
            <w:tcW w:w="1451" w:type="dxa"/>
          </w:tcPr>
          <w:p w14:paraId="6D7FAD03" w14:textId="26D5488D" w:rsidR="003D5E52" w:rsidRDefault="003D5E52">
            <w:r>
              <w:t>Cancelled</w:t>
            </w:r>
          </w:p>
        </w:tc>
      </w:tr>
      <w:tr w:rsidR="003D5E52" w14:paraId="117648A9" w14:textId="3AFC627A" w:rsidTr="003D5E52">
        <w:tc>
          <w:tcPr>
            <w:tcW w:w="1450" w:type="dxa"/>
          </w:tcPr>
          <w:p w14:paraId="287DBE99" w14:textId="37A3DAC0" w:rsidR="003D5E52" w:rsidRDefault="003D5E52">
            <w:r>
              <w:t>103</w:t>
            </w:r>
          </w:p>
        </w:tc>
        <w:tc>
          <w:tcPr>
            <w:tcW w:w="1453" w:type="dxa"/>
          </w:tcPr>
          <w:p w14:paraId="7B05C613" w14:textId="348C07D0" w:rsidR="003D5E52" w:rsidRDefault="003D5E52">
            <w:r>
              <w:t>1</w:t>
            </w:r>
          </w:p>
        </w:tc>
        <w:tc>
          <w:tcPr>
            <w:tcW w:w="1471" w:type="dxa"/>
          </w:tcPr>
          <w:p w14:paraId="278CC695" w14:textId="36D41834" w:rsidR="003D5E52" w:rsidRDefault="003D5E52">
            <w:r>
              <w:t>4</w:t>
            </w:r>
          </w:p>
        </w:tc>
        <w:tc>
          <w:tcPr>
            <w:tcW w:w="1451" w:type="dxa"/>
          </w:tcPr>
          <w:p w14:paraId="5EAB0962" w14:textId="04343647" w:rsidR="003D5E52" w:rsidRDefault="003D5E52">
            <w:r>
              <w:t>2023-03-20</w:t>
            </w:r>
          </w:p>
        </w:tc>
        <w:tc>
          <w:tcPr>
            <w:tcW w:w="1461" w:type="dxa"/>
          </w:tcPr>
          <w:p w14:paraId="6293EAD6" w14:textId="1DB71EF4" w:rsidR="003D5E52" w:rsidRDefault="003D5E52">
            <w:r>
              <w:t>500</w:t>
            </w:r>
          </w:p>
        </w:tc>
        <w:tc>
          <w:tcPr>
            <w:tcW w:w="1451" w:type="dxa"/>
          </w:tcPr>
          <w:p w14:paraId="7F5AB44A" w14:textId="75F66D3C" w:rsidR="003D5E52" w:rsidRDefault="003D5E52">
            <w:r>
              <w:t>Delivered</w:t>
            </w:r>
          </w:p>
        </w:tc>
      </w:tr>
      <w:tr w:rsidR="003D5E52" w14:paraId="6803D019" w14:textId="45B21F9F" w:rsidTr="003D5E52">
        <w:tc>
          <w:tcPr>
            <w:tcW w:w="1450" w:type="dxa"/>
          </w:tcPr>
          <w:p w14:paraId="01CE28CE" w14:textId="27A7CCF7" w:rsidR="003D5E52" w:rsidRDefault="003D5E52">
            <w:r>
              <w:t>104</w:t>
            </w:r>
          </w:p>
        </w:tc>
        <w:tc>
          <w:tcPr>
            <w:tcW w:w="1453" w:type="dxa"/>
          </w:tcPr>
          <w:p w14:paraId="5D001D28" w14:textId="7B147739" w:rsidR="003D5E52" w:rsidRDefault="003D5E52">
            <w:r>
              <w:t>3</w:t>
            </w:r>
          </w:p>
        </w:tc>
        <w:tc>
          <w:tcPr>
            <w:tcW w:w="1471" w:type="dxa"/>
          </w:tcPr>
          <w:p w14:paraId="686B7BD2" w14:textId="01B14D26" w:rsidR="003D5E52" w:rsidRDefault="003D5E52">
            <w:r>
              <w:t>3</w:t>
            </w:r>
          </w:p>
        </w:tc>
        <w:tc>
          <w:tcPr>
            <w:tcW w:w="1451" w:type="dxa"/>
          </w:tcPr>
          <w:p w14:paraId="7E7A1488" w14:textId="5723B341" w:rsidR="003D5E52" w:rsidRDefault="003D5E52">
            <w:r>
              <w:t>2023-03-22</w:t>
            </w:r>
          </w:p>
        </w:tc>
        <w:tc>
          <w:tcPr>
            <w:tcW w:w="1461" w:type="dxa"/>
          </w:tcPr>
          <w:p w14:paraId="2C729F2B" w14:textId="2F5C3FB8" w:rsidR="003D5E52" w:rsidRDefault="003D5E52">
            <w:r>
              <w:t>950</w:t>
            </w:r>
          </w:p>
        </w:tc>
        <w:tc>
          <w:tcPr>
            <w:tcW w:w="1451" w:type="dxa"/>
          </w:tcPr>
          <w:p w14:paraId="5D73EAFB" w14:textId="2D066170" w:rsidR="003D5E52" w:rsidRDefault="003D5E52">
            <w:r>
              <w:t>Delivered</w:t>
            </w:r>
          </w:p>
        </w:tc>
      </w:tr>
      <w:tr w:rsidR="003D5E52" w14:paraId="69CE88C8" w14:textId="04C321FE" w:rsidTr="003D5E52">
        <w:tc>
          <w:tcPr>
            <w:tcW w:w="1450" w:type="dxa"/>
          </w:tcPr>
          <w:p w14:paraId="28FEB577" w14:textId="2E88A326" w:rsidR="003D5E52" w:rsidRDefault="003D5E52">
            <w:r>
              <w:t>105</w:t>
            </w:r>
          </w:p>
        </w:tc>
        <w:tc>
          <w:tcPr>
            <w:tcW w:w="1453" w:type="dxa"/>
          </w:tcPr>
          <w:p w14:paraId="4E8464FB" w14:textId="5B2EBC8B" w:rsidR="003D5E52" w:rsidRDefault="003D5E52">
            <w:r>
              <w:t>4</w:t>
            </w:r>
          </w:p>
        </w:tc>
        <w:tc>
          <w:tcPr>
            <w:tcW w:w="1471" w:type="dxa"/>
          </w:tcPr>
          <w:p w14:paraId="4822C75A" w14:textId="09E95E82" w:rsidR="003D5E52" w:rsidRDefault="003D5E52">
            <w:r>
              <w:t>2</w:t>
            </w:r>
          </w:p>
        </w:tc>
        <w:tc>
          <w:tcPr>
            <w:tcW w:w="1451" w:type="dxa"/>
          </w:tcPr>
          <w:p w14:paraId="79469D2F" w14:textId="79C56860" w:rsidR="003D5E52" w:rsidRDefault="003D5E52">
            <w:r>
              <w:t>2023-04-10</w:t>
            </w:r>
          </w:p>
        </w:tc>
        <w:tc>
          <w:tcPr>
            <w:tcW w:w="1461" w:type="dxa"/>
          </w:tcPr>
          <w:p w14:paraId="25091DF2" w14:textId="51EB0BA2" w:rsidR="003D5E52" w:rsidRDefault="003D5E52">
            <w:r>
              <w:t>650</w:t>
            </w:r>
          </w:p>
        </w:tc>
        <w:tc>
          <w:tcPr>
            <w:tcW w:w="1451" w:type="dxa"/>
          </w:tcPr>
          <w:p w14:paraId="4CFBBF66" w14:textId="448D11F2" w:rsidR="003D5E52" w:rsidRDefault="003D5E52">
            <w:r>
              <w:t>Delivered</w:t>
            </w:r>
          </w:p>
        </w:tc>
      </w:tr>
      <w:tr w:rsidR="003D5E52" w14:paraId="515CBB3F" w14:textId="73193197" w:rsidTr="003D5E52">
        <w:tc>
          <w:tcPr>
            <w:tcW w:w="1450" w:type="dxa"/>
          </w:tcPr>
          <w:p w14:paraId="75533D99" w14:textId="32BA4E88" w:rsidR="003D5E52" w:rsidRDefault="003D5E52">
            <w:r>
              <w:t>106</w:t>
            </w:r>
          </w:p>
        </w:tc>
        <w:tc>
          <w:tcPr>
            <w:tcW w:w="1453" w:type="dxa"/>
          </w:tcPr>
          <w:p w14:paraId="156F13B7" w14:textId="2B03FDA2" w:rsidR="003D5E52" w:rsidRDefault="003D5E52">
            <w:r>
              <w:t>2</w:t>
            </w:r>
          </w:p>
        </w:tc>
        <w:tc>
          <w:tcPr>
            <w:tcW w:w="1471" w:type="dxa"/>
          </w:tcPr>
          <w:p w14:paraId="61541424" w14:textId="7F678228" w:rsidR="003D5E52" w:rsidRDefault="003D5E52">
            <w:r>
              <w:t>1</w:t>
            </w:r>
          </w:p>
        </w:tc>
        <w:tc>
          <w:tcPr>
            <w:tcW w:w="1451" w:type="dxa"/>
          </w:tcPr>
          <w:p w14:paraId="71959FE9" w14:textId="4CE0D8BE" w:rsidR="003D5E52" w:rsidRDefault="003D5E52">
            <w:r>
              <w:t>2023-05-14</w:t>
            </w:r>
          </w:p>
        </w:tc>
        <w:tc>
          <w:tcPr>
            <w:tcW w:w="1461" w:type="dxa"/>
          </w:tcPr>
          <w:p w14:paraId="1424B0FF" w14:textId="59A427CA" w:rsidR="003D5E52" w:rsidRDefault="003D5E52">
            <w:r>
              <w:t>1200</w:t>
            </w:r>
          </w:p>
        </w:tc>
        <w:tc>
          <w:tcPr>
            <w:tcW w:w="1451" w:type="dxa"/>
          </w:tcPr>
          <w:p w14:paraId="28905BC7" w14:textId="3CBC7F7D" w:rsidR="003D5E52" w:rsidRDefault="003D5E52">
            <w:r>
              <w:t>Delivered</w:t>
            </w:r>
          </w:p>
        </w:tc>
      </w:tr>
    </w:tbl>
    <w:p w14:paraId="792AFAD9" w14:textId="31376492" w:rsidR="00203DE1" w:rsidRDefault="00203DE1"/>
    <w:p w14:paraId="01871002" w14:textId="77777777" w:rsidR="007750B5" w:rsidRDefault="00203DE1">
      <w:proofErr w:type="spellStart"/>
      <w:r>
        <w:t>MenuItems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71"/>
        <w:gridCol w:w="2353"/>
        <w:gridCol w:w="1454"/>
        <w:gridCol w:w="1453"/>
      </w:tblGrid>
      <w:tr w:rsidR="007750B5" w14:paraId="2CDA1888" w14:textId="77777777" w:rsidTr="007750B5">
        <w:tc>
          <w:tcPr>
            <w:tcW w:w="1452" w:type="dxa"/>
          </w:tcPr>
          <w:p w14:paraId="35C24A18" w14:textId="70AFAB78" w:rsidR="007750B5" w:rsidRDefault="007750B5">
            <w:proofErr w:type="spellStart"/>
            <w:r>
              <w:t>ItemID</w:t>
            </w:r>
            <w:proofErr w:type="spellEnd"/>
          </w:p>
        </w:tc>
        <w:tc>
          <w:tcPr>
            <w:tcW w:w="1471" w:type="dxa"/>
          </w:tcPr>
          <w:p w14:paraId="79A157ED" w14:textId="70C1F2AB" w:rsidR="007750B5" w:rsidRDefault="007750B5">
            <w:proofErr w:type="spellStart"/>
            <w:r>
              <w:t>RestaurantID</w:t>
            </w:r>
            <w:proofErr w:type="spellEnd"/>
          </w:p>
        </w:tc>
        <w:tc>
          <w:tcPr>
            <w:tcW w:w="2353" w:type="dxa"/>
          </w:tcPr>
          <w:p w14:paraId="3DB71DCD" w14:textId="372BA8B7" w:rsidR="007750B5" w:rsidRDefault="007750B5">
            <w:proofErr w:type="spellStart"/>
            <w:r>
              <w:t>ItemName</w:t>
            </w:r>
            <w:proofErr w:type="spellEnd"/>
          </w:p>
        </w:tc>
        <w:tc>
          <w:tcPr>
            <w:tcW w:w="1454" w:type="dxa"/>
          </w:tcPr>
          <w:p w14:paraId="34FF214F" w14:textId="39852C67" w:rsidR="007750B5" w:rsidRDefault="007750B5">
            <w:r>
              <w:t>Category</w:t>
            </w:r>
          </w:p>
        </w:tc>
        <w:tc>
          <w:tcPr>
            <w:tcW w:w="1453" w:type="dxa"/>
          </w:tcPr>
          <w:p w14:paraId="3AAD9364" w14:textId="6F6FA56B" w:rsidR="007750B5" w:rsidRDefault="007750B5">
            <w:r>
              <w:t>Price</w:t>
            </w:r>
          </w:p>
        </w:tc>
      </w:tr>
      <w:tr w:rsidR="007750B5" w14:paraId="5A92177E" w14:textId="77777777" w:rsidTr="007750B5">
        <w:tc>
          <w:tcPr>
            <w:tcW w:w="1452" w:type="dxa"/>
          </w:tcPr>
          <w:p w14:paraId="45EBE6A8" w14:textId="4724D828" w:rsidR="007750B5" w:rsidRDefault="007750B5">
            <w:r>
              <w:t>201</w:t>
            </w:r>
          </w:p>
        </w:tc>
        <w:tc>
          <w:tcPr>
            <w:tcW w:w="1471" w:type="dxa"/>
          </w:tcPr>
          <w:p w14:paraId="05FC9F4A" w14:textId="561DC5AE" w:rsidR="007750B5" w:rsidRDefault="007750B5">
            <w:r>
              <w:t>1</w:t>
            </w:r>
          </w:p>
        </w:tc>
        <w:tc>
          <w:tcPr>
            <w:tcW w:w="2353" w:type="dxa"/>
          </w:tcPr>
          <w:p w14:paraId="47778EB5" w14:textId="098E85BC" w:rsidR="007750B5" w:rsidRDefault="007750B5">
            <w:r>
              <w:t>Paneer Butter Masala</w:t>
            </w:r>
          </w:p>
        </w:tc>
        <w:tc>
          <w:tcPr>
            <w:tcW w:w="1454" w:type="dxa"/>
          </w:tcPr>
          <w:p w14:paraId="50AA91C4" w14:textId="7C94F97D" w:rsidR="007750B5" w:rsidRDefault="007750B5">
            <w:r>
              <w:t>North Indian</w:t>
            </w:r>
          </w:p>
        </w:tc>
        <w:tc>
          <w:tcPr>
            <w:tcW w:w="1453" w:type="dxa"/>
          </w:tcPr>
          <w:p w14:paraId="3AA6E824" w14:textId="07B30417" w:rsidR="007750B5" w:rsidRDefault="007750B5">
            <w:r>
              <w:t>350</w:t>
            </w:r>
          </w:p>
        </w:tc>
      </w:tr>
      <w:tr w:rsidR="007750B5" w14:paraId="6C2E18D2" w14:textId="77777777" w:rsidTr="007750B5">
        <w:tc>
          <w:tcPr>
            <w:tcW w:w="1452" w:type="dxa"/>
          </w:tcPr>
          <w:p w14:paraId="319C1903" w14:textId="3116C4BD" w:rsidR="007750B5" w:rsidRDefault="007750B5">
            <w:r>
              <w:t>202</w:t>
            </w:r>
          </w:p>
        </w:tc>
        <w:tc>
          <w:tcPr>
            <w:tcW w:w="1471" w:type="dxa"/>
          </w:tcPr>
          <w:p w14:paraId="4C785291" w14:textId="4F35992C" w:rsidR="007750B5" w:rsidRDefault="007750B5">
            <w:r>
              <w:t>1</w:t>
            </w:r>
          </w:p>
        </w:tc>
        <w:tc>
          <w:tcPr>
            <w:tcW w:w="2353" w:type="dxa"/>
          </w:tcPr>
          <w:p w14:paraId="3F0473A5" w14:textId="5B96FFBE" w:rsidR="007750B5" w:rsidRDefault="007750B5">
            <w:r>
              <w:t>Garlic Naan</w:t>
            </w:r>
          </w:p>
        </w:tc>
        <w:tc>
          <w:tcPr>
            <w:tcW w:w="1454" w:type="dxa"/>
          </w:tcPr>
          <w:p w14:paraId="28D55B28" w14:textId="1746E921" w:rsidR="007750B5" w:rsidRDefault="007750B5">
            <w:r>
              <w:t>North Indian</w:t>
            </w:r>
          </w:p>
        </w:tc>
        <w:tc>
          <w:tcPr>
            <w:tcW w:w="1453" w:type="dxa"/>
          </w:tcPr>
          <w:p w14:paraId="1C16DBAF" w14:textId="05300765" w:rsidR="007750B5" w:rsidRDefault="007750B5">
            <w:r>
              <w:t>50</w:t>
            </w:r>
          </w:p>
        </w:tc>
      </w:tr>
      <w:tr w:rsidR="007750B5" w14:paraId="022C92B0" w14:textId="77777777" w:rsidTr="007750B5">
        <w:tc>
          <w:tcPr>
            <w:tcW w:w="1452" w:type="dxa"/>
          </w:tcPr>
          <w:p w14:paraId="3F7B2EB2" w14:textId="49FC4110" w:rsidR="007750B5" w:rsidRDefault="007750B5">
            <w:r>
              <w:t>203</w:t>
            </w:r>
          </w:p>
        </w:tc>
        <w:tc>
          <w:tcPr>
            <w:tcW w:w="1471" w:type="dxa"/>
          </w:tcPr>
          <w:p w14:paraId="73BB269F" w14:textId="56421B94" w:rsidR="007750B5" w:rsidRDefault="007750B5">
            <w:r>
              <w:t>2</w:t>
            </w:r>
          </w:p>
        </w:tc>
        <w:tc>
          <w:tcPr>
            <w:tcW w:w="2353" w:type="dxa"/>
          </w:tcPr>
          <w:p w14:paraId="6DC5984C" w14:textId="4A75AB52" w:rsidR="007750B5" w:rsidRDefault="007750B5">
            <w:r>
              <w:t>Veg Burger</w:t>
            </w:r>
          </w:p>
        </w:tc>
        <w:tc>
          <w:tcPr>
            <w:tcW w:w="1454" w:type="dxa"/>
          </w:tcPr>
          <w:p w14:paraId="5070833C" w14:textId="7DF8AF75" w:rsidR="007750B5" w:rsidRDefault="007750B5">
            <w:r>
              <w:t>Fast Food</w:t>
            </w:r>
          </w:p>
        </w:tc>
        <w:tc>
          <w:tcPr>
            <w:tcW w:w="1453" w:type="dxa"/>
          </w:tcPr>
          <w:p w14:paraId="076776BB" w14:textId="4D223299" w:rsidR="007750B5" w:rsidRDefault="007750B5">
            <w:r>
              <w:t>150</w:t>
            </w:r>
          </w:p>
        </w:tc>
      </w:tr>
      <w:tr w:rsidR="007750B5" w14:paraId="4166B7E3" w14:textId="77777777" w:rsidTr="007750B5">
        <w:tc>
          <w:tcPr>
            <w:tcW w:w="1452" w:type="dxa"/>
          </w:tcPr>
          <w:p w14:paraId="030412A1" w14:textId="1AFD2879" w:rsidR="007750B5" w:rsidRDefault="007750B5">
            <w:r>
              <w:t>204</w:t>
            </w:r>
          </w:p>
        </w:tc>
        <w:tc>
          <w:tcPr>
            <w:tcW w:w="1471" w:type="dxa"/>
          </w:tcPr>
          <w:p w14:paraId="4E4B4FCE" w14:textId="4128DA80" w:rsidR="007750B5" w:rsidRDefault="007750B5">
            <w:r>
              <w:t>2</w:t>
            </w:r>
          </w:p>
        </w:tc>
        <w:tc>
          <w:tcPr>
            <w:tcW w:w="2353" w:type="dxa"/>
          </w:tcPr>
          <w:p w14:paraId="3A416DD8" w14:textId="195CC42E" w:rsidR="007750B5" w:rsidRDefault="007750B5">
            <w:r>
              <w:t>Cheese Pizza</w:t>
            </w:r>
          </w:p>
        </w:tc>
        <w:tc>
          <w:tcPr>
            <w:tcW w:w="1454" w:type="dxa"/>
          </w:tcPr>
          <w:p w14:paraId="7B1FCBC3" w14:textId="464C14C2" w:rsidR="007750B5" w:rsidRDefault="007750B5">
            <w:proofErr w:type="spellStart"/>
            <w:r>
              <w:t>FastFood</w:t>
            </w:r>
            <w:proofErr w:type="spellEnd"/>
          </w:p>
        </w:tc>
        <w:tc>
          <w:tcPr>
            <w:tcW w:w="1453" w:type="dxa"/>
          </w:tcPr>
          <w:p w14:paraId="0DD8DEF2" w14:textId="43B15579" w:rsidR="007750B5" w:rsidRDefault="007750B5">
            <w:r>
              <w:t>400</w:t>
            </w:r>
          </w:p>
        </w:tc>
      </w:tr>
      <w:tr w:rsidR="007750B5" w14:paraId="609B8BF9" w14:textId="77777777" w:rsidTr="007750B5">
        <w:tc>
          <w:tcPr>
            <w:tcW w:w="1452" w:type="dxa"/>
          </w:tcPr>
          <w:p w14:paraId="1CA96811" w14:textId="6059FDD6" w:rsidR="007750B5" w:rsidRDefault="007750B5">
            <w:r>
              <w:t>205</w:t>
            </w:r>
          </w:p>
        </w:tc>
        <w:tc>
          <w:tcPr>
            <w:tcW w:w="1471" w:type="dxa"/>
          </w:tcPr>
          <w:p w14:paraId="2A0A1D88" w14:textId="57534341" w:rsidR="007750B5" w:rsidRDefault="007750B5">
            <w:r>
              <w:t>3</w:t>
            </w:r>
          </w:p>
        </w:tc>
        <w:tc>
          <w:tcPr>
            <w:tcW w:w="2353" w:type="dxa"/>
          </w:tcPr>
          <w:p w14:paraId="611BBD93" w14:textId="6B9FC452" w:rsidR="007750B5" w:rsidRDefault="007750B5">
            <w:r>
              <w:t>Chicken Biryani</w:t>
            </w:r>
          </w:p>
        </w:tc>
        <w:tc>
          <w:tcPr>
            <w:tcW w:w="1454" w:type="dxa"/>
          </w:tcPr>
          <w:p w14:paraId="0044A213" w14:textId="5D816FA3" w:rsidR="007750B5" w:rsidRDefault="007750B5">
            <w:r>
              <w:t>Hyderabadi</w:t>
            </w:r>
          </w:p>
        </w:tc>
        <w:tc>
          <w:tcPr>
            <w:tcW w:w="1453" w:type="dxa"/>
          </w:tcPr>
          <w:p w14:paraId="640A5511" w14:textId="55D419FC" w:rsidR="007750B5" w:rsidRDefault="007750B5">
            <w:r>
              <w:t>450</w:t>
            </w:r>
          </w:p>
        </w:tc>
      </w:tr>
      <w:tr w:rsidR="007750B5" w14:paraId="2807A34C" w14:textId="77777777" w:rsidTr="007750B5">
        <w:tc>
          <w:tcPr>
            <w:tcW w:w="1452" w:type="dxa"/>
          </w:tcPr>
          <w:p w14:paraId="79DF05E7" w14:textId="7276E435" w:rsidR="007750B5" w:rsidRDefault="007750B5">
            <w:r>
              <w:t>206</w:t>
            </w:r>
          </w:p>
        </w:tc>
        <w:tc>
          <w:tcPr>
            <w:tcW w:w="1471" w:type="dxa"/>
          </w:tcPr>
          <w:p w14:paraId="7BF2666D" w14:textId="3047FDE4" w:rsidR="007750B5" w:rsidRDefault="007750B5">
            <w:r>
              <w:t>4</w:t>
            </w:r>
          </w:p>
        </w:tc>
        <w:tc>
          <w:tcPr>
            <w:tcW w:w="2353" w:type="dxa"/>
          </w:tcPr>
          <w:p w14:paraId="1D505903" w14:textId="03325334" w:rsidR="007750B5" w:rsidRDefault="007750B5">
            <w:r>
              <w:t>Pepperoni Pizza</w:t>
            </w:r>
          </w:p>
        </w:tc>
        <w:tc>
          <w:tcPr>
            <w:tcW w:w="1454" w:type="dxa"/>
          </w:tcPr>
          <w:p w14:paraId="2E7393D8" w14:textId="28372581" w:rsidR="007750B5" w:rsidRDefault="007750B5">
            <w:proofErr w:type="spellStart"/>
            <w:r>
              <w:t>FastFood</w:t>
            </w:r>
            <w:proofErr w:type="spellEnd"/>
          </w:p>
        </w:tc>
        <w:tc>
          <w:tcPr>
            <w:tcW w:w="1453" w:type="dxa"/>
          </w:tcPr>
          <w:p w14:paraId="22FB9173" w14:textId="702D7F3E" w:rsidR="007750B5" w:rsidRDefault="007750B5">
            <w:r>
              <w:t>500</w:t>
            </w:r>
          </w:p>
        </w:tc>
      </w:tr>
    </w:tbl>
    <w:p w14:paraId="7F76844F" w14:textId="307568B5" w:rsidR="006614CB" w:rsidRDefault="00000000">
      <w:r>
        <w:br/>
      </w:r>
    </w:p>
    <w:p w14:paraId="00BECA62" w14:textId="77777777" w:rsidR="006614CB" w:rsidRDefault="00000000">
      <w:pPr>
        <w:pStyle w:val="Heading2"/>
      </w:pPr>
      <w:r>
        <w:lastRenderedPageBreak/>
        <w:t>🧠 Advanced SQL &amp; Analytics Questions</w:t>
      </w:r>
    </w:p>
    <w:p w14:paraId="3266B27F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1) Calculate total revenue generated by each restaurant in 2023.</w:t>
      </w:r>
    </w:p>
    <w:p w14:paraId="28DA8203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2) Find the top 2 restaurants by revenue.</w:t>
      </w:r>
    </w:p>
    <w:p w14:paraId="61BA8431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3) List customers who have placed orders from more than 1 city.</w:t>
      </w:r>
    </w:p>
    <w:p w14:paraId="4B6E3EDA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4) Identify restaurants that have never had a cancelled order.</w:t>
      </w:r>
    </w:p>
    <w:p w14:paraId="5F6E1AB1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5) Calculate month-over-month revenue growth for each restaurant.</w:t>
      </w:r>
    </w:p>
    <w:p w14:paraId="1E02EEEA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6) Find the most expensive menu item for each restaurant.</w:t>
      </w:r>
    </w:p>
    <w:p w14:paraId="71944F16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7) List menu categories that appear in at least 2 different restaurants.</w:t>
      </w:r>
    </w:p>
    <w:p w14:paraId="61AAF527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8) Retrieve each customer's first and most recent order date.</w:t>
      </w:r>
    </w:p>
    <w:p w14:paraId="768BC43D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9) Calculate running total revenue for each restaurant.</w:t>
      </w:r>
    </w:p>
    <w:p w14:paraId="6AF447A7" w14:textId="77777777" w:rsidR="006614CB" w:rsidRDefault="00000000" w:rsidP="00303D3E">
      <w:pPr>
        <w:pStyle w:val="ListNumber"/>
        <w:numPr>
          <w:ilvl w:val="0"/>
          <w:numId w:val="0"/>
        </w:numPr>
      </w:pPr>
      <w:r>
        <w:t>10) Find restaurants where all menu items are priced above 100.</w:t>
      </w:r>
    </w:p>
    <w:p w14:paraId="4CE7D9B8" w14:textId="77777777" w:rsidR="00303D3E" w:rsidRDefault="00303D3E" w:rsidP="00303D3E">
      <w:pPr>
        <w:pStyle w:val="ListNumber"/>
        <w:numPr>
          <w:ilvl w:val="0"/>
          <w:numId w:val="0"/>
        </w:numPr>
        <w:ind w:left="360"/>
      </w:pPr>
    </w:p>
    <w:p w14:paraId="6AA47BD5" w14:textId="77777777" w:rsidR="00303D3E" w:rsidRDefault="00000000" w:rsidP="00303D3E">
      <w:pPr>
        <w:pStyle w:val="ListNumber"/>
        <w:numPr>
          <w:ilvl w:val="0"/>
          <w:numId w:val="0"/>
        </w:numPr>
        <w:ind w:left="360" w:hanging="360"/>
      </w:pPr>
      <w:r>
        <w:t xml:space="preserve">🎯 Bonus: </w:t>
      </w:r>
    </w:p>
    <w:p w14:paraId="386DB64C" w14:textId="4A20E2AA" w:rsidR="006614CB" w:rsidRDefault="00000000" w:rsidP="00303D3E">
      <w:pPr>
        <w:pStyle w:val="ListNumber"/>
        <w:numPr>
          <w:ilvl w:val="0"/>
          <w:numId w:val="0"/>
        </w:numPr>
        <w:ind w:left="360" w:hanging="360"/>
      </w:pPr>
      <w:r>
        <w:t>Determine each restaurant's contribution (%) to total platform revenue.</w:t>
      </w:r>
    </w:p>
    <w:sectPr w:rsidR="006614CB" w:rsidSect="00303D3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C50E9E"/>
    <w:multiLevelType w:val="hybridMultilevel"/>
    <w:tmpl w:val="DF80E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1146">
    <w:abstractNumId w:val="8"/>
  </w:num>
  <w:num w:numId="2" w16cid:durableId="1079446231">
    <w:abstractNumId w:val="6"/>
  </w:num>
  <w:num w:numId="3" w16cid:durableId="1368867694">
    <w:abstractNumId w:val="5"/>
  </w:num>
  <w:num w:numId="4" w16cid:durableId="1484740303">
    <w:abstractNumId w:val="4"/>
  </w:num>
  <w:num w:numId="5" w16cid:durableId="1317301151">
    <w:abstractNumId w:val="7"/>
  </w:num>
  <w:num w:numId="6" w16cid:durableId="799349047">
    <w:abstractNumId w:val="3"/>
  </w:num>
  <w:num w:numId="7" w16cid:durableId="1426882216">
    <w:abstractNumId w:val="2"/>
  </w:num>
  <w:num w:numId="8" w16cid:durableId="206582">
    <w:abstractNumId w:val="1"/>
  </w:num>
  <w:num w:numId="9" w16cid:durableId="1237519304">
    <w:abstractNumId w:val="0"/>
  </w:num>
  <w:num w:numId="10" w16cid:durableId="18305553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F79"/>
    <w:rsid w:val="00034616"/>
    <w:rsid w:val="0006063C"/>
    <w:rsid w:val="000A73CF"/>
    <w:rsid w:val="000D627A"/>
    <w:rsid w:val="0015074B"/>
    <w:rsid w:val="00203DE1"/>
    <w:rsid w:val="002460B5"/>
    <w:rsid w:val="0029639D"/>
    <w:rsid w:val="00303D3E"/>
    <w:rsid w:val="00326CF7"/>
    <w:rsid w:val="00326F90"/>
    <w:rsid w:val="003D5E52"/>
    <w:rsid w:val="00433B53"/>
    <w:rsid w:val="00565A1F"/>
    <w:rsid w:val="006614CB"/>
    <w:rsid w:val="006E7F37"/>
    <w:rsid w:val="006F0CE1"/>
    <w:rsid w:val="007750B5"/>
    <w:rsid w:val="007C730B"/>
    <w:rsid w:val="00AA1D8D"/>
    <w:rsid w:val="00B23FC7"/>
    <w:rsid w:val="00B47730"/>
    <w:rsid w:val="00B822EE"/>
    <w:rsid w:val="00CB0664"/>
    <w:rsid w:val="00E444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4172B"/>
  <w14:defaultImageDpi w14:val="300"/>
  <w15:docId w15:val="{DA2B1C1F-0190-45BD-B57A-34794945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9</cp:revision>
  <dcterms:created xsi:type="dcterms:W3CDTF">2013-12-23T23:15:00Z</dcterms:created>
  <dcterms:modified xsi:type="dcterms:W3CDTF">2025-08-14T09:58:00Z</dcterms:modified>
  <cp:category/>
</cp:coreProperties>
</file>