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C1A41" w14:textId="77777777" w:rsidR="00B102BA" w:rsidRDefault="00000000">
      <w:pPr>
        <w:pStyle w:val="Heading1"/>
      </w:pPr>
      <w:r>
        <w:t>Day 26 – SQL Practice: HR and Payroll Analytics</w:t>
      </w:r>
    </w:p>
    <w:p w14:paraId="57D82254" w14:textId="77777777" w:rsidR="00B102BA" w:rsidRDefault="00000000">
      <w:pPr>
        <w:pStyle w:val="Heading2"/>
      </w:pPr>
      <w:r>
        <w:t>🏢 Dataset Overview</w:t>
      </w:r>
    </w:p>
    <w:p w14:paraId="19A9CDE1" w14:textId="77777777" w:rsidR="00B102BA" w:rsidRDefault="00000000">
      <w:r>
        <w:t>This dataset simulates a Human Resources and Payroll system. It includes employees, departments, salaries, and leaves. The tasks will focus on payroll summaries, departmental insights, and attendance tracking.</w:t>
      </w:r>
    </w:p>
    <w:p w14:paraId="224BF0A7" w14:textId="77777777" w:rsidR="00B102BA" w:rsidRDefault="00000000">
      <w:pPr>
        <w:pStyle w:val="Heading2"/>
      </w:pPr>
      <w:r>
        <w:t>📁 Tables and Sample Data</w:t>
      </w:r>
    </w:p>
    <w:p w14:paraId="565C0E2F" w14:textId="77777777" w:rsidR="00B102BA" w:rsidRDefault="00000000">
      <w:r>
        <w:t>1.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698"/>
        <w:gridCol w:w="1569"/>
        <w:gridCol w:w="1457"/>
        <w:gridCol w:w="1186"/>
      </w:tblGrid>
      <w:tr w:rsidR="00775BB3" w14:paraId="1A20FC21" w14:textId="77777777" w:rsidTr="00775BB3">
        <w:tc>
          <w:tcPr>
            <w:tcW w:w="1367" w:type="dxa"/>
          </w:tcPr>
          <w:p w14:paraId="4EB044D8" w14:textId="49098B93" w:rsidR="00775BB3" w:rsidRDefault="00775BB3">
            <w:proofErr w:type="spellStart"/>
            <w:r>
              <w:t>EmployeeID</w:t>
            </w:r>
            <w:proofErr w:type="spellEnd"/>
          </w:p>
        </w:tc>
        <w:tc>
          <w:tcPr>
            <w:tcW w:w="1698" w:type="dxa"/>
          </w:tcPr>
          <w:p w14:paraId="5B4DE497" w14:textId="264C57FD" w:rsidR="00775BB3" w:rsidRDefault="00775BB3">
            <w:proofErr w:type="spellStart"/>
            <w:r>
              <w:t>EmployeeName</w:t>
            </w:r>
            <w:proofErr w:type="spellEnd"/>
          </w:p>
        </w:tc>
        <w:tc>
          <w:tcPr>
            <w:tcW w:w="1569" w:type="dxa"/>
          </w:tcPr>
          <w:p w14:paraId="564751B1" w14:textId="1DA31329" w:rsidR="00775BB3" w:rsidRDefault="00775BB3">
            <w:proofErr w:type="spellStart"/>
            <w:r>
              <w:t>DepartmentID</w:t>
            </w:r>
            <w:proofErr w:type="spellEnd"/>
          </w:p>
        </w:tc>
        <w:tc>
          <w:tcPr>
            <w:tcW w:w="1457" w:type="dxa"/>
          </w:tcPr>
          <w:p w14:paraId="0915CF2B" w14:textId="31123BDD" w:rsidR="00775BB3" w:rsidRDefault="00775BB3">
            <w:proofErr w:type="spellStart"/>
            <w:r>
              <w:t>JoinDate</w:t>
            </w:r>
            <w:proofErr w:type="spellEnd"/>
          </w:p>
        </w:tc>
        <w:tc>
          <w:tcPr>
            <w:tcW w:w="1186" w:type="dxa"/>
          </w:tcPr>
          <w:p w14:paraId="24B94C43" w14:textId="618E6FA3" w:rsidR="00775BB3" w:rsidRDefault="00775BB3">
            <w:r>
              <w:t>Gender</w:t>
            </w:r>
          </w:p>
        </w:tc>
      </w:tr>
      <w:tr w:rsidR="00775BB3" w14:paraId="485329E9" w14:textId="77777777" w:rsidTr="00775BB3">
        <w:tc>
          <w:tcPr>
            <w:tcW w:w="1367" w:type="dxa"/>
          </w:tcPr>
          <w:p w14:paraId="7E753DAD" w14:textId="1F6BD06B" w:rsidR="00775BB3" w:rsidRDefault="00775BB3">
            <w:r>
              <w:t>1</w:t>
            </w:r>
          </w:p>
        </w:tc>
        <w:tc>
          <w:tcPr>
            <w:tcW w:w="1698" w:type="dxa"/>
          </w:tcPr>
          <w:p w14:paraId="72CBFED2" w14:textId="2C6218F5" w:rsidR="00775BB3" w:rsidRDefault="00775BB3">
            <w:r>
              <w:t>Anjali Rao</w:t>
            </w:r>
          </w:p>
        </w:tc>
        <w:tc>
          <w:tcPr>
            <w:tcW w:w="1569" w:type="dxa"/>
          </w:tcPr>
          <w:p w14:paraId="16FBAA90" w14:textId="42B76891" w:rsidR="00775BB3" w:rsidRDefault="00775BB3">
            <w:r>
              <w:t>101</w:t>
            </w:r>
          </w:p>
        </w:tc>
        <w:tc>
          <w:tcPr>
            <w:tcW w:w="1457" w:type="dxa"/>
          </w:tcPr>
          <w:p w14:paraId="4FCB1BEC" w14:textId="53AA5165" w:rsidR="00775BB3" w:rsidRDefault="00775BB3">
            <w:r>
              <w:t>2020-01-15</w:t>
            </w:r>
          </w:p>
        </w:tc>
        <w:tc>
          <w:tcPr>
            <w:tcW w:w="1186" w:type="dxa"/>
          </w:tcPr>
          <w:p w14:paraId="3DFAFCC2" w14:textId="220ABFA9" w:rsidR="00775BB3" w:rsidRDefault="00775BB3">
            <w:r>
              <w:t>Female</w:t>
            </w:r>
          </w:p>
        </w:tc>
      </w:tr>
      <w:tr w:rsidR="00775BB3" w14:paraId="04AB230A" w14:textId="77777777" w:rsidTr="00775BB3">
        <w:tc>
          <w:tcPr>
            <w:tcW w:w="1367" w:type="dxa"/>
          </w:tcPr>
          <w:p w14:paraId="397B9C5F" w14:textId="0627544B" w:rsidR="00775BB3" w:rsidRDefault="00775BB3">
            <w:r>
              <w:t>2</w:t>
            </w:r>
          </w:p>
        </w:tc>
        <w:tc>
          <w:tcPr>
            <w:tcW w:w="1698" w:type="dxa"/>
          </w:tcPr>
          <w:p w14:paraId="562AC25A" w14:textId="20A9BB1C" w:rsidR="00775BB3" w:rsidRDefault="00775BB3">
            <w:r>
              <w:t>Ravi Kumar</w:t>
            </w:r>
          </w:p>
        </w:tc>
        <w:tc>
          <w:tcPr>
            <w:tcW w:w="1569" w:type="dxa"/>
          </w:tcPr>
          <w:p w14:paraId="416EC85E" w14:textId="1C3C6CB3" w:rsidR="00775BB3" w:rsidRDefault="00775BB3">
            <w:r>
              <w:t>102</w:t>
            </w:r>
          </w:p>
        </w:tc>
        <w:tc>
          <w:tcPr>
            <w:tcW w:w="1457" w:type="dxa"/>
          </w:tcPr>
          <w:p w14:paraId="5209978A" w14:textId="0FF52A57" w:rsidR="00775BB3" w:rsidRDefault="00775BB3">
            <w:r>
              <w:t>2019-03-20</w:t>
            </w:r>
          </w:p>
        </w:tc>
        <w:tc>
          <w:tcPr>
            <w:tcW w:w="1186" w:type="dxa"/>
          </w:tcPr>
          <w:p w14:paraId="5507575B" w14:textId="4F7CF030" w:rsidR="00775BB3" w:rsidRDefault="00775BB3">
            <w:r>
              <w:t>Male</w:t>
            </w:r>
          </w:p>
        </w:tc>
      </w:tr>
      <w:tr w:rsidR="00775BB3" w14:paraId="77BFBD15" w14:textId="77777777" w:rsidTr="00775BB3">
        <w:tc>
          <w:tcPr>
            <w:tcW w:w="1367" w:type="dxa"/>
          </w:tcPr>
          <w:p w14:paraId="346BE4DD" w14:textId="2DD9764C" w:rsidR="00775BB3" w:rsidRDefault="00775BB3">
            <w:r>
              <w:t>3</w:t>
            </w:r>
          </w:p>
        </w:tc>
        <w:tc>
          <w:tcPr>
            <w:tcW w:w="1698" w:type="dxa"/>
          </w:tcPr>
          <w:p w14:paraId="2A37CEE6" w14:textId="6BC1105D" w:rsidR="00775BB3" w:rsidRDefault="00775BB3">
            <w:r>
              <w:t>Meera Iyer</w:t>
            </w:r>
          </w:p>
        </w:tc>
        <w:tc>
          <w:tcPr>
            <w:tcW w:w="1569" w:type="dxa"/>
          </w:tcPr>
          <w:p w14:paraId="3A091483" w14:textId="7AB946F1" w:rsidR="00775BB3" w:rsidRDefault="00775BB3">
            <w:r>
              <w:t>101</w:t>
            </w:r>
          </w:p>
        </w:tc>
        <w:tc>
          <w:tcPr>
            <w:tcW w:w="1457" w:type="dxa"/>
          </w:tcPr>
          <w:p w14:paraId="0964BFF5" w14:textId="6EC0AEF1" w:rsidR="00775BB3" w:rsidRDefault="00775BB3">
            <w:r>
              <w:t>2021-07-10</w:t>
            </w:r>
          </w:p>
        </w:tc>
        <w:tc>
          <w:tcPr>
            <w:tcW w:w="1186" w:type="dxa"/>
          </w:tcPr>
          <w:p w14:paraId="7924CFB9" w14:textId="06B5D718" w:rsidR="00775BB3" w:rsidRDefault="00775BB3">
            <w:r>
              <w:t>Female</w:t>
            </w:r>
          </w:p>
        </w:tc>
      </w:tr>
      <w:tr w:rsidR="00775BB3" w14:paraId="2EC6BECD" w14:textId="77777777" w:rsidTr="00775BB3">
        <w:tc>
          <w:tcPr>
            <w:tcW w:w="1367" w:type="dxa"/>
          </w:tcPr>
          <w:p w14:paraId="11C5CA30" w14:textId="0A9C0C2B" w:rsidR="00775BB3" w:rsidRDefault="00775BB3">
            <w:r>
              <w:t>4</w:t>
            </w:r>
          </w:p>
        </w:tc>
        <w:tc>
          <w:tcPr>
            <w:tcW w:w="1698" w:type="dxa"/>
          </w:tcPr>
          <w:p w14:paraId="6BEA5B24" w14:textId="10FF412C" w:rsidR="00775BB3" w:rsidRDefault="00775BB3">
            <w:r>
              <w:t>Karan Malhotra</w:t>
            </w:r>
          </w:p>
        </w:tc>
        <w:tc>
          <w:tcPr>
            <w:tcW w:w="1569" w:type="dxa"/>
          </w:tcPr>
          <w:p w14:paraId="18B76DC4" w14:textId="6E027C02" w:rsidR="00775BB3" w:rsidRDefault="00775BB3">
            <w:r>
              <w:t>103</w:t>
            </w:r>
          </w:p>
        </w:tc>
        <w:tc>
          <w:tcPr>
            <w:tcW w:w="1457" w:type="dxa"/>
          </w:tcPr>
          <w:p w14:paraId="4FFAAB14" w14:textId="32A8B39F" w:rsidR="00775BB3" w:rsidRDefault="00775BB3">
            <w:r>
              <w:t>2018-11-05</w:t>
            </w:r>
          </w:p>
        </w:tc>
        <w:tc>
          <w:tcPr>
            <w:tcW w:w="1186" w:type="dxa"/>
          </w:tcPr>
          <w:p w14:paraId="5E8204EA" w14:textId="3E198ECE" w:rsidR="00775BB3" w:rsidRDefault="00775BB3">
            <w:r>
              <w:t>Male</w:t>
            </w:r>
          </w:p>
        </w:tc>
      </w:tr>
    </w:tbl>
    <w:p w14:paraId="249900E9" w14:textId="4D1CE1BF" w:rsidR="00B102BA" w:rsidRDefault="00B102BA"/>
    <w:p w14:paraId="1CC4AA56" w14:textId="77777777" w:rsidR="00B102BA" w:rsidRDefault="00000000">
      <w:r>
        <w:t>2.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631B4C" w14:paraId="7C70DAE7" w14:textId="77777777" w:rsidTr="00631B4C">
        <w:tc>
          <w:tcPr>
            <w:tcW w:w="2952" w:type="dxa"/>
          </w:tcPr>
          <w:p w14:paraId="46343FE5" w14:textId="6B799D9A" w:rsidR="00631B4C" w:rsidRDefault="00631B4C">
            <w:proofErr w:type="spellStart"/>
            <w:r>
              <w:t>DepartmentID</w:t>
            </w:r>
            <w:proofErr w:type="spellEnd"/>
          </w:p>
        </w:tc>
        <w:tc>
          <w:tcPr>
            <w:tcW w:w="2952" w:type="dxa"/>
          </w:tcPr>
          <w:p w14:paraId="5D840CD5" w14:textId="2BB859C1" w:rsidR="00631B4C" w:rsidRDefault="00631B4C">
            <w:proofErr w:type="spellStart"/>
            <w:r>
              <w:t>DepartmentName</w:t>
            </w:r>
            <w:proofErr w:type="spellEnd"/>
          </w:p>
        </w:tc>
      </w:tr>
      <w:tr w:rsidR="00631B4C" w14:paraId="11FAE48F" w14:textId="77777777" w:rsidTr="00631B4C">
        <w:tc>
          <w:tcPr>
            <w:tcW w:w="2952" w:type="dxa"/>
          </w:tcPr>
          <w:p w14:paraId="108ABE84" w14:textId="28F70E74" w:rsidR="00631B4C" w:rsidRDefault="00631B4C">
            <w:r>
              <w:t>101</w:t>
            </w:r>
          </w:p>
        </w:tc>
        <w:tc>
          <w:tcPr>
            <w:tcW w:w="2952" w:type="dxa"/>
          </w:tcPr>
          <w:p w14:paraId="35BB8553" w14:textId="55979AC3" w:rsidR="00631B4C" w:rsidRDefault="00631B4C">
            <w:r>
              <w:t>Finance</w:t>
            </w:r>
          </w:p>
        </w:tc>
      </w:tr>
      <w:tr w:rsidR="00631B4C" w14:paraId="2DF5644C" w14:textId="77777777" w:rsidTr="00631B4C">
        <w:tc>
          <w:tcPr>
            <w:tcW w:w="2952" w:type="dxa"/>
          </w:tcPr>
          <w:p w14:paraId="611EFD5E" w14:textId="31C2927F" w:rsidR="00631B4C" w:rsidRDefault="00631B4C">
            <w:r>
              <w:t>102</w:t>
            </w:r>
          </w:p>
        </w:tc>
        <w:tc>
          <w:tcPr>
            <w:tcW w:w="2952" w:type="dxa"/>
          </w:tcPr>
          <w:p w14:paraId="7CEADA8F" w14:textId="3FAFCF0E" w:rsidR="00631B4C" w:rsidRDefault="00631B4C">
            <w:r>
              <w:t>HR</w:t>
            </w:r>
          </w:p>
        </w:tc>
      </w:tr>
      <w:tr w:rsidR="00631B4C" w14:paraId="25D56391" w14:textId="77777777" w:rsidTr="00631B4C">
        <w:tc>
          <w:tcPr>
            <w:tcW w:w="2952" w:type="dxa"/>
          </w:tcPr>
          <w:p w14:paraId="3A1594AC" w14:textId="0A6A8DCF" w:rsidR="00631B4C" w:rsidRDefault="00631B4C">
            <w:r>
              <w:t>103</w:t>
            </w:r>
          </w:p>
        </w:tc>
        <w:tc>
          <w:tcPr>
            <w:tcW w:w="2952" w:type="dxa"/>
          </w:tcPr>
          <w:p w14:paraId="68F554E3" w14:textId="3F7437B6" w:rsidR="00631B4C" w:rsidRDefault="00631B4C">
            <w:r>
              <w:t>Engineering</w:t>
            </w:r>
          </w:p>
        </w:tc>
      </w:tr>
    </w:tbl>
    <w:p w14:paraId="3FC767DB" w14:textId="67526F6A" w:rsidR="00B102BA" w:rsidRDefault="00B102BA"/>
    <w:p w14:paraId="5FE80264" w14:textId="77777777" w:rsidR="00B102BA" w:rsidRDefault="00000000">
      <w:r>
        <w:t>3. Salaries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67"/>
        <w:gridCol w:w="1251"/>
        <w:gridCol w:w="1264"/>
        <w:gridCol w:w="1251"/>
      </w:tblGrid>
      <w:tr w:rsidR="0020556A" w14:paraId="45CDA14E" w14:textId="77777777" w:rsidTr="0020556A">
        <w:tc>
          <w:tcPr>
            <w:tcW w:w="1258" w:type="dxa"/>
          </w:tcPr>
          <w:p w14:paraId="40A77966" w14:textId="7035DF8A" w:rsidR="0020556A" w:rsidRDefault="0020556A">
            <w:proofErr w:type="spellStart"/>
            <w:r>
              <w:t>SalaryID</w:t>
            </w:r>
            <w:proofErr w:type="spellEnd"/>
          </w:p>
        </w:tc>
        <w:tc>
          <w:tcPr>
            <w:tcW w:w="1367" w:type="dxa"/>
          </w:tcPr>
          <w:p w14:paraId="73E90276" w14:textId="551A0A64" w:rsidR="0020556A" w:rsidRDefault="0020556A">
            <w:proofErr w:type="spellStart"/>
            <w:r>
              <w:t>EmployeeID</w:t>
            </w:r>
            <w:proofErr w:type="spellEnd"/>
          </w:p>
        </w:tc>
        <w:tc>
          <w:tcPr>
            <w:tcW w:w="1251" w:type="dxa"/>
          </w:tcPr>
          <w:p w14:paraId="4D1062DA" w14:textId="2C827E77" w:rsidR="0020556A" w:rsidRDefault="0020556A">
            <w:r>
              <w:t>Month</w:t>
            </w:r>
          </w:p>
        </w:tc>
        <w:tc>
          <w:tcPr>
            <w:tcW w:w="1264" w:type="dxa"/>
          </w:tcPr>
          <w:p w14:paraId="08AD13F3" w14:textId="7CC26AD7" w:rsidR="0020556A" w:rsidRDefault="0020556A">
            <w:proofErr w:type="spellStart"/>
            <w:r>
              <w:t>BaseSalary</w:t>
            </w:r>
            <w:proofErr w:type="spellEnd"/>
          </w:p>
        </w:tc>
        <w:tc>
          <w:tcPr>
            <w:tcW w:w="1251" w:type="dxa"/>
          </w:tcPr>
          <w:p w14:paraId="72E30114" w14:textId="5153519D" w:rsidR="0020556A" w:rsidRDefault="0020556A">
            <w:r>
              <w:t>Bonus</w:t>
            </w:r>
          </w:p>
        </w:tc>
      </w:tr>
      <w:tr w:rsidR="0020556A" w14:paraId="65CA47FC" w14:textId="77777777" w:rsidTr="0020556A">
        <w:tc>
          <w:tcPr>
            <w:tcW w:w="1258" w:type="dxa"/>
          </w:tcPr>
          <w:p w14:paraId="7CB20812" w14:textId="315CFC8D" w:rsidR="0020556A" w:rsidRDefault="0020556A">
            <w:r>
              <w:t>201</w:t>
            </w:r>
          </w:p>
        </w:tc>
        <w:tc>
          <w:tcPr>
            <w:tcW w:w="1367" w:type="dxa"/>
          </w:tcPr>
          <w:p w14:paraId="54EC9977" w14:textId="3C28EA4D" w:rsidR="0020556A" w:rsidRDefault="0020556A">
            <w:r>
              <w:t>1</w:t>
            </w:r>
          </w:p>
        </w:tc>
        <w:tc>
          <w:tcPr>
            <w:tcW w:w="1251" w:type="dxa"/>
          </w:tcPr>
          <w:p w14:paraId="13C85F0C" w14:textId="3491A6D9" w:rsidR="0020556A" w:rsidRDefault="0020556A">
            <w:r>
              <w:t>January</w:t>
            </w:r>
          </w:p>
        </w:tc>
        <w:tc>
          <w:tcPr>
            <w:tcW w:w="1264" w:type="dxa"/>
          </w:tcPr>
          <w:p w14:paraId="08F309A8" w14:textId="0CAE6E70" w:rsidR="0020556A" w:rsidRDefault="0020556A">
            <w:r>
              <w:t>50000</w:t>
            </w:r>
          </w:p>
        </w:tc>
        <w:tc>
          <w:tcPr>
            <w:tcW w:w="1251" w:type="dxa"/>
          </w:tcPr>
          <w:p w14:paraId="6EC631A5" w14:textId="0E31B10C" w:rsidR="0020556A" w:rsidRDefault="0020556A">
            <w:r>
              <w:t>5000</w:t>
            </w:r>
          </w:p>
        </w:tc>
      </w:tr>
      <w:tr w:rsidR="0020556A" w14:paraId="7FC71AAE" w14:textId="77777777" w:rsidTr="0020556A">
        <w:tc>
          <w:tcPr>
            <w:tcW w:w="1258" w:type="dxa"/>
          </w:tcPr>
          <w:p w14:paraId="1C38859C" w14:textId="77B4FE99" w:rsidR="0020556A" w:rsidRDefault="0020556A">
            <w:r>
              <w:t>202</w:t>
            </w:r>
          </w:p>
        </w:tc>
        <w:tc>
          <w:tcPr>
            <w:tcW w:w="1367" w:type="dxa"/>
          </w:tcPr>
          <w:p w14:paraId="3F6A7D33" w14:textId="08B163CB" w:rsidR="0020556A" w:rsidRDefault="0020556A">
            <w:r>
              <w:t>2</w:t>
            </w:r>
          </w:p>
        </w:tc>
        <w:tc>
          <w:tcPr>
            <w:tcW w:w="1251" w:type="dxa"/>
          </w:tcPr>
          <w:p w14:paraId="7351EAF6" w14:textId="0502565F" w:rsidR="0020556A" w:rsidRDefault="0020556A">
            <w:r>
              <w:t>January</w:t>
            </w:r>
          </w:p>
        </w:tc>
        <w:tc>
          <w:tcPr>
            <w:tcW w:w="1264" w:type="dxa"/>
          </w:tcPr>
          <w:p w14:paraId="28AFCC9D" w14:textId="1E071620" w:rsidR="0020556A" w:rsidRDefault="0020556A">
            <w:r>
              <w:t>45000</w:t>
            </w:r>
          </w:p>
        </w:tc>
        <w:tc>
          <w:tcPr>
            <w:tcW w:w="1251" w:type="dxa"/>
          </w:tcPr>
          <w:p w14:paraId="7B497694" w14:textId="5037649C" w:rsidR="0020556A" w:rsidRDefault="0020556A">
            <w:r>
              <w:t>3000</w:t>
            </w:r>
          </w:p>
        </w:tc>
      </w:tr>
      <w:tr w:rsidR="0020556A" w14:paraId="0EBB3A21" w14:textId="77777777" w:rsidTr="0020556A">
        <w:tc>
          <w:tcPr>
            <w:tcW w:w="1258" w:type="dxa"/>
          </w:tcPr>
          <w:p w14:paraId="14578A5D" w14:textId="6FA0DC70" w:rsidR="0020556A" w:rsidRDefault="0020556A">
            <w:r>
              <w:t>203</w:t>
            </w:r>
          </w:p>
        </w:tc>
        <w:tc>
          <w:tcPr>
            <w:tcW w:w="1367" w:type="dxa"/>
          </w:tcPr>
          <w:p w14:paraId="7D63BCB7" w14:textId="184E11BB" w:rsidR="0020556A" w:rsidRDefault="0020556A">
            <w:r>
              <w:t>3</w:t>
            </w:r>
          </w:p>
        </w:tc>
        <w:tc>
          <w:tcPr>
            <w:tcW w:w="1251" w:type="dxa"/>
          </w:tcPr>
          <w:p w14:paraId="764BBBC0" w14:textId="0DEB9A96" w:rsidR="0020556A" w:rsidRDefault="0020556A">
            <w:r>
              <w:t>January</w:t>
            </w:r>
          </w:p>
        </w:tc>
        <w:tc>
          <w:tcPr>
            <w:tcW w:w="1264" w:type="dxa"/>
          </w:tcPr>
          <w:p w14:paraId="526EBDF1" w14:textId="4BFEAF8C" w:rsidR="0020556A" w:rsidRDefault="0020556A">
            <w:r>
              <w:t>48000</w:t>
            </w:r>
          </w:p>
        </w:tc>
        <w:tc>
          <w:tcPr>
            <w:tcW w:w="1251" w:type="dxa"/>
          </w:tcPr>
          <w:p w14:paraId="7D79B6DD" w14:textId="7565E569" w:rsidR="0020556A" w:rsidRDefault="0020556A">
            <w:r>
              <w:t>4000</w:t>
            </w:r>
          </w:p>
        </w:tc>
      </w:tr>
      <w:tr w:rsidR="0020556A" w14:paraId="0C3BD5AD" w14:textId="77777777" w:rsidTr="0020556A">
        <w:tc>
          <w:tcPr>
            <w:tcW w:w="1258" w:type="dxa"/>
          </w:tcPr>
          <w:p w14:paraId="3FB1B2F8" w14:textId="0896BB7C" w:rsidR="0020556A" w:rsidRDefault="0020556A">
            <w:r>
              <w:t>204</w:t>
            </w:r>
          </w:p>
        </w:tc>
        <w:tc>
          <w:tcPr>
            <w:tcW w:w="1367" w:type="dxa"/>
          </w:tcPr>
          <w:p w14:paraId="1F2BA9AA" w14:textId="060AE224" w:rsidR="0020556A" w:rsidRDefault="0020556A">
            <w:r>
              <w:t>4</w:t>
            </w:r>
          </w:p>
        </w:tc>
        <w:tc>
          <w:tcPr>
            <w:tcW w:w="1251" w:type="dxa"/>
          </w:tcPr>
          <w:p w14:paraId="6918A2DE" w14:textId="10E01352" w:rsidR="0020556A" w:rsidRDefault="0020556A">
            <w:r>
              <w:t>January</w:t>
            </w:r>
          </w:p>
        </w:tc>
        <w:tc>
          <w:tcPr>
            <w:tcW w:w="1264" w:type="dxa"/>
          </w:tcPr>
          <w:p w14:paraId="712CFCC1" w14:textId="19599FDB" w:rsidR="0020556A" w:rsidRDefault="0020556A">
            <w:r>
              <w:t>60000</w:t>
            </w:r>
          </w:p>
        </w:tc>
        <w:tc>
          <w:tcPr>
            <w:tcW w:w="1251" w:type="dxa"/>
          </w:tcPr>
          <w:p w14:paraId="65E97DB5" w14:textId="22AE2157" w:rsidR="0020556A" w:rsidRDefault="0020556A">
            <w:r>
              <w:t>6000</w:t>
            </w:r>
          </w:p>
        </w:tc>
      </w:tr>
      <w:tr w:rsidR="0020556A" w14:paraId="61250EB4" w14:textId="77777777" w:rsidTr="0020556A">
        <w:tc>
          <w:tcPr>
            <w:tcW w:w="1258" w:type="dxa"/>
          </w:tcPr>
          <w:p w14:paraId="6E810298" w14:textId="0418315E" w:rsidR="0020556A" w:rsidRDefault="0020556A">
            <w:r>
              <w:t>205</w:t>
            </w:r>
          </w:p>
        </w:tc>
        <w:tc>
          <w:tcPr>
            <w:tcW w:w="1367" w:type="dxa"/>
          </w:tcPr>
          <w:p w14:paraId="664D7CA0" w14:textId="6A924330" w:rsidR="0020556A" w:rsidRDefault="0020556A">
            <w:r>
              <w:t>1</w:t>
            </w:r>
          </w:p>
        </w:tc>
        <w:tc>
          <w:tcPr>
            <w:tcW w:w="1251" w:type="dxa"/>
          </w:tcPr>
          <w:p w14:paraId="45B2E642" w14:textId="3A5E958C" w:rsidR="0020556A" w:rsidRDefault="0020556A">
            <w:r>
              <w:t>February</w:t>
            </w:r>
          </w:p>
        </w:tc>
        <w:tc>
          <w:tcPr>
            <w:tcW w:w="1264" w:type="dxa"/>
          </w:tcPr>
          <w:p w14:paraId="7B384D89" w14:textId="79D46851" w:rsidR="0020556A" w:rsidRDefault="0020556A">
            <w:r>
              <w:t>50000</w:t>
            </w:r>
          </w:p>
        </w:tc>
        <w:tc>
          <w:tcPr>
            <w:tcW w:w="1251" w:type="dxa"/>
          </w:tcPr>
          <w:p w14:paraId="3A037FA0" w14:textId="4C59D570" w:rsidR="0020556A" w:rsidRDefault="0020556A">
            <w:r>
              <w:t>4500</w:t>
            </w:r>
          </w:p>
        </w:tc>
      </w:tr>
      <w:tr w:rsidR="0020556A" w14:paraId="2A0B804A" w14:textId="77777777" w:rsidTr="0020556A">
        <w:tc>
          <w:tcPr>
            <w:tcW w:w="1258" w:type="dxa"/>
          </w:tcPr>
          <w:p w14:paraId="5A035EB3" w14:textId="6736CB7A" w:rsidR="0020556A" w:rsidRDefault="0020556A" w:rsidP="0020556A">
            <w:r>
              <w:t>206</w:t>
            </w:r>
          </w:p>
        </w:tc>
        <w:tc>
          <w:tcPr>
            <w:tcW w:w="1367" w:type="dxa"/>
          </w:tcPr>
          <w:p w14:paraId="4E54EC7E" w14:textId="0828668D" w:rsidR="0020556A" w:rsidRDefault="0020556A" w:rsidP="0020556A">
            <w:r>
              <w:t>2</w:t>
            </w:r>
          </w:p>
        </w:tc>
        <w:tc>
          <w:tcPr>
            <w:tcW w:w="1251" w:type="dxa"/>
          </w:tcPr>
          <w:p w14:paraId="2B017418" w14:textId="22289877" w:rsidR="0020556A" w:rsidRDefault="0020556A" w:rsidP="0020556A">
            <w:r>
              <w:t>February</w:t>
            </w:r>
          </w:p>
        </w:tc>
        <w:tc>
          <w:tcPr>
            <w:tcW w:w="1264" w:type="dxa"/>
          </w:tcPr>
          <w:p w14:paraId="71CF79C8" w14:textId="77553D13" w:rsidR="0020556A" w:rsidRDefault="0020556A" w:rsidP="0020556A">
            <w:r>
              <w:t>45000</w:t>
            </w:r>
          </w:p>
        </w:tc>
        <w:tc>
          <w:tcPr>
            <w:tcW w:w="1251" w:type="dxa"/>
          </w:tcPr>
          <w:p w14:paraId="3F7FEF48" w14:textId="12BE9F36" w:rsidR="0020556A" w:rsidRDefault="0020556A" w:rsidP="0020556A">
            <w:r>
              <w:t>3500</w:t>
            </w:r>
          </w:p>
        </w:tc>
      </w:tr>
    </w:tbl>
    <w:p w14:paraId="62B09B41" w14:textId="310FAE92" w:rsidR="00B102BA" w:rsidRDefault="00B102BA"/>
    <w:p w14:paraId="2C410027" w14:textId="77777777" w:rsidR="00B102BA" w:rsidRDefault="00000000">
      <w:r>
        <w:t>4. 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67"/>
        <w:gridCol w:w="1457"/>
        <w:gridCol w:w="1264"/>
      </w:tblGrid>
      <w:tr w:rsidR="0020556A" w14:paraId="29CA1B36" w14:textId="77777777" w:rsidTr="0020556A">
        <w:tc>
          <w:tcPr>
            <w:tcW w:w="1256" w:type="dxa"/>
          </w:tcPr>
          <w:p w14:paraId="3F5C4A8B" w14:textId="0298E4A0" w:rsidR="0020556A" w:rsidRDefault="0020556A">
            <w:proofErr w:type="spellStart"/>
            <w:r>
              <w:t>LeaveID</w:t>
            </w:r>
            <w:proofErr w:type="spellEnd"/>
          </w:p>
        </w:tc>
        <w:tc>
          <w:tcPr>
            <w:tcW w:w="1367" w:type="dxa"/>
          </w:tcPr>
          <w:p w14:paraId="52A49D39" w14:textId="3BA36DCE" w:rsidR="0020556A" w:rsidRDefault="0020556A">
            <w:proofErr w:type="spellStart"/>
            <w:r>
              <w:t>EmployeeID</w:t>
            </w:r>
            <w:proofErr w:type="spellEnd"/>
          </w:p>
        </w:tc>
        <w:tc>
          <w:tcPr>
            <w:tcW w:w="1457" w:type="dxa"/>
          </w:tcPr>
          <w:p w14:paraId="10306EAC" w14:textId="692834AA" w:rsidR="0020556A" w:rsidRDefault="0020556A">
            <w:proofErr w:type="spellStart"/>
            <w:r>
              <w:t>LeaveDate</w:t>
            </w:r>
            <w:proofErr w:type="spellEnd"/>
          </w:p>
        </w:tc>
        <w:tc>
          <w:tcPr>
            <w:tcW w:w="1264" w:type="dxa"/>
          </w:tcPr>
          <w:p w14:paraId="2D128398" w14:textId="791B1874" w:rsidR="0020556A" w:rsidRDefault="0020556A">
            <w:proofErr w:type="spellStart"/>
            <w:r>
              <w:t>LeaveType</w:t>
            </w:r>
            <w:proofErr w:type="spellEnd"/>
          </w:p>
        </w:tc>
      </w:tr>
      <w:tr w:rsidR="0020556A" w14:paraId="087EC068" w14:textId="77777777" w:rsidTr="0020556A">
        <w:tc>
          <w:tcPr>
            <w:tcW w:w="1256" w:type="dxa"/>
          </w:tcPr>
          <w:p w14:paraId="4982BD3C" w14:textId="23FBD194" w:rsidR="0020556A" w:rsidRDefault="0020556A">
            <w:r>
              <w:t>301</w:t>
            </w:r>
          </w:p>
        </w:tc>
        <w:tc>
          <w:tcPr>
            <w:tcW w:w="1367" w:type="dxa"/>
          </w:tcPr>
          <w:p w14:paraId="37A27FBD" w14:textId="6F207752" w:rsidR="0020556A" w:rsidRDefault="0020556A">
            <w:r>
              <w:t>1</w:t>
            </w:r>
          </w:p>
        </w:tc>
        <w:tc>
          <w:tcPr>
            <w:tcW w:w="1457" w:type="dxa"/>
          </w:tcPr>
          <w:p w14:paraId="700B4070" w14:textId="405D5612" w:rsidR="0020556A" w:rsidRDefault="0020556A">
            <w:r>
              <w:t>2024-01-10</w:t>
            </w:r>
          </w:p>
        </w:tc>
        <w:tc>
          <w:tcPr>
            <w:tcW w:w="1264" w:type="dxa"/>
          </w:tcPr>
          <w:p w14:paraId="7AB3ED2A" w14:textId="4660D4C7" w:rsidR="0020556A" w:rsidRDefault="0020556A">
            <w:r>
              <w:t>Sick</w:t>
            </w:r>
          </w:p>
        </w:tc>
      </w:tr>
      <w:tr w:rsidR="0020556A" w14:paraId="5FABE4C2" w14:textId="77777777" w:rsidTr="0020556A">
        <w:tc>
          <w:tcPr>
            <w:tcW w:w="1256" w:type="dxa"/>
          </w:tcPr>
          <w:p w14:paraId="01A81447" w14:textId="7F13179E" w:rsidR="0020556A" w:rsidRDefault="0020556A">
            <w:r>
              <w:t>302</w:t>
            </w:r>
          </w:p>
        </w:tc>
        <w:tc>
          <w:tcPr>
            <w:tcW w:w="1367" w:type="dxa"/>
          </w:tcPr>
          <w:p w14:paraId="281E87A4" w14:textId="4B8E7003" w:rsidR="0020556A" w:rsidRDefault="0020556A">
            <w:r>
              <w:t>2</w:t>
            </w:r>
          </w:p>
        </w:tc>
        <w:tc>
          <w:tcPr>
            <w:tcW w:w="1457" w:type="dxa"/>
          </w:tcPr>
          <w:p w14:paraId="364659A0" w14:textId="3AA9C2FC" w:rsidR="0020556A" w:rsidRDefault="0020556A">
            <w:r>
              <w:t>2024-01-12</w:t>
            </w:r>
          </w:p>
        </w:tc>
        <w:tc>
          <w:tcPr>
            <w:tcW w:w="1264" w:type="dxa"/>
          </w:tcPr>
          <w:p w14:paraId="43E91333" w14:textId="30BF4866" w:rsidR="0020556A" w:rsidRDefault="0020556A">
            <w:r>
              <w:t>Casual</w:t>
            </w:r>
          </w:p>
        </w:tc>
      </w:tr>
      <w:tr w:rsidR="0020556A" w14:paraId="16238135" w14:textId="77777777" w:rsidTr="0020556A">
        <w:tc>
          <w:tcPr>
            <w:tcW w:w="1256" w:type="dxa"/>
          </w:tcPr>
          <w:p w14:paraId="6073C509" w14:textId="041E4910" w:rsidR="0020556A" w:rsidRDefault="0020556A">
            <w:r>
              <w:t>303</w:t>
            </w:r>
          </w:p>
        </w:tc>
        <w:tc>
          <w:tcPr>
            <w:tcW w:w="1367" w:type="dxa"/>
          </w:tcPr>
          <w:p w14:paraId="545ACCF3" w14:textId="326BFA3C" w:rsidR="0020556A" w:rsidRDefault="0020556A">
            <w:r>
              <w:t>1</w:t>
            </w:r>
          </w:p>
        </w:tc>
        <w:tc>
          <w:tcPr>
            <w:tcW w:w="1457" w:type="dxa"/>
          </w:tcPr>
          <w:p w14:paraId="3A756895" w14:textId="5D865FD2" w:rsidR="0020556A" w:rsidRDefault="0020556A">
            <w:r>
              <w:t>2024-02-02</w:t>
            </w:r>
          </w:p>
        </w:tc>
        <w:tc>
          <w:tcPr>
            <w:tcW w:w="1264" w:type="dxa"/>
          </w:tcPr>
          <w:p w14:paraId="453A01F5" w14:textId="337582A3" w:rsidR="0020556A" w:rsidRDefault="0020556A">
            <w:r>
              <w:t>Casual</w:t>
            </w:r>
          </w:p>
        </w:tc>
      </w:tr>
      <w:tr w:rsidR="0020556A" w14:paraId="0785548D" w14:textId="77777777" w:rsidTr="0020556A">
        <w:tc>
          <w:tcPr>
            <w:tcW w:w="1256" w:type="dxa"/>
          </w:tcPr>
          <w:p w14:paraId="6B209CA0" w14:textId="06B1D40C" w:rsidR="0020556A" w:rsidRDefault="0020556A">
            <w:r>
              <w:t>304</w:t>
            </w:r>
          </w:p>
        </w:tc>
        <w:tc>
          <w:tcPr>
            <w:tcW w:w="1367" w:type="dxa"/>
          </w:tcPr>
          <w:p w14:paraId="5D25A62D" w14:textId="736B8CC9" w:rsidR="0020556A" w:rsidRDefault="0020556A">
            <w:r>
              <w:t>3</w:t>
            </w:r>
          </w:p>
        </w:tc>
        <w:tc>
          <w:tcPr>
            <w:tcW w:w="1457" w:type="dxa"/>
          </w:tcPr>
          <w:p w14:paraId="0864F686" w14:textId="2FEEE5EF" w:rsidR="0020556A" w:rsidRDefault="0020556A">
            <w:r>
              <w:t>2024-02-15</w:t>
            </w:r>
          </w:p>
        </w:tc>
        <w:tc>
          <w:tcPr>
            <w:tcW w:w="1264" w:type="dxa"/>
          </w:tcPr>
          <w:p w14:paraId="245234EB" w14:textId="64702087" w:rsidR="0020556A" w:rsidRDefault="0020556A">
            <w:r>
              <w:t>Sick</w:t>
            </w:r>
          </w:p>
        </w:tc>
      </w:tr>
    </w:tbl>
    <w:p w14:paraId="54AFB574" w14:textId="7B8EEAD1" w:rsidR="00B102BA" w:rsidRDefault="00000000">
      <w:r>
        <w:br/>
      </w:r>
      <w:r>
        <w:br/>
      </w:r>
      <w:r>
        <w:br/>
      </w:r>
    </w:p>
    <w:p w14:paraId="73D10272" w14:textId="77777777" w:rsidR="00B102BA" w:rsidRDefault="00000000">
      <w:pPr>
        <w:pStyle w:val="Heading2"/>
      </w:pPr>
      <w:r>
        <w:lastRenderedPageBreak/>
        <w:t>🧠 Practice Questions</w:t>
      </w:r>
    </w:p>
    <w:p w14:paraId="3457D16A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1) List all employees with their department names and date of joining.</w:t>
      </w:r>
    </w:p>
    <w:p w14:paraId="2809AF0B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2) Show the monthly salary (base + bonus) for each employee.</w:t>
      </w:r>
    </w:p>
    <w:p w14:paraId="168D032E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3) Display departments with average total salary greater than 50000.</w:t>
      </w:r>
    </w:p>
    <w:p w14:paraId="3ABFA872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4) Find employees who have taken more than one leave.</w:t>
      </w:r>
    </w:p>
    <w:p w14:paraId="65ADE1BF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5) Identify the department with the highest total bonus payout.</w:t>
      </w:r>
    </w:p>
    <w:p w14:paraId="5ABA4F66" w14:textId="77777777" w:rsidR="00B102BA" w:rsidRDefault="00000000" w:rsidP="0020556A">
      <w:pPr>
        <w:pStyle w:val="ListNumber"/>
        <w:numPr>
          <w:ilvl w:val="0"/>
          <w:numId w:val="0"/>
        </w:numPr>
      </w:pPr>
      <w:r>
        <w:t xml:space="preserve">6) Show all employees who </w:t>
      </w:r>
      <w:proofErr w:type="gramStart"/>
      <w:r>
        <w:t>haven't</w:t>
      </w:r>
      <w:proofErr w:type="gramEnd"/>
      <w:r>
        <w:t xml:space="preserve"> received salary for February.</w:t>
      </w:r>
    </w:p>
    <w:p w14:paraId="3884F54A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7) Display total number of leaves per employee and their department.</w:t>
      </w:r>
    </w:p>
    <w:p w14:paraId="5FC2EDAD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8) Rank employees based on their January total salary (base + bonus).</w:t>
      </w:r>
    </w:p>
    <w:p w14:paraId="5424DEDD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9) List employees who took leave in January but not in February.</w:t>
      </w:r>
    </w:p>
    <w:p w14:paraId="25869609" w14:textId="77777777" w:rsidR="00B102BA" w:rsidRDefault="00000000" w:rsidP="0020556A">
      <w:pPr>
        <w:pStyle w:val="ListNumber"/>
        <w:numPr>
          <w:ilvl w:val="0"/>
          <w:numId w:val="0"/>
        </w:numPr>
      </w:pPr>
      <w:r>
        <w:t>10) Show departments with no employees currently listed.</w:t>
      </w:r>
    </w:p>
    <w:p w14:paraId="083B15C7" w14:textId="77777777" w:rsidR="0020556A" w:rsidRDefault="0020556A" w:rsidP="0020556A">
      <w:pPr>
        <w:pStyle w:val="ListNumber"/>
        <w:numPr>
          <w:ilvl w:val="0"/>
          <w:numId w:val="0"/>
        </w:numPr>
        <w:ind w:left="360"/>
      </w:pPr>
    </w:p>
    <w:p w14:paraId="08E32961" w14:textId="77777777" w:rsidR="0020556A" w:rsidRDefault="00000000" w:rsidP="0020556A">
      <w:pPr>
        <w:pStyle w:val="ListNumber"/>
        <w:numPr>
          <w:ilvl w:val="0"/>
          <w:numId w:val="0"/>
        </w:numPr>
        <w:ind w:left="360" w:hanging="360"/>
      </w:pPr>
      <w:r>
        <w:t xml:space="preserve">🎯 Bonus: </w:t>
      </w:r>
    </w:p>
    <w:p w14:paraId="37369144" w14:textId="5DBF245F" w:rsidR="00B102BA" w:rsidRDefault="00000000" w:rsidP="0020556A">
      <w:pPr>
        <w:pStyle w:val="ListNumber"/>
        <w:numPr>
          <w:ilvl w:val="0"/>
          <w:numId w:val="0"/>
        </w:numPr>
        <w:ind w:left="360" w:hanging="360"/>
      </w:pPr>
      <w:r>
        <w:t>Find the top 2 departments with the highest average salary per employee (include base + bonus).</w:t>
      </w:r>
    </w:p>
    <w:p w14:paraId="2763C9BB" w14:textId="77777777" w:rsidR="00D6293C" w:rsidRDefault="00D6293C" w:rsidP="0020556A">
      <w:pPr>
        <w:pStyle w:val="ListNumber"/>
        <w:numPr>
          <w:ilvl w:val="0"/>
          <w:numId w:val="0"/>
        </w:numPr>
        <w:ind w:left="360" w:hanging="360"/>
      </w:pPr>
    </w:p>
    <w:sectPr w:rsidR="00D6293C" w:rsidSect="0020556A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C8C46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592E14"/>
    <w:multiLevelType w:val="hybridMultilevel"/>
    <w:tmpl w:val="F4AC3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2688">
    <w:abstractNumId w:val="8"/>
  </w:num>
  <w:num w:numId="2" w16cid:durableId="338318713">
    <w:abstractNumId w:val="6"/>
  </w:num>
  <w:num w:numId="3" w16cid:durableId="1427850539">
    <w:abstractNumId w:val="5"/>
  </w:num>
  <w:num w:numId="4" w16cid:durableId="1875994328">
    <w:abstractNumId w:val="4"/>
  </w:num>
  <w:num w:numId="5" w16cid:durableId="983387874">
    <w:abstractNumId w:val="7"/>
  </w:num>
  <w:num w:numId="6" w16cid:durableId="985623323">
    <w:abstractNumId w:val="3"/>
  </w:num>
  <w:num w:numId="7" w16cid:durableId="906494933">
    <w:abstractNumId w:val="2"/>
  </w:num>
  <w:num w:numId="8" w16cid:durableId="1987590826">
    <w:abstractNumId w:val="1"/>
  </w:num>
  <w:num w:numId="9" w16cid:durableId="1593859373">
    <w:abstractNumId w:val="0"/>
  </w:num>
  <w:num w:numId="10" w16cid:durableId="2041930904">
    <w:abstractNumId w:val="9"/>
  </w:num>
  <w:num w:numId="11" w16cid:durableId="1368867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740"/>
    <w:rsid w:val="0015074B"/>
    <w:rsid w:val="0020556A"/>
    <w:rsid w:val="0029639D"/>
    <w:rsid w:val="00326F90"/>
    <w:rsid w:val="00631B4C"/>
    <w:rsid w:val="00775BB3"/>
    <w:rsid w:val="00AA1D8D"/>
    <w:rsid w:val="00B102BA"/>
    <w:rsid w:val="00B47730"/>
    <w:rsid w:val="00BA38F8"/>
    <w:rsid w:val="00CB0664"/>
    <w:rsid w:val="00CD5D72"/>
    <w:rsid w:val="00CF0F47"/>
    <w:rsid w:val="00D6293C"/>
    <w:rsid w:val="00DD10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79EBD"/>
  <w14:defaultImageDpi w14:val="300"/>
  <w15:docId w15:val="{0DACCF09-D183-495E-8195-EEB1AF10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8</cp:revision>
  <dcterms:created xsi:type="dcterms:W3CDTF">2013-12-23T23:15:00Z</dcterms:created>
  <dcterms:modified xsi:type="dcterms:W3CDTF">2025-08-08T08:13:00Z</dcterms:modified>
  <cp:category/>
</cp:coreProperties>
</file>