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5B474" w14:textId="77777777" w:rsidR="007D32B4" w:rsidRDefault="00000000">
      <w:pPr>
        <w:pStyle w:val="Heading1"/>
      </w:pPr>
      <w:r>
        <w:t>Day 14 – SQL Practice Questions</w:t>
      </w:r>
    </w:p>
    <w:p w14:paraId="5D288ED2" w14:textId="77777777" w:rsidR="007D32B4" w:rsidRDefault="00000000">
      <w:r>
        <w:t>📊 Dataset Theme: Online Learning Platform</w:t>
      </w:r>
      <w:r>
        <w:br/>
      </w:r>
    </w:p>
    <w:p w14:paraId="77FBEF78" w14:textId="048B1A9F" w:rsidR="007D32B4" w:rsidRDefault="00000000" w:rsidP="006749EF">
      <w:pPr>
        <w:pStyle w:val="ListNumber"/>
        <w:numPr>
          <w:ilvl w:val="0"/>
          <w:numId w:val="0"/>
        </w:numPr>
      </w:pPr>
      <w:proofErr w:type="gramStart"/>
      <w:r>
        <w:t>You’re</w:t>
      </w:r>
      <w:proofErr w:type="gramEnd"/>
      <w:r>
        <w:t xml:space="preserve"> working with a database for an online learning platform. The database contains four tables:</w:t>
      </w:r>
      <w:r>
        <w:br/>
        <w:t xml:space="preserve">1. </w:t>
      </w:r>
      <w:r w:rsidR="00022E13">
        <w:t>Students (</w:t>
      </w:r>
      <w:r>
        <w:t>StudentID, Name, Country)</w:t>
      </w:r>
      <w:r>
        <w:br/>
        <w:t xml:space="preserve">2. </w:t>
      </w:r>
      <w:r w:rsidR="00022E13">
        <w:t>Courses (</w:t>
      </w:r>
      <w:r>
        <w:t>CourseID, Title, Category, Price)</w:t>
      </w:r>
      <w:r>
        <w:br/>
        <w:t xml:space="preserve">3. </w:t>
      </w:r>
      <w:r w:rsidR="00022E13">
        <w:t>Enrollments (</w:t>
      </w:r>
      <w:r>
        <w:t>EnrollmentID, StudentID, CourseID, EnrollDate)</w:t>
      </w:r>
      <w:r>
        <w:br/>
        <w:t xml:space="preserve">4. </w:t>
      </w:r>
      <w:r w:rsidR="00022E13">
        <w:t>Progress (</w:t>
      </w:r>
      <w:r>
        <w:t>ProgressID, EnrollmentID, CompletionPercent, LastAccessDate)</w:t>
      </w:r>
      <w:r>
        <w:br/>
      </w:r>
      <w:r>
        <w:br/>
        <w:t>Use these tables to answer the following SQL questions:</w:t>
      </w:r>
      <w:r>
        <w:br/>
      </w:r>
    </w:p>
    <w:p w14:paraId="171EBEFD" w14:textId="77777777" w:rsidR="007D32B4" w:rsidRDefault="00000000" w:rsidP="006749EF">
      <w:pPr>
        <w:pStyle w:val="ListNumber"/>
        <w:numPr>
          <w:ilvl w:val="0"/>
          <w:numId w:val="0"/>
        </w:numPr>
      </w:pPr>
      <w:r>
        <w:t>1) List all courses along with their categories and prices.</w:t>
      </w:r>
    </w:p>
    <w:p w14:paraId="1191B512" w14:textId="77777777" w:rsidR="007D32B4" w:rsidRDefault="00000000" w:rsidP="006749EF">
      <w:pPr>
        <w:pStyle w:val="ListNumber"/>
        <w:numPr>
          <w:ilvl w:val="0"/>
          <w:numId w:val="0"/>
        </w:numPr>
      </w:pPr>
      <w:r>
        <w:t>2) Show the number of students enrolled in each course.</w:t>
      </w:r>
    </w:p>
    <w:p w14:paraId="1DDC401E" w14:textId="77777777" w:rsidR="007D32B4" w:rsidRDefault="00000000" w:rsidP="006749EF">
      <w:pPr>
        <w:pStyle w:val="ListNumber"/>
        <w:numPr>
          <w:ilvl w:val="0"/>
          <w:numId w:val="0"/>
        </w:numPr>
      </w:pPr>
      <w:r>
        <w:t>3) Calculate total revenue generated from each course (Price × Enrollments).</w:t>
      </w:r>
    </w:p>
    <w:p w14:paraId="25948ACE" w14:textId="77777777" w:rsidR="007D32B4" w:rsidRDefault="00000000" w:rsidP="006749EF">
      <w:pPr>
        <w:pStyle w:val="ListNumber"/>
        <w:numPr>
          <w:ilvl w:val="0"/>
          <w:numId w:val="0"/>
        </w:numPr>
      </w:pPr>
      <w:r>
        <w:t>4) Find the top 3 courses with the highest number of enrollments.</w:t>
      </w:r>
    </w:p>
    <w:p w14:paraId="4E9DB463" w14:textId="77777777" w:rsidR="007D32B4" w:rsidRDefault="00000000" w:rsidP="006749EF">
      <w:pPr>
        <w:pStyle w:val="ListNumber"/>
        <w:numPr>
          <w:ilvl w:val="0"/>
          <w:numId w:val="0"/>
        </w:numPr>
      </w:pPr>
      <w:r>
        <w:t xml:space="preserve">5) List student names along with the total number of courses </w:t>
      </w:r>
      <w:proofErr w:type="gramStart"/>
      <w:r>
        <w:t>they’ve</w:t>
      </w:r>
      <w:proofErr w:type="gramEnd"/>
      <w:r>
        <w:t xml:space="preserve"> enrolled in.</w:t>
      </w:r>
    </w:p>
    <w:p w14:paraId="131E129C" w14:textId="77777777" w:rsidR="007D32B4" w:rsidRDefault="00000000" w:rsidP="006749EF">
      <w:pPr>
        <w:pStyle w:val="ListNumber"/>
        <w:numPr>
          <w:ilvl w:val="0"/>
          <w:numId w:val="0"/>
        </w:numPr>
      </w:pPr>
      <w:r>
        <w:t>6) Identify the course category with the highest average course price.</w:t>
      </w:r>
    </w:p>
    <w:p w14:paraId="03BC9995" w14:textId="77777777" w:rsidR="007D32B4" w:rsidRDefault="00000000" w:rsidP="006749EF">
      <w:pPr>
        <w:pStyle w:val="ListNumber"/>
        <w:numPr>
          <w:ilvl w:val="0"/>
          <w:numId w:val="0"/>
        </w:numPr>
      </w:pPr>
      <w:r>
        <w:t>7) Show the total number of enrollments for students from India.</w:t>
      </w:r>
    </w:p>
    <w:p w14:paraId="755C915D" w14:textId="77777777" w:rsidR="007D32B4" w:rsidRDefault="00000000" w:rsidP="006749EF">
      <w:pPr>
        <w:pStyle w:val="ListNumber"/>
        <w:numPr>
          <w:ilvl w:val="0"/>
          <w:numId w:val="0"/>
        </w:numPr>
      </w:pPr>
      <w:r>
        <w:t>8) Display the average completion percentage per course.</w:t>
      </w:r>
    </w:p>
    <w:p w14:paraId="7B418B60" w14:textId="77777777" w:rsidR="007D32B4" w:rsidRDefault="00000000" w:rsidP="006749EF">
      <w:pPr>
        <w:pStyle w:val="ListNumber"/>
        <w:numPr>
          <w:ilvl w:val="0"/>
          <w:numId w:val="0"/>
        </w:numPr>
      </w:pPr>
      <w:r>
        <w:t>9) List students who have not completed any course (i.e., 0% completion in all enrolled courses).</w:t>
      </w:r>
    </w:p>
    <w:p w14:paraId="1C8CE5FA" w14:textId="77777777" w:rsidR="007D32B4" w:rsidRDefault="00000000" w:rsidP="006749EF">
      <w:pPr>
        <w:pStyle w:val="ListNumber"/>
        <w:numPr>
          <w:ilvl w:val="0"/>
          <w:numId w:val="0"/>
        </w:numPr>
      </w:pPr>
      <w:r>
        <w:t>10) For each category, find the course that generated the highest revenue.</w:t>
      </w:r>
    </w:p>
    <w:p w14:paraId="2763A735" w14:textId="77777777" w:rsidR="00DA2582" w:rsidRDefault="00DA2582" w:rsidP="006749EF">
      <w:pPr>
        <w:pStyle w:val="ListNumber"/>
        <w:numPr>
          <w:ilvl w:val="0"/>
          <w:numId w:val="0"/>
        </w:numPr>
      </w:pPr>
    </w:p>
    <w:p w14:paraId="5A21180D" w14:textId="77777777" w:rsidR="006749EF" w:rsidRDefault="00000000" w:rsidP="006749EF">
      <w:pPr>
        <w:pStyle w:val="ListNumber"/>
        <w:numPr>
          <w:ilvl w:val="0"/>
          <w:numId w:val="0"/>
        </w:numPr>
        <w:ind w:left="360" w:hanging="360"/>
      </w:pPr>
      <w:r>
        <w:rPr>
          <w:rFonts w:ascii="Segoe UI Emoji" w:hAnsi="Segoe UI Emoji" w:cs="Segoe UI Emoji"/>
        </w:rPr>
        <w:t>🎯</w:t>
      </w:r>
      <w:r>
        <w:t xml:space="preserve"> Bonus Challenge:</w:t>
      </w:r>
    </w:p>
    <w:p w14:paraId="645F6449" w14:textId="67C1863F" w:rsidR="007D32B4" w:rsidRDefault="00000000" w:rsidP="006749EF">
      <w:pPr>
        <w:pStyle w:val="ListNumber"/>
        <w:numPr>
          <w:ilvl w:val="0"/>
          <w:numId w:val="10"/>
        </w:numPr>
      </w:pPr>
      <w:r>
        <w:t xml:space="preserve"> Identify the student with the highest average completion percentage across all their courses.</w:t>
      </w:r>
    </w:p>
    <w:sectPr w:rsidR="007D32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486021D"/>
    <w:multiLevelType w:val="hybridMultilevel"/>
    <w:tmpl w:val="73725C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872941">
    <w:abstractNumId w:val="8"/>
  </w:num>
  <w:num w:numId="2" w16cid:durableId="367144646">
    <w:abstractNumId w:val="6"/>
  </w:num>
  <w:num w:numId="3" w16cid:durableId="596518056">
    <w:abstractNumId w:val="5"/>
  </w:num>
  <w:num w:numId="4" w16cid:durableId="900679993">
    <w:abstractNumId w:val="4"/>
  </w:num>
  <w:num w:numId="5" w16cid:durableId="1005283811">
    <w:abstractNumId w:val="7"/>
  </w:num>
  <w:num w:numId="6" w16cid:durableId="1618640771">
    <w:abstractNumId w:val="3"/>
  </w:num>
  <w:num w:numId="7" w16cid:durableId="1197693556">
    <w:abstractNumId w:val="2"/>
  </w:num>
  <w:num w:numId="8" w16cid:durableId="109981257">
    <w:abstractNumId w:val="1"/>
  </w:num>
  <w:num w:numId="9" w16cid:durableId="537930517">
    <w:abstractNumId w:val="0"/>
  </w:num>
  <w:num w:numId="10" w16cid:durableId="13701807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E13"/>
    <w:rsid w:val="00034616"/>
    <w:rsid w:val="0006063C"/>
    <w:rsid w:val="0015074B"/>
    <w:rsid w:val="002341E8"/>
    <w:rsid w:val="0029639D"/>
    <w:rsid w:val="00326F90"/>
    <w:rsid w:val="006749EF"/>
    <w:rsid w:val="007D32B4"/>
    <w:rsid w:val="00AA1D8D"/>
    <w:rsid w:val="00B47730"/>
    <w:rsid w:val="00C01E7F"/>
    <w:rsid w:val="00CB0664"/>
    <w:rsid w:val="00DA25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CE6006"/>
  <w14:defaultImageDpi w14:val="300"/>
  <w15:docId w15:val="{D1D77F6E-E726-44CC-87B7-55CDA3EE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5</cp:revision>
  <dcterms:created xsi:type="dcterms:W3CDTF">2013-12-23T23:15:00Z</dcterms:created>
  <dcterms:modified xsi:type="dcterms:W3CDTF">2025-07-24T09:49:00Z</dcterms:modified>
  <cp:category/>
</cp:coreProperties>
</file>