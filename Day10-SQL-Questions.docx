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5B7C" w14:textId="77777777" w:rsidR="004D0C87" w:rsidRDefault="00000000" w:rsidP="00054750">
      <w:pPr>
        <w:pStyle w:val="Heading1"/>
        <w:jc w:val="center"/>
      </w:pPr>
      <w:r>
        <w:t>Day 10 – SQL Practice Questions</w:t>
      </w:r>
    </w:p>
    <w:p w14:paraId="5999836E" w14:textId="77777777" w:rsidR="004D0C87" w:rsidRDefault="00000000">
      <w:pPr>
        <w:pStyle w:val="Heading2"/>
      </w:pPr>
      <w:r>
        <w:t>📦 Dataset: Online Courses, Instructors &amp; Enrollments</w:t>
      </w:r>
    </w:p>
    <w:p w14:paraId="7153F590" w14:textId="77777777" w:rsidR="004D0C87" w:rsidRDefault="00000000">
      <w:r>
        <w:t>Today’s dataset explores the world of online learning platforms. You'll analyze instructors, their courses, student enrollments, and revenue generated. Focus is on aggregation, joins, and identifying high/low performing courses and instructors.</w:t>
      </w:r>
    </w:p>
    <w:p w14:paraId="3D009704" w14:textId="77777777" w:rsidR="004D0C87" w:rsidRDefault="00000000">
      <w:pPr>
        <w:pStyle w:val="Heading3"/>
      </w:pPr>
      <w:r>
        <w:t>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D0C87" w14:paraId="170961B5" w14:textId="77777777">
        <w:tc>
          <w:tcPr>
            <w:tcW w:w="2160" w:type="dxa"/>
          </w:tcPr>
          <w:p w14:paraId="5AAE381D" w14:textId="77777777" w:rsidR="004D0C87" w:rsidRDefault="00000000">
            <w:r>
              <w:t>CourseID</w:t>
            </w:r>
          </w:p>
        </w:tc>
        <w:tc>
          <w:tcPr>
            <w:tcW w:w="2160" w:type="dxa"/>
          </w:tcPr>
          <w:p w14:paraId="68AB8B32" w14:textId="77777777" w:rsidR="004D0C87" w:rsidRDefault="00000000">
            <w:r>
              <w:t>CourseName</w:t>
            </w:r>
          </w:p>
        </w:tc>
        <w:tc>
          <w:tcPr>
            <w:tcW w:w="2160" w:type="dxa"/>
          </w:tcPr>
          <w:p w14:paraId="1807F521" w14:textId="77777777" w:rsidR="004D0C87" w:rsidRDefault="00000000">
            <w:r>
              <w:t>InstructorID</w:t>
            </w:r>
          </w:p>
        </w:tc>
        <w:tc>
          <w:tcPr>
            <w:tcW w:w="2160" w:type="dxa"/>
          </w:tcPr>
          <w:p w14:paraId="04539F0D" w14:textId="77777777" w:rsidR="004D0C87" w:rsidRDefault="00000000">
            <w:r>
              <w:t>Price</w:t>
            </w:r>
          </w:p>
        </w:tc>
      </w:tr>
      <w:tr w:rsidR="004D0C87" w14:paraId="460BAAA6" w14:textId="77777777">
        <w:tc>
          <w:tcPr>
            <w:tcW w:w="2160" w:type="dxa"/>
          </w:tcPr>
          <w:p w14:paraId="5DF62821" w14:textId="77777777" w:rsidR="004D0C87" w:rsidRDefault="00000000">
            <w:r>
              <w:t>101</w:t>
            </w:r>
          </w:p>
        </w:tc>
        <w:tc>
          <w:tcPr>
            <w:tcW w:w="2160" w:type="dxa"/>
          </w:tcPr>
          <w:p w14:paraId="476E6FDA" w14:textId="77777777" w:rsidR="004D0C87" w:rsidRDefault="00000000">
            <w:r>
              <w:t>SQL Fundamentals</w:t>
            </w:r>
          </w:p>
        </w:tc>
        <w:tc>
          <w:tcPr>
            <w:tcW w:w="2160" w:type="dxa"/>
          </w:tcPr>
          <w:p w14:paraId="72C5CD51" w14:textId="77777777" w:rsidR="004D0C87" w:rsidRDefault="00000000">
            <w:r>
              <w:t>1</w:t>
            </w:r>
          </w:p>
        </w:tc>
        <w:tc>
          <w:tcPr>
            <w:tcW w:w="2160" w:type="dxa"/>
          </w:tcPr>
          <w:p w14:paraId="29629570" w14:textId="77777777" w:rsidR="004D0C87" w:rsidRDefault="00000000">
            <w:r>
              <w:t>50</w:t>
            </w:r>
          </w:p>
        </w:tc>
      </w:tr>
      <w:tr w:rsidR="004D0C87" w14:paraId="21FA580D" w14:textId="77777777">
        <w:tc>
          <w:tcPr>
            <w:tcW w:w="2160" w:type="dxa"/>
          </w:tcPr>
          <w:p w14:paraId="489E8EA7" w14:textId="77777777" w:rsidR="004D0C87" w:rsidRDefault="00000000">
            <w:r>
              <w:t>102</w:t>
            </w:r>
          </w:p>
        </w:tc>
        <w:tc>
          <w:tcPr>
            <w:tcW w:w="2160" w:type="dxa"/>
          </w:tcPr>
          <w:p w14:paraId="05D3692C" w14:textId="77777777" w:rsidR="004D0C87" w:rsidRDefault="00000000">
            <w:r>
              <w:t>Advanced Python</w:t>
            </w:r>
          </w:p>
        </w:tc>
        <w:tc>
          <w:tcPr>
            <w:tcW w:w="2160" w:type="dxa"/>
          </w:tcPr>
          <w:p w14:paraId="1A7681EC" w14:textId="77777777" w:rsidR="004D0C87" w:rsidRDefault="00000000">
            <w:r>
              <w:t>2</w:t>
            </w:r>
          </w:p>
        </w:tc>
        <w:tc>
          <w:tcPr>
            <w:tcW w:w="2160" w:type="dxa"/>
          </w:tcPr>
          <w:p w14:paraId="4F62F268" w14:textId="77777777" w:rsidR="004D0C87" w:rsidRDefault="00000000">
            <w:r>
              <w:t>75</w:t>
            </w:r>
          </w:p>
        </w:tc>
      </w:tr>
      <w:tr w:rsidR="004D0C87" w14:paraId="04A0342C" w14:textId="77777777">
        <w:tc>
          <w:tcPr>
            <w:tcW w:w="2160" w:type="dxa"/>
          </w:tcPr>
          <w:p w14:paraId="1C109D27" w14:textId="77777777" w:rsidR="004D0C87" w:rsidRDefault="00000000">
            <w:r>
              <w:t>103</w:t>
            </w:r>
          </w:p>
        </w:tc>
        <w:tc>
          <w:tcPr>
            <w:tcW w:w="2160" w:type="dxa"/>
          </w:tcPr>
          <w:p w14:paraId="44699E03" w14:textId="77777777" w:rsidR="004D0C87" w:rsidRDefault="00000000">
            <w:r>
              <w:t>Excel for Data Analysis</w:t>
            </w:r>
          </w:p>
        </w:tc>
        <w:tc>
          <w:tcPr>
            <w:tcW w:w="2160" w:type="dxa"/>
          </w:tcPr>
          <w:p w14:paraId="22DF9F73" w14:textId="77777777" w:rsidR="004D0C87" w:rsidRDefault="00000000">
            <w:r>
              <w:t>1</w:t>
            </w:r>
          </w:p>
        </w:tc>
        <w:tc>
          <w:tcPr>
            <w:tcW w:w="2160" w:type="dxa"/>
          </w:tcPr>
          <w:p w14:paraId="77F4C7C1" w14:textId="77777777" w:rsidR="004D0C87" w:rsidRDefault="00000000">
            <w:r>
              <w:t>40</w:t>
            </w:r>
          </w:p>
        </w:tc>
      </w:tr>
      <w:tr w:rsidR="004D0C87" w14:paraId="1E36844B" w14:textId="77777777">
        <w:tc>
          <w:tcPr>
            <w:tcW w:w="2160" w:type="dxa"/>
          </w:tcPr>
          <w:p w14:paraId="10FE359C" w14:textId="77777777" w:rsidR="004D0C87" w:rsidRDefault="00000000">
            <w:r>
              <w:t>104</w:t>
            </w:r>
          </w:p>
        </w:tc>
        <w:tc>
          <w:tcPr>
            <w:tcW w:w="2160" w:type="dxa"/>
          </w:tcPr>
          <w:p w14:paraId="035B48F0" w14:textId="77777777" w:rsidR="004D0C87" w:rsidRDefault="00000000">
            <w:r>
              <w:t>Data Visualization</w:t>
            </w:r>
          </w:p>
        </w:tc>
        <w:tc>
          <w:tcPr>
            <w:tcW w:w="2160" w:type="dxa"/>
          </w:tcPr>
          <w:p w14:paraId="6009D98E" w14:textId="77777777" w:rsidR="004D0C87" w:rsidRDefault="00000000">
            <w:r>
              <w:t>3</w:t>
            </w:r>
          </w:p>
        </w:tc>
        <w:tc>
          <w:tcPr>
            <w:tcW w:w="2160" w:type="dxa"/>
          </w:tcPr>
          <w:p w14:paraId="74EC0987" w14:textId="77777777" w:rsidR="004D0C87" w:rsidRDefault="00000000">
            <w:r>
              <w:t>60</w:t>
            </w:r>
          </w:p>
        </w:tc>
      </w:tr>
      <w:tr w:rsidR="004D0C87" w14:paraId="5206C784" w14:textId="77777777">
        <w:tc>
          <w:tcPr>
            <w:tcW w:w="2160" w:type="dxa"/>
          </w:tcPr>
          <w:p w14:paraId="2C7DFBA7" w14:textId="77777777" w:rsidR="004D0C87" w:rsidRDefault="00000000">
            <w:r>
              <w:t>105</w:t>
            </w:r>
          </w:p>
        </w:tc>
        <w:tc>
          <w:tcPr>
            <w:tcW w:w="2160" w:type="dxa"/>
          </w:tcPr>
          <w:p w14:paraId="782BF74D" w14:textId="77777777" w:rsidR="004D0C87" w:rsidRDefault="00000000">
            <w:r>
              <w:t>Machine Learning Basics</w:t>
            </w:r>
          </w:p>
        </w:tc>
        <w:tc>
          <w:tcPr>
            <w:tcW w:w="2160" w:type="dxa"/>
          </w:tcPr>
          <w:p w14:paraId="49BB49AC" w14:textId="77777777" w:rsidR="004D0C87" w:rsidRDefault="00000000">
            <w:r>
              <w:t>2</w:t>
            </w:r>
          </w:p>
        </w:tc>
        <w:tc>
          <w:tcPr>
            <w:tcW w:w="2160" w:type="dxa"/>
          </w:tcPr>
          <w:p w14:paraId="31061956" w14:textId="77777777" w:rsidR="004D0C87" w:rsidRDefault="00000000">
            <w:r>
              <w:t>80</w:t>
            </w:r>
          </w:p>
        </w:tc>
      </w:tr>
    </w:tbl>
    <w:p w14:paraId="6920F389" w14:textId="77777777" w:rsidR="004D0C87" w:rsidRDefault="00000000">
      <w:pPr>
        <w:pStyle w:val="Heading3"/>
      </w:pPr>
      <w:r>
        <w:t>Instructors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0C87" w14:paraId="74F5A5D0" w14:textId="77777777">
        <w:tc>
          <w:tcPr>
            <w:tcW w:w="4320" w:type="dxa"/>
          </w:tcPr>
          <w:p w14:paraId="302BADC8" w14:textId="77777777" w:rsidR="004D0C87" w:rsidRDefault="00000000">
            <w:r>
              <w:t>InstructorID</w:t>
            </w:r>
          </w:p>
        </w:tc>
        <w:tc>
          <w:tcPr>
            <w:tcW w:w="4320" w:type="dxa"/>
          </w:tcPr>
          <w:p w14:paraId="16B6916C" w14:textId="77777777" w:rsidR="004D0C87" w:rsidRDefault="00000000">
            <w:r>
              <w:t>InstructorName</w:t>
            </w:r>
          </w:p>
        </w:tc>
      </w:tr>
      <w:tr w:rsidR="004D0C87" w14:paraId="3F3485D8" w14:textId="77777777">
        <w:tc>
          <w:tcPr>
            <w:tcW w:w="4320" w:type="dxa"/>
          </w:tcPr>
          <w:p w14:paraId="0EE704A4" w14:textId="77777777" w:rsidR="004D0C87" w:rsidRDefault="00000000">
            <w:r>
              <w:t>1</w:t>
            </w:r>
          </w:p>
        </w:tc>
        <w:tc>
          <w:tcPr>
            <w:tcW w:w="4320" w:type="dxa"/>
          </w:tcPr>
          <w:p w14:paraId="4FA9C698" w14:textId="77777777" w:rsidR="004D0C87" w:rsidRDefault="00000000">
            <w:r>
              <w:t>Alice</w:t>
            </w:r>
          </w:p>
        </w:tc>
      </w:tr>
      <w:tr w:rsidR="004D0C87" w14:paraId="29AA35F4" w14:textId="77777777">
        <w:tc>
          <w:tcPr>
            <w:tcW w:w="4320" w:type="dxa"/>
          </w:tcPr>
          <w:p w14:paraId="5CFF7407" w14:textId="77777777" w:rsidR="004D0C87" w:rsidRDefault="00000000">
            <w:r>
              <w:t>2</w:t>
            </w:r>
          </w:p>
        </w:tc>
        <w:tc>
          <w:tcPr>
            <w:tcW w:w="4320" w:type="dxa"/>
          </w:tcPr>
          <w:p w14:paraId="4F131219" w14:textId="77777777" w:rsidR="004D0C87" w:rsidRDefault="00000000">
            <w:r>
              <w:t>Bob</w:t>
            </w:r>
          </w:p>
        </w:tc>
      </w:tr>
      <w:tr w:rsidR="004D0C87" w14:paraId="3003DDB7" w14:textId="77777777">
        <w:tc>
          <w:tcPr>
            <w:tcW w:w="4320" w:type="dxa"/>
          </w:tcPr>
          <w:p w14:paraId="01E4A890" w14:textId="77777777" w:rsidR="004D0C87" w:rsidRDefault="00000000">
            <w:r>
              <w:t>3</w:t>
            </w:r>
          </w:p>
        </w:tc>
        <w:tc>
          <w:tcPr>
            <w:tcW w:w="4320" w:type="dxa"/>
          </w:tcPr>
          <w:p w14:paraId="3C234466" w14:textId="77777777" w:rsidR="004D0C87" w:rsidRDefault="00000000">
            <w:r>
              <w:t>Carol</w:t>
            </w:r>
          </w:p>
        </w:tc>
      </w:tr>
    </w:tbl>
    <w:p w14:paraId="1F5D8C1A" w14:textId="77777777" w:rsidR="004D0C87" w:rsidRDefault="00000000">
      <w:pPr>
        <w:pStyle w:val="Heading3"/>
      </w:pPr>
      <w:r>
        <w:t>Enrollments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0C87" w14:paraId="069C21C8" w14:textId="77777777">
        <w:tc>
          <w:tcPr>
            <w:tcW w:w="2880" w:type="dxa"/>
          </w:tcPr>
          <w:p w14:paraId="62D47405" w14:textId="77777777" w:rsidR="004D0C87" w:rsidRDefault="00000000">
            <w:r>
              <w:t>EnrollmentID</w:t>
            </w:r>
          </w:p>
        </w:tc>
        <w:tc>
          <w:tcPr>
            <w:tcW w:w="2880" w:type="dxa"/>
          </w:tcPr>
          <w:p w14:paraId="0B73D4F6" w14:textId="77777777" w:rsidR="004D0C87" w:rsidRDefault="00000000">
            <w:r>
              <w:t>CourseID</w:t>
            </w:r>
          </w:p>
        </w:tc>
        <w:tc>
          <w:tcPr>
            <w:tcW w:w="2880" w:type="dxa"/>
          </w:tcPr>
          <w:p w14:paraId="75BD9F7B" w14:textId="77777777" w:rsidR="004D0C87" w:rsidRDefault="00000000">
            <w:r>
              <w:t>StudentID</w:t>
            </w:r>
          </w:p>
        </w:tc>
      </w:tr>
      <w:tr w:rsidR="004D0C87" w14:paraId="42B67DB0" w14:textId="77777777">
        <w:tc>
          <w:tcPr>
            <w:tcW w:w="2880" w:type="dxa"/>
          </w:tcPr>
          <w:p w14:paraId="2EC89EF1" w14:textId="77777777" w:rsidR="004D0C87" w:rsidRDefault="00000000">
            <w:r>
              <w:t>1001</w:t>
            </w:r>
          </w:p>
        </w:tc>
        <w:tc>
          <w:tcPr>
            <w:tcW w:w="2880" w:type="dxa"/>
          </w:tcPr>
          <w:p w14:paraId="6186609C" w14:textId="77777777" w:rsidR="004D0C87" w:rsidRDefault="00000000">
            <w:r>
              <w:t>101</w:t>
            </w:r>
          </w:p>
        </w:tc>
        <w:tc>
          <w:tcPr>
            <w:tcW w:w="2880" w:type="dxa"/>
          </w:tcPr>
          <w:p w14:paraId="7B353170" w14:textId="77777777" w:rsidR="004D0C87" w:rsidRDefault="00000000">
            <w:r>
              <w:t>501</w:t>
            </w:r>
          </w:p>
        </w:tc>
      </w:tr>
      <w:tr w:rsidR="004D0C87" w14:paraId="3F496D65" w14:textId="77777777">
        <w:tc>
          <w:tcPr>
            <w:tcW w:w="2880" w:type="dxa"/>
          </w:tcPr>
          <w:p w14:paraId="6E00A745" w14:textId="77777777" w:rsidR="004D0C87" w:rsidRDefault="00000000">
            <w:r>
              <w:t>1002</w:t>
            </w:r>
          </w:p>
        </w:tc>
        <w:tc>
          <w:tcPr>
            <w:tcW w:w="2880" w:type="dxa"/>
          </w:tcPr>
          <w:p w14:paraId="2A1DF635" w14:textId="77777777" w:rsidR="004D0C87" w:rsidRDefault="00000000">
            <w:r>
              <w:t>102</w:t>
            </w:r>
          </w:p>
        </w:tc>
        <w:tc>
          <w:tcPr>
            <w:tcW w:w="2880" w:type="dxa"/>
          </w:tcPr>
          <w:p w14:paraId="5A7B17B5" w14:textId="77777777" w:rsidR="004D0C87" w:rsidRDefault="00000000">
            <w:r>
              <w:t>502</w:t>
            </w:r>
          </w:p>
        </w:tc>
      </w:tr>
      <w:tr w:rsidR="004D0C87" w14:paraId="7D31FDED" w14:textId="77777777">
        <w:tc>
          <w:tcPr>
            <w:tcW w:w="2880" w:type="dxa"/>
          </w:tcPr>
          <w:p w14:paraId="7EF69215" w14:textId="77777777" w:rsidR="004D0C87" w:rsidRDefault="00000000">
            <w:r>
              <w:t>1003</w:t>
            </w:r>
          </w:p>
        </w:tc>
        <w:tc>
          <w:tcPr>
            <w:tcW w:w="2880" w:type="dxa"/>
          </w:tcPr>
          <w:p w14:paraId="544F1A07" w14:textId="77777777" w:rsidR="004D0C87" w:rsidRDefault="00000000">
            <w:r>
              <w:t>101</w:t>
            </w:r>
          </w:p>
        </w:tc>
        <w:tc>
          <w:tcPr>
            <w:tcW w:w="2880" w:type="dxa"/>
          </w:tcPr>
          <w:p w14:paraId="79A655AE" w14:textId="77777777" w:rsidR="004D0C87" w:rsidRDefault="00000000">
            <w:r>
              <w:t>503</w:t>
            </w:r>
          </w:p>
        </w:tc>
      </w:tr>
      <w:tr w:rsidR="004D0C87" w14:paraId="605D7866" w14:textId="77777777">
        <w:tc>
          <w:tcPr>
            <w:tcW w:w="2880" w:type="dxa"/>
          </w:tcPr>
          <w:p w14:paraId="01E767E9" w14:textId="77777777" w:rsidR="004D0C87" w:rsidRDefault="00000000">
            <w:r>
              <w:t>1004</w:t>
            </w:r>
          </w:p>
        </w:tc>
        <w:tc>
          <w:tcPr>
            <w:tcW w:w="2880" w:type="dxa"/>
          </w:tcPr>
          <w:p w14:paraId="2589FE08" w14:textId="77777777" w:rsidR="004D0C87" w:rsidRDefault="00000000">
            <w:r>
              <w:t>103</w:t>
            </w:r>
          </w:p>
        </w:tc>
        <w:tc>
          <w:tcPr>
            <w:tcW w:w="2880" w:type="dxa"/>
          </w:tcPr>
          <w:p w14:paraId="39E34F14" w14:textId="77777777" w:rsidR="004D0C87" w:rsidRDefault="00000000">
            <w:r>
              <w:t>504</w:t>
            </w:r>
          </w:p>
        </w:tc>
      </w:tr>
      <w:tr w:rsidR="004D0C87" w14:paraId="39BB0B70" w14:textId="77777777">
        <w:tc>
          <w:tcPr>
            <w:tcW w:w="2880" w:type="dxa"/>
          </w:tcPr>
          <w:p w14:paraId="7CE0BB7D" w14:textId="77777777" w:rsidR="004D0C87" w:rsidRDefault="00000000">
            <w:r>
              <w:t>1005</w:t>
            </w:r>
          </w:p>
        </w:tc>
        <w:tc>
          <w:tcPr>
            <w:tcW w:w="2880" w:type="dxa"/>
          </w:tcPr>
          <w:p w14:paraId="5485B3D4" w14:textId="77777777" w:rsidR="004D0C87" w:rsidRDefault="00000000">
            <w:r>
              <w:t>104</w:t>
            </w:r>
          </w:p>
        </w:tc>
        <w:tc>
          <w:tcPr>
            <w:tcW w:w="2880" w:type="dxa"/>
          </w:tcPr>
          <w:p w14:paraId="2850AAF4" w14:textId="77777777" w:rsidR="004D0C87" w:rsidRDefault="00000000">
            <w:r>
              <w:t>505</w:t>
            </w:r>
          </w:p>
        </w:tc>
      </w:tr>
      <w:tr w:rsidR="004D0C87" w14:paraId="7AD61A76" w14:textId="77777777">
        <w:tc>
          <w:tcPr>
            <w:tcW w:w="2880" w:type="dxa"/>
          </w:tcPr>
          <w:p w14:paraId="57B29563" w14:textId="77777777" w:rsidR="004D0C87" w:rsidRDefault="00000000">
            <w:r>
              <w:t>1006</w:t>
            </w:r>
          </w:p>
        </w:tc>
        <w:tc>
          <w:tcPr>
            <w:tcW w:w="2880" w:type="dxa"/>
          </w:tcPr>
          <w:p w14:paraId="7919DEAA" w14:textId="77777777" w:rsidR="004D0C87" w:rsidRDefault="00000000">
            <w:r>
              <w:t>105</w:t>
            </w:r>
          </w:p>
        </w:tc>
        <w:tc>
          <w:tcPr>
            <w:tcW w:w="2880" w:type="dxa"/>
          </w:tcPr>
          <w:p w14:paraId="70800894" w14:textId="77777777" w:rsidR="004D0C87" w:rsidRDefault="00000000">
            <w:r>
              <w:t>506</w:t>
            </w:r>
          </w:p>
        </w:tc>
      </w:tr>
      <w:tr w:rsidR="004D0C87" w14:paraId="06385168" w14:textId="77777777">
        <w:tc>
          <w:tcPr>
            <w:tcW w:w="2880" w:type="dxa"/>
          </w:tcPr>
          <w:p w14:paraId="02C21516" w14:textId="77777777" w:rsidR="004D0C87" w:rsidRDefault="00000000">
            <w:r>
              <w:t>1007</w:t>
            </w:r>
          </w:p>
        </w:tc>
        <w:tc>
          <w:tcPr>
            <w:tcW w:w="2880" w:type="dxa"/>
          </w:tcPr>
          <w:p w14:paraId="6AAF95FA" w14:textId="77777777" w:rsidR="004D0C87" w:rsidRDefault="00000000">
            <w:r>
              <w:t>105</w:t>
            </w:r>
          </w:p>
        </w:tc>
        <w:tc>
          <w:tcPr>
            <w:tcW w:w="2880" w:type="dxa"/>
          </w:tcPr>
          <w:p w14:paraId="6D197F5F" w14:textId="77777777" w:rsidR="004D0C87" w:rsidRDefault="00000000">
            <w:r>
              <w:t>507</w:t>
            </w:r>
          </w:p>
        </w:tc>
      </w:tr>
      <w:tr w:rsidR="004D0C87" w14:paraId="6B3C649F" w14:textId="77777777">
        <w:tc>
          <w:tcPr>
            <w:tcW w:w="2880" w:type="dxa"/>
          </w:tcPr>
          <w:p w14:paraId="3997B9DB" w14:textId="77777777" w:rsidR="004D0C87" w:rsidRDefault="00000000">
            <w:r>
              <w:t>1008</w:t>
            </w:r>
          </w:p>
        </w:tc>
        <w:tc>
          <w:tcPr>
            <w:tcW w:w="2880" w:type="dxa"/>
          </w:tcPr>
          <w:p w14:paraId="0CC1CD72" w14:textId="77777777" w:rsidR="004D0C87" w:rsidRDefault="00000000">
            <w:r>
              <w:t>104</w:t>
            </w:r>
          </w:p>
        </w:tc>
        <w:tc>
          <w:tcPr>
            <w:tcW w:w="2880" w:type="dxa"/>
          </w:tcPr>
          <w:p w14:paraId="01F33B73" w14:textId="77777777" w:rsidR="004D0C87" w:rsidRDefault="00000000">
            <w:r>
              <w:t>508</w:t>
            </w:r>
          </w:p>
        </w:tc>
      </w:tr>
      <w:tr w:rsidR="004D0C87" w14:paraId="6901E78F" w14:textId="77777777">
        <w:tc>
          <w:tcPr>
            <w:tcW w:w="2880" w:type="dxa"/>
          </w:tcPr>
          <w:p w14:paraId="06ED0A4C" w14:textId="77777777" w:rsidR="004D0C87" w:rsidRDefault="00000000">
            <w:r>
              <w:t>1009</w:t>
            </w:r>
          </w:p>
        </w:tc>
        <w:tc>
          <w:tcPr>
            <w:tcW w:w="2880" w:type="dxa"/>
          </w:tcPr>
          <w:p w14:paraId="4EB0CA9E" w14:textId="77777777" w:rsidR="004D0C87" w:rsidRDefault="00000000">
            <w:r>
              <w:t>103</w:t>
            </w:r>
          </w:p>
        </w:tc>
        <w:tc>
          <w:tcPr>
            <w:tcW w:w="2880" w:type="dxa"/>
          </w:tcPr>
          <w:p w14:paraId="6F59F466" w14:textId="77777777" w:rsidR="004D0C87" w:rsidRDefault="00000000">
            <w:r>
              <w:t>509</w:t>
            </w:r>
          </w:p>
        </w:tc>
      </w:tr>
      <w:tr w:rsidR="004D0C87" w14:paraId="2628EFBE" w14:textId="77777777">
        <w:tc>
          <w:tcPr>
            <w:tcW w:w="2880" w:type="dxa"/>
          </w:tcPr>
          <w:p w14:paraId="091D588E" w14:textId="77777777" w:rsidR="004D0C87" w:rsidRDefault="00000000">
            <w:r>
              <w:t>1010</w:t>
            </w:r>
          </w:p>
        </w:tc>
        <w:tc>
          <w:tcPr>
            <w:tcW w:w="2880" w:type="dxa"/>
          </w:tcPr>
          <w:p w14:paraId="45DAFFE0" w14:textId="77777777" w:rsidR="004D0C87" w:rsidRDefault="00000000">
            <w:r>
              <w:t>102</w:t>
            </w:r>
          </w:p>
        </w:tc>
        <w:tc>
          <w:tcPr>
            <w:tcW w:w="2880" w:type="dxa"/>
          </w:tcPr>
          <w:p w14:paraId="7D97085E" w14:textId="77777777" w:rsidR="004D0C87" w:rsidRDefault="00000000">
            <w:r>
              <w:t>510</w:t>
            </w:r>
          </w:p>
        </w:tc>
      </w:tr>
    </w:tbl>
    <w:p w14:paraId="0B820D97" w14:textId="77777777" w:rsidR="004D0C87" w:rsidRDefault="00000000">
      <w:pPr>
        <w:pStyle w:val="Heading2"/>
      </w:pPr>
      <w:r>
        <w:t>📘 Practice Questions</w:t>
      </w:r>
    </w:p>
    <w:p w14:paraId="17500ADD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1. List all courses with their instructor names.</w:t>
      </w:r>
    </w:p>
    <w:p w14:paraId="74BD6BD1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2. Show total number of enrollments per course.</w:t>
      </w:r>
    </w:p>
    <w:p w14:paraId="21DE1F39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3. Display total revenue generated per course (Price × Enrollments).</w:t>
      </w:r>
    </w:p>
    <w:p w14:paraId="61608F91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4. Show total revenue generated per instructor.</w:t>
      </w:r>
    </w:p>
    <w:p w14:paraId="5070A0EA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5. Find instructors with no courses listed.</w:t>
      </w:r>
    </w:p>
    <w:p w14:paraId="0BDA18C9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6. Identify courses that have no enrollments.</w:t>
      </w:r>
    </w:p>
    <w:p w14:paraId="48F5A073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7. Display average number of enrollments per course for each instructor.</w:t>
      </w:r>
    </w:p>
    <w:p w14:paraId="121935EB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8. Rank courses based on total enrollments (highest to lowest).</w:t>
      </w:r>
    </w:p>
    <w:p w14:paraId="6C363F8D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9. List instructors whose courses have an average price above $60.</w:t>
      </w:r>
    </w:p>
    <w:p w14:paraId="7830F37D" w14:textId="77777777" w:rsidR="004D0C87" w:rsidRDefault="00000000" w:rsidP="00054750">
      <w:pPr>
        <w:pStyle w:val="ListNumber"/>
        <w:numPr>
          <w:ilvl w:val="0"/>
          <w:numId w:val="0"/>
        </w:numPr>
      </w:pPr>
      <w:r>
        <w:t>10. Find the most enrolled course for each instructor.</w:t>
      </w:r>
    </w:p>
    <w:p w14:paraId="08F9F893" w14:textId="77777777" w:rsidR="004D0C87" w:rsidRDefault="00000000">
      <w:pPr>
        <w:pStyle w:val="Heading2"/>
      </w:pPr>
      <w:r>
        <w:t>🎯 Bonus Challenge</w:t>
      </w:r>
    </w:p>
    <w:p w14:paraId="78C1E41C" w14:textId="77777777" w:rsidR="004D0C87" w:rsidRDefault="00000000">
      <w:r>
        <w:t>Write a query to list the top 2 revenue-generating courses for each instructor using DENSE_RANK.</w:t>
      </w:r>
    </w:p>
    <w:sectPr w:rsidR="004D0C87" w:rsidSect="0005475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228170">
    <w:abstractNumId w:val="8"/>
  </w:num>
  <w:num w:numId="2" w16cid:durableId="1996646903">
    <w:abstractNumId w:val="6"/>
  </w:num>
  <w:num w:numId="3" w16cid:durableId="2083022999">
    <w:abstractNumId w:val="5"/>
  </w:num>
  <w:num w:numId="4" w16cid:durableId="665285029">
    <w:abstractNumId w:val="4"/>
  </w:num>
  <w:num w:numId="5" w16cid:durableId="1767189041">
    <w:abstractNumId w:val="7"/>
  </w:num>
  <w:num w:numId="6" w16cid:durableId="1459253337">
    <w:abstractNumId w:val="3"/>
  </w:num>
  <w:num w:numId="7" w16cid:durableId="1597327984">
    <w:abstractNumId w:val="2"/>
  </w:num>
  <w:num w:numId="8" w16cid:durableId="1398673713">
    <w:abstractNumId w:val="1"/>
  </w:num>
  <w:num w:numId="9" w16cid:durableId="154497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750"/>
    <w:rsid w:val="0006063C"/>
    <w:rsid w:val="0015074B"/>
    <w:rsid w:val="0029639D"/>
    <w:rsid w:val="00326F90"/>
    <w:rsid w:val="004D0C87"/>
    <w:rsid w:val="00AA1D8D"/>
    <w:rsid w:val="00B47730"/>
    <w:rsid w:val="00CB0664"/>
    <w:rsid w:val="00E15F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B7E43"/>
  <w14:defaultImageDpi w14:val="300"/>
  <w15:docId w15:val="{E5BC4457-5A25-4697-8694-8DDD1D0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2025-07-19T06:41:00Z</dcterms:modified>
  <cp:category/>
</cp:coreProperties>
</file>