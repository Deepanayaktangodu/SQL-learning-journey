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6BBD" w14:textId="77777777" w:rsidR="00AA0941" w:rsidRDefault="00000000">
      <w:pPr>
        <w:pStyle w:val="Heading1"/>
      </w:pPr>
      <w:r>
        <w:t>Day 27 – SQL Practice: E-Commerce Sales &amp; Inventory Analytics</w:t>
      </w:r>
    </w:p>
    <w:p w14:paraId="7C1AE6DB" w14:textId="77777777" w:rsidR="00AA0941" w:rsidRDefault="00000000">
      <w:pPr>
        <w:pStyle w:val="Heading2"/>
      </w:pPr>
      <w:r>
        <w:t>🛒 Dataset Overview</w:t>
      </w:r>
    </w:p>
    <w:p w14:paraId="2F175E6A" w14:textId="77777777" w:rsidR="00AA0941" w:rsidRDefault="00000000">
      <w:r>
        <w:t>This dataset simulates an E-Commerce system with products, categories, customers, orders, and inventory. The tasks are designed to improve skills in joins, aggregations, subqueries, date functions, and inventory management analytics.</w:t>
      </w:r>
    </w:p>
    <w:p w14:paraId="2E8DCFEA" w14:textId="77777777" w:rsidR="00AA0941" w:rsidRDefault="00000000">
      <w:pPr>
        <w:pStyle w:val="Heading2"/>
      </w:pPr>
      <w:r>
        <w:t>📁 Tables and Sample Data</w:t>
      </w:r>
    </w:p>
    <w:p w14:paraId="116E21D2" w14:textId="77777777" w:rsidR="00AA0941" w:rsidRDefault="00000000">
      <w:r>
        <w:t>1.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605"/>
      </w:tblGrid>
      <w:tr w:rsidR="006A2BBB" w14:paraId="7C792FC5" w14:textId="77777777" w:rsidTr="006A2BBB">
        <w:tc>
          <w:tcPr>
            <w:tcW w:w="1275" w:type="dxa"/>
          </w:tcPr>
          <w:p w14:paraId="79FBB148" w14:textId="26502812" w:rsidR="006A2BBB" w:rsidRDefault="006A2BBB">
            <w:proofErr w:type="spellStart"/>
            <w:r>
              <w:t>CategoryID</w:t>
            </w:r>
            <w:proofErr w:type="spellEnd"/>
          </w:p>
        </w:tc>
        <w:tc>
          <w:tcPr>
            <w:tcW w:w="1605" w:type="dxa"/>
          </w:tcPr>
          <w:p w14:paraId="47CD1257" w14:textId="42B37575" w:rsidR="006A2BBB" w:rsidRDefault="006A2BBB">
            <w:proofErr w:type="spellStart"/>
            <w:r>
              <w:t>CategoryName</w:t>
            </w:r>
            <w:proofErr w:type="spellEnd"/>
          </w:p>
        </w:tc>
      </w:tr>
      <w:tr w:rsidR="006A2BBB" w14:paraId="64B7F2EB" w14:textId="77777777" w:rsidTr="006A2BBB">
        <w:tc>
          <w:tcPr>
            <w:tcW w:w="1275" w:type="dxa"/>
          </w:tcPr>
          <w:p w14:paraId="502A8A4F" w14:textId="4BD52F3C" w:rsidR="006A2BBB" w:rsidRDefault="006A2BBB">
            <w:r>
              <w:t>1</w:t>
            </w:r>
          </w:p>
        </w:tc>
        <w:tc>
          <w:tcPr>
            <w:tcW w:w="1605" w:type="dxa"/>
          </w:tcPr>
          <w:p w14:paraId="0B08C85A" w14:textId="1EF4A050" w:rsidR="006A2BBB" w:rsidRDefault="006A2BBB">
            <w:r>
              <w:t>Electronics</w:t>
            </w:r>
          </w:p>
        </w:tc>
      </w:tr>
      <w:tr w:rsidR="006A2BBB" w14:paraId="1510A561" w14:textId="77777777" w:rsidTr="006A2BBB">
        <w:tc>
          <w:tcPr>
            <w:tcW w:w="1275" w:type="dxa"/>
          </w:tcPr>
          <w:p w14:paraId="7FEF028D" w14:textId="4C81DF3F" w:rsidR="006A2BBB" w:rsidRDefault="006A2BBB">
            <w:r>
              <w:t>2</w:t>
            </w:r>
          </w:p>
        </w:tc>
        <w:tc>
          <w:tcPr>
            <w:tcW w:w="1605" w:type="dxa"/>
          </w:tcPr>
          <w:p w14:paraId="0F41CB9E" w14:textId="1FA5EFC6" w:rsidR="006A2BBB" w:rsidRDefault="006A2BBB">
            <w:r>
              <w:t>Clothing</w:t>
            </w:r>
          </w:p>
        </w:tc>
      </w:tr>
      <w:tr w:rsidR="006A2BBB" w14:paraId="684B6A17" w14:textId="77777777" w:rsidTr="006A2BBB">
        <w:tc>
          <w:tcPr>
            <w:tcW w:w="1275" w:type="dxa"/>
          </w:tcPr>
          <w:p w14:paraId="3AA52985" w14:textId="2D5E548C" w:rsidR="006A2BBB" w:rsidRDefault="006A2BBB">
            <w:r>
              <w:t>3</w:t>
            </w:r>
          </w:p>
        </w:tc>
        <w:tc>
          <w:tcPr>
            <w:tcW w:w="1605" w:type="dxa"/>
          </w:tcPr>
          <w:p w14:paraId="6D369E64" w14:textId="1E4D1C44" w:rsidR="006A2BBB" w:rsidRDefault="006A2BBB">
            <w:r>
              <w:t>Books</w:t>
            </w:r>
          </w:p>
        </w:tc>
      </w:tr>
    </w:tbl>
    <w:p w14:paraId="491438A6" w14:textId="7C033111" w:rsidR="00AA0941" w:rsidRDefault="00AA0941"/>
    <w:p w14:paraId="27CE1D76" w14:textId="77777777" w:rsidR="00AA0941" w:rsidRDefault="00000000">
      <w:r>
        <w:t>2.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512"/>
        <w:gridCol w:w="1274"/>
        <w:gridCol w:w="1225"/>
        <w:gridCol w:w="1227"/>
      </w:tblGrid>
      <w:tr w:rsidR="00FD7ECC" w14:paraId="624040F1" w14:textId="77777777" w:rsidTr="00FD7ECC">
        <w:tc>
          <w:tcPr>
            <w:tcW w:w="1259" w:type="dxa"/>
          </w:tcPr>
          <w:p w14:paraId="36D9DDAB" w14:textId="18CB6DBE" w:rsidR="00FD7ECC" w:rsidRDefault="00FD7ECC">
            <w:proofErr w:type="spellStart"/>
            <w:r>
              <w:t>ProductID</w:t>
            </w:r>
            <w:proofErr w:type="spellEnd"/>
          </w:p>
        </w:tc>
        <w:tc>
          <w:tcPr>
            <w:tcW w:w="1512" w:type="dxa"/>
          </w:tcPr>
          <w:p w14:paraId="5F19CA14" w14:textId="01EEA525" w:rsidR="00FD7ECC" w:rsidRDefault="00FD7ECC">
            <w:r>
              <w:t>ProductName</w:t>
            </w:r>
          </w:p>
        </w:tc>
        <w:tc>
          <w:tcPr>
            <w:tcW w:w="1250" w:type="dxa"/>
          </w:tcPr>
          <w:p w14:paraId="7B6A3CC0" w14:textId="1B784FA3" w:rsidR="00FD7ECC" w:rsidRDefault="00FD7ECC">
            <w:proofErr w:type="spellStart"/>
            <w:r>
              <w:t>Category</w:t>
            </w:r>
            <w:r w:rsidR="0012178A">
              <w:t>ID</w:t>
            </w:r>
            <w:proofErr w:type="spellEnd"/>
          </w:p>
        </w:tc>
        <w:tc>
          <w:tcPr>
            <w:tcW w:w="1225" w:type="dxa"/>
          </w:tcPr>
          <w:p w14:paraId="35A989A3" w14:textId="7E8FAD65" w:rsidR="00FD7ECC" w:rsidRDefault="00FD7ECC">
            <w:r>
              <w:t>Price</w:t>
            </w:r>
          </w:p>
        </w:tc>
        <w:tc>
          <w:tcPr>
            <w:tcW w:w="1227" w:type="dxa"/>
          </w:tcPr>
          <w:p w14:paraId="4411FDAB" w14:textId="289F8775" w:rsidR="00FD7ECC" w:rsidRDefault="00FD7ECC">
            <w:r>
              <w:t>Stock</w:t>
            </w:r>
          </w:p>
        </w:tc>
      </w:tr>
      <w:tr w:rsidR="00FD7ECC" w14:paraId="4980B81F" w14:textId="77777777" w:rsidTr="00FD7ECC">
        <w:tc>
          <w:tcPr>
            <w:tcW w:w="1259" w:type="dxa"/>
          </w:tcPr>
          <w:p w14:paraId="56084CC8" w14:textId="7521CFDD" w:rsidR="00FD7ECC" w:rsidRDefault="00FD7ECC">
            <w:r>
              <w:t>101</w:t>
            </w:r>
          </w:p>
        </w:tc>
        <w:tc>
          <w:tcPr>
            <w:tcW w:w="1512" w:type="dxa"/>
          </w:tcPr>
          <w:p w14:paraId="1776741E" w14:textId="41D3D4E8" w:rsidR="00FD7ECC" w:rsidRDefault="00FD7ECC">
            <w:r>
              <w:t>Smartphone</w:t>
            </w:r>
          </w:p>
        </w:tc>
        <w:tc>
          <w:tcPr>
            <w:tcW w:w="1250" w:type="dxa"/>
          </w:tcPr>
          <w:p w14:paraId="3651661C" w14:textId="676EEFFE" w:rsidR="00FD7ECC" w:rsidRDefault="00FD7ECC">
            <w:r>
              <w:t>1</w:t>
            </w:r>
          </w:p>
        </w:tc>
        <w:tc>
          <w:tcPr>
            <w:tcW w:w="1225" w:type="dxa"/>
          </w:tcPr>
          <w:p w14:paraId="6BC71763" w14:textId="40E1836C" w:rsidR="00FD7ECC" w:rsidRDefault="00FD7ECC">
            <w:r>
              <w:t>25000</w:t>
            </w:r>
          </w:p>
        </w:tc>
        <w:tc>
          <w:tcPr>
            <w:tcW w:w="1227" w:type="dxa"/>
          </w:tcPr>
          <w:p w14:paraId="4FD91B4A" w14:textId="6C17DFEA" w:rsidR="00FD7ECC" w:rsidRDefault="00FD7ECC">
            <w:r>
              <w:t>50</w:t>
            </w:r>
          </w:p>
        </w:tc>
      </w:tr>
      <w:tr w:rsidR="00FD7ECC" w14:paraId="21D207EE" w14:textId="77777777" w:rsidTr="00FD7ECC">
        <w:tc>
          <w:tcPr>
            <w:tcW w:w="1259" w:type="dxa"/>
          </w:tcPr>
          <w:p w14:paraId="6A246842" w14:textId="4BCE29E4" w:rsidR="00FD7ECC" w:rsidRDefault="00FD7ECC">
            <w:r>
              <w:t>102</w:t>
            </w:r>
          </w:p>
        </w:tc>
        <w:tc>
          <w:tcPr>
            <w:tcW w:w="1512" w:type="dxa"/>
          </w:tcPr>
          <w:p w14:paraId="11C09481" w14:textId="7AFD7F86" w:rsidR="00FD7ECC" w:rsidRDefault="00FD7ECC">
            <w:r>
              <w:t>Laptop</w:t>
            </w:r>
          </w:p>
        </w:tc>
        <w:tc>
          <w:tcPr>
            <w:tcW w:w="1250" w:type="dxa"/>
          </w:tcPr>
          <w:p w14:paraId="240DDB40" w14:textId="25F9CD13" w:rsidR="00FD7ECC" w:rsidRDefault="00FD7ECC">
            <w:r>
              <w:t>1</w:t>
            </w:r>
          </w:p>
        </w:tc>
        <w:tc>
          <w:tcPr>
            <w:tcW w:w="1225" w:type="dxa"/>
          </w:tcPr>
          <w:p w14:paraId="42A0FD8B" w14:textId="157DC02F" w:rsidR="00FD7ECC" w:rsidRDefault="00FD7ECC">
            <w:r>
              <w:t>55000</w:t>
            </w:r>
          </w:p>
        </w:tc>
        <w:tc>
          <w:tcPr>
            <w:tcW w:w="1227" w:type="dxa"/>
          </w:tcPr>
          <w:p w14:paraId="352B886D" w14:textId="7D21B0FB" w:rsidR="00FD7ECC" w:rsidRDefault="00FD7ECC">
            <w:r>
              <w:t>30</w:t>
            </w:r>
          </w:p>
        </w:tc>
      </w:tr>
      <w:tr w:rsidR="00FD7ECC" w14:paraId="7F1DBEA4" w14:textId="77777777" w:rsidTr="00FD7ECC">
        <w:tc>
          <w:tcPr>
            <w:tcW w:w="1259" w:type="dxa"/>
          </w:tcPr>
          <w:p w14:paraId="11870B7B" w14:textId="6F16C31B" w:rsidR="00FD7ECC" w:rsidRDefault="00FD7ECC">
            <w:r>
              <w:t>103</w:t>
            </w:r>
          </w:p>
        </w:tc>
        <w:tc>
          <w:tcPr>
            <w:tcW w:w="1512" w:type="dxa"/>
          </w:tcPr>
          <w:p w14:paraId="04D0353E" w14:textId="79106666" w:rsidR="00FD7ECC" w:rsidRDefault="00FD7ECC">
            <w:r>
              <w:t>T-Shirt</w:t>
            </w:r>
          </w:p>
        </w:tc>
        <w:tc>
          <w:tcPr>
            <w:tcW w:w="1250" w:type="dxa"/>
          </w:tcPr>
          <w:p w14:paraId="429750E8" w14:textId="7B3D17A8" w:rsidR="00FD7ECC" w:rsidRDefault="00FD7ECC">
            <w:r>
              <w:t>2</w:t>
            </w:r>
          </w:p>
        </w:tc>
        <w:tc>
          <w:tcPr>
            <w:tcW w:w="1225" w:type="dxa"/>
          </w:tcPr>
          <w:p w14:paraId="4207B5C3" w14:textId="7D9F003C" w:rsidR="00FD7ECC" w:rsidRDefault="00FD7ECC">
            <w:r>
              <w:t>800</w:t>
            </w:r>
          </w:p>
        </w:tc>
        <w:tc>
          <w:tcPr>
            <w:tcW w:w="1227" w:type="dxa"/>
          </w:tcPr>
          <w:p w14:paraId="3CD4DFBE" w14:textId="5F1A946A" w:rsidR="00FD7ECC" w:rsidRDefault="00FD7ECC">
            <w:r>
              <w:t>100</w:t>
            </w:r>
          </w:p>
        </w:tc>
      </w:tr>
      <w:tr w:rsidR="00FD7ECC" w14:paraId="330CD995" w14:textId="77777777" w:rsidTr="00FD7ECC">
        <w:tc>
          <w:tcPr>
            <w:tcW w:w="1259" w:type="dxa"/>
          </w:tcPr>
          <w:p w14:paraId="33279429" w14:textId="77F35BC3" w:rsidR="00FD7ECC" w:rsidRDefault="00FD7ECC">
            <w:r>
              <w:t>104</w:t>
            </w:r>
          </w:p>
        </w:tc>
        <w:tc>
          <w:tcPr>
            <w:tcW w:w="1512" w:type="dxa"/>
          </w:tcPr>
          <w:p w14:paraId="106BC908" w14:textId="1F06EAEB" w:rsidR="00FD7ECC" w:rsidRDefault="00FD7ECC">
            <w:r>
              <w:t>Novel</w:t>
            </w:r>
          </w:p>
        </w:tc>
        <w:tc>
          <w:tcPr>
            <w:tcW w:w="1250" w:type="dxa"/>
          </w:tcPr>
          <w:p w14:paraId="120BED1C" w14:textId="71C18C5A" w:rsidR="00FD7ECC" w:rsidRDefault="00FD7ECC">
            <w:r>
              <w:t>3</w:t>
            </w:r>
          </w:p>
        </w:tc>
        <w:tc>
          <w:tcPr>
            <w:tcW w:w="1225" w:type="dxa"/>
          </w:tcPr>
          <w:p w14:paraId="6E93FD4C" w14:textId="2BE191DB" w:rsidR="00FD7ECC" w:rsidRDefault="00FD7ECC">
            <w:r>
              <w:t>400</w:t>
            </w:r>
          </w:p>
        </w:tc>
        <w:tc>
          <w:tcPr>
            <w:tcW w:w="1227" w:type="dxa"/>
          </w:tcPr>
          <w:p w14:paraId="3E693A4E" w14:textId="424E4433" w:rsidR="00FD7ECC" w:rsidRDefault="00FD7ECC">
            <w:r>
              <w:t>200</w:t>
            </w:r>
          </w:p>
        </w:tc>
      </w:tr>
    </w:tbl>
    <w:p w14:paraId="294CF396" w14:textId="621D47C8" w:rsidR="00AA0941" w:rsidRDefault="00AA0941"/>
    <w:p w14:paraId="0829926B" w14:textId="77777777" w:rsidR="00AA0941" w:rsidRDefault="00000000">
      <w:r>
        <w:t>3.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676"/>
        <w:gridCol w:w="1196"/>
      </w:tblGrid>
      <w:tr w:rsidR="00B53709" w14:paraId="0F0DE87C" w14:textId="77777777" w:rsidTr="00B53709">
        <w:tc>
          <w:tcPr>
            <w:tcW w:w="1347" w:type="dxa"/>
          </w:tcPr>
          <w:p w14:paraId="5CE32997" w14:textId="372160A0" w:rsidR="00B53709" w:rsidRDefault="00B53709">
            <w:r>
              <w:t>CustomerID</w:t>
            </w:r>
          </w:p>
        </w:tc>
        <w:tc>
          <w:tcPr>
            <w:tcW w:w="1676" w:type="dxa"/>
          </w:tcPr>
          <w:p w14:paraId="11BF5D73" w14:textId="4F30E87C" w:rsidR="00B53709" w:rsidRDefault="00B53709">
            <w:proofErr w:type="spellStart"/>
            <w:r>
              <w:t>CustomerName</w:t>
            </w:r>
            <w:proofErr w:type="spellEnd"/>
          </w:p>
        </w:tc>
        <w:tc>
          <w:tcPr>
            <w:tcW w:w="1196" w:type="dxa"/>
          </w:tcPr>
          <w:p w14:paraId="7570C536" w14:textId="26C3239F" w:rsidR="00B53709" w:rsidRDefault="00B53709">
            <w:r>
              <w:t>City</w:t>
            </w:r>
          </w:p>
        </w:tc>
      </w:tr>
      <w:tr w:rsidR="00B53709" w14:paraId="403D557B" w14:textId="77777777" w:rsidTr="00B53709">
        <w:tc>
          <w:tcPr>
            <w:tcW w:w="1347" w:type="dxa"/>
          </w:tcPr>
          <w:p w14:paraId="239CA3EE" w14:textId="157D31D9" w:rsidR="00B53709" w:rsidRDefault="00B53709">
            <w:r>
              <w:t>1</w:t>
            </w:r>
          </w:p>
        </w:tc>
        <w:tc>
          <w:tcPr>
            <w:tcW w:w="1676" w:type="dxa"/>
          </w:tcPr>
          <w:p w14:paraId="4B49B4DB" w14:textId="5FD3BEFD" w:rsidR="00B53709" w:rsidRDefault="00B53709">
            <w:r>
              <w:t>Amit Sharma</w:t>
            </w:r>
          </w:p>
        </w:tc>
        <w:tc>
          <w:tcPr>
            <w:tcW w:w="1196" w:type="dxa"/>
          </w:tcPr>
          <w:p w14:paraId="65AC15C4" w14:textId="7C1903BC" w:rsidR="00B53709" w:rsidRDefault="00B53709">
            <w:r>
              <w:t>Delhi</w:t>
            </w:r>
          </w:p>
        </w:tc>
      </w:tr>
      <w:tr w:rsidR="00B53709" w14:paraId="4AA8511E" w14:textId="77777777" w:rsidTr="00B53709">
        <w:tc>
          <w:tcPr>
            <w:tcW w:w="1347" w:type="dxa"/>
          </w:tcPr>
          <w:p w14:paraId="0C053657" w14:textId="7EEE05FB" w:rsidR="00B53709" w:rsidRDefault="00B53709">
            <w:r>
              <w:t>2</w:t>
            </w:r>
          </w:p>
        </w:tc>
        <w:tc>
          <w:tcPr>
            <w:tcW w:w="1676" w:type="dxa"/>
          </w:tcPr>
          <w:p w14:paraId="3F02553D" w14:textId="3821040A" w:rsidR="00B53709" w:rsidRDefault="00B53709">
            <w:r>
              <w:t>Priya Singh</w:t>
            </w:r>
          </w:p>
        </w:tc>
        <w:tc>
          <w:tcPr>
            <w:tcW w:w="1196" w:type="dxa"/>
          </w:tcPr>
          <w:p w14:paraId="578CD063" w14:textId="218E6391" w:rsidR="00B53709" w:rsidRDefault="00B53709">
            <w:r>
              <w:t>Mumbai</w:t>
            </w:r>
          </w:p>
        </w:tc>
      </w:tr>
      <w:tr w:rsidR="00B53709" w14:paraId="76D58F11" w14:textId="77777777" w:rsidTr="00B53709">
        <w:tc>
          <w:tcPr>
            <w:tcW w:w="1347" w:type="dxa"/>
          </w:tcPr>
          <w:p w14:paraId="363CDB05" w14:textId="0C685836" w:rsidR="00B53709" w:rsidRDefault="00B53709">
            <w:r>
              <w:t>3</w:t>
            </w:r>
          </w:p>
        </w:tc>
        <w:tc>
          <w:tcPr>
            <w:tcW w:w="1676" w:type="dxa"/>
          </w:tcPr>
          <w:p w14:paraId="57AB109A" w14:textId="59394FC4" w:rsidR="00B53709" w:rsidRDefault="00B53709">
            <w:r>
              <w:t>Rahul Verma</w:t>
            </w:r>
          </w:p>
        </w:tc>
        <w:tc>
          <w:tcPr>
            <w:tcW w:w="1196" w:type="dxa"/>
          </w:tcPr>
          <w:p w14:paraId="58A8D037" w14:textId="5A284CCC" w:rsidR="00B53709" w:rsidRDefault="00B53709">
            <w:r>
              <w:t>Bangalore</w:t>
            </w:r>
          </w:p>
        </w:tc>
      </w:tr>
    </w:tbl>
    <w:p w14:paraId="3DE2CCF1" w14:textId="70489B70" w:rsidR="00AA0941" w:rsidRDefault="00AA0941"/>
    <w:p w14:paraId="40DD0AA0" w14:textId="77777777" w:rsidR="00AA0941" w:rsidRDefault="00000000">
      <w:r>
        <w:t>4.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346"/>
        <w:gridCol w:w="1457"/>
      </w:tblGrid>
      <w:tr w:rsidR="00D5181E" w14:paraId="0EA50652" w14:textId="77777777" w:rsidTr="00D5181E">
        <w:tc>
          <w:tcPr>
            <w:tcW w:w="1261" w:type="dxa"/>
          </w:tcPr>
          <w:p w14:paraId="1A163578" w14:textId="09970DB0" w:rsidR="00D5181E" w:rsidRDefault="00D5181E">
            <w:proofErr w:type="spellStart"/>
            <w:r>
              <w:t>OrderID</w:t>
            </w:r>
            <w:proofErr w:type="spellEnd"/>
          </w:p>
        </w:tc>
        <w:tc>
          <w:tcPr>
            <w:tcW w:w="1346" w:type="dxa"/>
          </w:tcPr>
          <w:p w14:paraId="610DFDB4" w14:textId="5842E64B" w:rsidR="00D5181E" w:rsidRDefault="00D5181E">
            <w:r>
              <w:t>CustomerID</w:t>
            </w:r>
          </w:p>
        </w:tc>
        <w:tc>
          <w:tcPr>
            <w:tcW w:w="1457" w:type="dxa"/>
          </w:tcPr>
          <w:p w14:paraId="70CADCAC" w14:textId="3A7E0C0C" w:rsidR="00D5181E" w:rsidRDefault="00D5181E">
            <w:proofErr w:type="spellStart"/>
            <w:r>
              <w:t>OrderDate</w:t>
            </w:r>
            <w:proofErr w:type="spellEnd"/>
          </w:p>
        </w:tc>
      </w:tr>
      <w:tr w:rsidR="00D5181E" w14:paraId="7B50F5B7" w14:textId="77777777" w:rsidTr="00D5181E">
        <w:tc>
          <w:tcPr>
            <w:tcW w:w="1261" w:type="dxa"/>
          </w:tcPr>
          <w:p w14:paraId="6BF03441" w14:textId="17FF0223" w:rsidR="00D5181E" w:rsidRDefault="00D5181E">
            <w:r>
              <w:t>1001</w:t>
            </w:r>
          </w:p>
        </w:tc>
        <w:tc>
          <w:tcPr>
            <w:tcW w:w="1346" w:type="dxa"/>
          </w:tcPr>
          <w:p w14:paraId="791191DA" w14:textId="0D9EF456" w:rsidR="00D5181E" w:rsidRDefault="00D5181E">
            <w:r>
              <w:t>1</w:t>
            </w:r>
          </w:p>
        </w:tc>
        <w:tc>
          <w:tcPr>
            <w:tcW w:w="1457" w:type="dxa"/>
          </w:tcPr>
          <w:p w14:paraId="32155C4C" w14:textId="5C4B2EF4" w:rsidR="00D5181E" w:rsidRDefault="00D5181E">
            <w:r>
              <w:t>2024-01-15</w:t>
            </w:r>
          </w:p>
        </w:tc>
      </w:tr>
      <w:tr w:rsidR="00D5181E" w14:paraId="7607C77B" w14:textId="77777777" w:rsidTr="00D5181E">
        <w:tc>
          <w:tcPr>
            <w:tcW w:w="1261" w:type="dxa"/>
          </w:tcPr>
          <w:p w14:paraId="6BEF758C" w14:textId="539E30D5" w:rsidR="00D5181E" w:rsidRDefault="00D5181E">
            <w:r>
              <w:t>1002</w:t>
            </w:r>
          </w:p>
        </w:tc>
        <w:tc>
          <w:tcPr>
            <w:tcW w:w="1346" w:type="dxa"/>
          </w:tcPr>
          <w:p w14:paraId="5C7D76AA" w14:textId="2610456F" w:rsidR="00D5181E" w:rsidRDefault="00D5181E">
            <w:r>
              <w:t>2</w:t>
            </w:r>
          </w:p>
        </w:tc>
        <w:tc>
          <w:tcPr>
            <w:tcW w:w="1457" w:type="dxa"/>
          </w:tcPr>
          <w:p w14:paraId="543E4CDF" w14:textId="67E48147" w:rsidR="00D5181E" w:rsidRDefault="00D5181E">
            <w:r>
              <w:t>2024-02-10</w:t>
            </w:r>
          </w:p>
        </w:tc>
      </w:tr>
      <w:tr w:rsidR="00D5181E" w14:paraId="69F216C8" w14:textId="77777777" w:rsidTr="00D5181E">
        <w:tc>
          <w:tcPr>
            <w:tcW w:w="1261" w:type="dxa"/>
          </w:tcPr>
          <w:p w14:paraId="237CB89D" w14:textId="73226CEB" w:rsidR="00D5181E" w:rsidRDefault="00D5181E">
            <w:r>
              <w:t>1003</w:t>
            </w:r>
          </w:p>
        </w:tc>
        <w:tc>
          <w:tcPr>
            <w:tcW w:w="1346" w:type="dxa"/>
          </w:tcPr>
          <w:p w14:paraId="02C32D7D" w14:textId="59448405" w:rsidR="00D5181E" w:rsidRDefault="00D5181E">
            <w:r>
              <w:t>1</w:t>
            </w:r>
          </w:p>
        </w:tc>
        <w:tc>
          <w:tcPr>
            <w:tcW w:w="1457" w:type="dxa"/>
          </w:tcPr>
          <w:p w14:paraId="14B4CEB5" w14:textId="791AFBAF" w:rsidR="00D5181E" w:rsidRDefault="00D5181E">
            <w:r>
              <w:t>2024-02-12</w:t>
            </w:r>
          </w:p>
        </w:tc>
      </w:tr>
      <w:tr w:rsidR="00D5181E" w14:paraId="69B4423B" w14:textId="77777777" w:rsidTr="00D5181E">
        <w:tc>
          <w:tcPr>
            <w:tcW w:w="1261" w:type="dxa"/>
          </w:tcPr>
          <w:p w14:paraId="0760E1F5" w14:textId="7AD8E7CD" w:rsidR="00D5181E" w:rsidRDefault="00D5181E">
            <w:r>
              <w:t>1004</w:t>
            </w:r>
          </w:p>
        </w:tc>
        <w:tc>
          <w:tcPr>
            <w:tcW w:w="1346" w:type="dxa"/>
          </w:tcPr>
          <w:p w14:paraId="2AC92BAD" w14:textId="3489A5B5" w:rsidR="00D5181E" w:rsidRDefault="00D5181E">
            <w:r>
              <w:t>3</w:t>
            </w:r>
          </w:p>
        </w:tc>
        <w:tc>
          <w:tcPr>
            <w:tcW w:w="1457" w:type="dxa"/>
          </w:tcPr>
          <w:p w14:paraId="029D641E" w14:textId="07D2B796" w:rsidR="00D5181E" w:rsidRDefault="00D5181E">
            <w:r>
              <w:t>2024-03-05</w:t>
            </w:r>
          </w:p>
        </w:tc>
      </w:tr>
    </w:tbl>
    <w:p w14:paraId="7AED6421" w14:textId="75BA5394" w:rsidR="00AA0941" w:rsidRDefault="00000000">
      <w:r>
        <w:br/>
      </w:r>
    </w:p>
    <w:p w14:paraId="1799098A" w14:textId="77777777" w:rsidR="008B4A87" w:rsidRDefault="008B4A87"/>
    <w:p w14:paraId="286872F4" w14:textId="77777777" w:rsidR="008B4A87" w:rsidRDefault="008B4A87"/>
    <w:p w14:paraId="31DB53D2" w14:textId="77777777" w:rsidR="008B4A87" w:rsidRDefault="008B4A87"/>
    <w:p w14:paraId="00273530" w14:textId="77777777" w:rsidR="00AA0941" w:rsidRDefault="00000000">
      <w:r>
        <w:lastRenderedPageBreak/>
        <w:t>5. OrderDetails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243"/>
        <w:gridCol w:w="1259"/>
        <w:gridCol w:w="1248"/>
      </w:tblGrid>
      <w:tr w:rsidR="00D5181E" w14:paraId="05BD0EB9" w14:textId="77777777" w:rsidTr="00D5181E">
        <w:tc>
          <w:tcPr>
            <w:tcW w:w="1544" w:type="dxa"/>
          </w:tcPr>
          <w:p w14:paraId="52A906C1" w14:textId="3CEC9A81" w:rsidR="00D5181E" w:rsidRDefault="00D5181E">
            <w:proofErr w:type="spellStart"/>
            <w:r>
              <w:t>OrderDetailID</w:t>
            </w:r>
            <w:proofErr w:type="spellEnd"/>
          </w:p>
        </w:tc>
        <w:tc>
          <w:tcPr>
            <w:tcW w:w="1243" w:type="dxa"/>
          </w:tcPr>
          <w:p w14:paraId="3974EDF5" w14:textId="515458C8" w:rsidR="00D5181E" w:rsidRDefault="00D5181E">
            <w:proofErr w:type="spellStart"/>
            <w:r>
              <w:t>OrderID</w:t>
            </w:r>
            <w:proofErr w:type="spellEnd"/>
          </w:p>
        </w:tc>
        <w:tc>
          <w:tcPr>
            <w:tcW w:w="1259" w:type="dxa"/>
          </w:tcPr>
          <w:p w14:paraId="55D9B3A8" w14:textId="4E1C15CC" w:rsidR="00D5181E" w:rsidRDefault="00D5181E">
            <w:proofErr w:type="spellStart"/>
            <w:r>
              <w:t>ProductID</w:t>
            </w:r>
            <w:proofErr w:type="spellEnd"/>
          </w:p>
        </w:tc>
        <w:tc>
          <w:tcPr>
            <w:tcW w:w="1248" w:type="dxa"/>
          </w:tcPr>
          <w:p w14:paraId="1BCE2434" w14:textId="33FC4C39" w:rsidR="00D5181E" w:rsidRDefault="00D5181E">
            <w:r>
              <w:t>Quantity</w:t>
            </w:r>
          </w:p>
        </w:tc>
      </w:tr>
      <w:tr w:rsidR="00D5181E" w14:paraId="49A80EC2" w14:textId="77777777" w:rsidTr="00D5181E">
        <w:tc>
          <w:tcPr>
            <w:tcW w:w="1544" w:type="dxa"/>
          </w:tcPr>
          <w:p w14:paraId="40EA7293" w14:textId="7FAA0DD8" w:rsidR="00D5181E" w:rsidRDefault="00D5181E">
            <w:r>
              <w:t>1</w:t>
            </w:r>
          </w:p>
        </w:tc>
        <w:tc>
          <w:tcPr>
            <w:tcW w:w="1243" w:type="dxa"/>
          </w:tcPr>
          <w:p w14:paraId="7D3A410C" w14:textId="062808D4" w:rsidR="00D5181E" w:rsidRDefault="00D5181E">
            <w:r>
              <w:t>1001</w:t>
            </w:r>
          </w:p>
        </w:tc>
        <w:tc>
          <w:tcPr>
            <w:tcW w:w="1259" w:type="dxa"/>
          </w:tcPr>
          <w:p w14:paraId="3EDE6CC9" w14:textId="74653760" w:rsidR="00D5181E" w:rsidRDefault="00D5181E">
            <w:r>
              <w:t>101</w:t>
            </w:r>
          </w:p>
        </w:tc>
        <w:tc>
          <w:tcPr>
            <w:tcW w:w="1248" w:type="dxa"/>
          </w:tcPr>
          <w:p w14:paraId="76002592" w14:textId="4F23D04D" w:rsidR="00D5181E" w:rsidRDefault="00D5181E">
            <w:r>
              <w:t>1</w:t>
            </w:r>
          </w:p>
        </w:tc>
      </w:tr>
      <w:tr w:rsidR="00D5181E" w14:paraId="14CC1022" w14:textId="77777777" w:rsidTr="00D5181E">
        <w:tc>
          <w:tcPr>
            <w:tcW w:w="1544" w:type="dxa"/>
          </w:tcPr>
          <w:p w14:paraId="4F4B0DEE" w14:textId="39E21593" w:rsidR="00D5181E" w:rsidRDefault="00D5181E">
            <w:r>
              <w:t>2</w:t>
            </w:r>
          </w:p>
        </w:tc>
        <w:tc>
          <w:tcPr>
            <w:tcW w:w="1243" w:type="dxa"/>
          </w:tcPr>
          <w:p w14:paraId="0D623B0E" w14:textId="3251BA75" w:rsidR="00D5181E" w:rsidRDefault="00D5181E">
            <w:r>
              <w:t>1001</w:t>
            </w:r>
          </w:p>
        </w:tc>
        <w:tc>
          <w:tcPr>
            <w:tcW w:w="1259" w:type="dxa"/>
          </w:tcPr>
          <w:p w14:paraId="0C804887" w14:textId="371A02D9" w:rsidR="00D5181E" w:rsidRDefault="00D5181E">
            <w:r>
              <w:t>103</w:t>
            </w:r>
          </w:p>
        </w:tc>
        <w:tc>
          <w:tcPr>
            <w:tcW w:w="1248" w:type="dxa"/>
          </w:tcPr>
          <w:p w14:paraId="306B1E9D" w14:textId="2BFAFC48" w:rsidR="00D5181E" w:rsidRDefault="00D5181E">
            <w:r>
              <w:t>2</w:t>
            </w:r>
          </w:p>
        </w:tc>
      </w:tr>
      <w:tr w:rsidR="00D5181E" w14:paraId="2B991CA1" w14:textId="77777777" w:rsidTr="00D5181E">
        <w:tc>
          <w:tcPr>
            <w:tcW w:w="1544" w:type="dxa"/>
          </w:tcPr>
          <w:p w14:paraId="7393B407" w14:textId="316276DA" w:rsidR="00D5181E" w:rsidRDefault="00D5181E">
            <w:r>
              <w:t>3</w:t>
            </w:r>
          </w:p>
        </w:tc>
        <w:tc>
          <w:tcPr>
            <w:tcW w:w="1243" w:type="dxa"/>
          </w:tcPr>
          <w:p w14:paraId="046E5BEB" w14:textId="7CBAE270" w:rsidR="00D5181E" w:rsidRDefault="00D5181E">
            <w:r>
              <w:t>1002</w:t>
            </w:r>
          </w:p>
        </w:tc>
        <w:tc>
          <w:tcPr>
            <w:tcW w:w="1259" w:type="dxa"/>
          </w:tcPr>
          <w:p w14:paraId="18C90517" w14:textId="46596113" w:rsidR="00D5181E" w:rsidRDefault="00D5181E">
            <w:r>
              <w:t>102</w:t>
            </w:r>
          </w:p>
        </w:tc>
        <w:tc>
          <w:tcPr>
            <w:tcW w:w="1248" w:type="dxa"/>
          </w:tcPr>
          <w:p w14:paraId="72D4F81A" w14:textId="56AD159F" w:rsidR="00D5181E" w:rsidRDefault="00D5181E">
            <w:r>
              <w:t>1</w:t>
            </w:r>
          </w:p>
        </w:tc>
      </w:tr>
      <w:tr w:rsidR="00D5181E" w14:paraId="65A55685" w14:textId="77777777" w:rsidTr="00D5181E">
        <w:tc>
          <w:tcPr>
            <w:tcW w:w="1544" w:type="dxa"/>
          </w:tcPr>
          <w:p w14:paraId="2BEC0FB3" w14:textId="297669DB" w:rsidR="00D5181E" w:rsidRDefault="00D5181E">
            <w:r>
              <w:t>4</w:t>
            </w:r>
          </w:p>
        </w:tc>
        <w:tc>
          <w:tcPr>
            <w:tcW w:w="1243" w:type="dxa"/>
          </w:tcPr>
          <w:p w14:paraId="1A231D3F" w14:textId="49D87152" w:rsidR="00D5181E" w:rsidRDefault="00D5181E">
            <w:r>
              <w:t>1003</w:t>
            </w:r>
          </w:p>
        </w:tc>
        <w:tc>
          <w:tcPr>
            <w:tcW w:w="1259" w:type="dxa"/>
          </w:tcPr>
          <w:p w14:paraId="5025BDD9" w14:textId="0A1E76BC" w:rsidR="00D5181E" w:rsidRDefault="00D5181E">
            <w:r>
              <w:t>104</w:t>
            </w:r>
          </w:p>
        </w:tc>
        <w:tc>
          <w:tcPr>
            <w:tcW w:w="1248" w:type="dxa"/>
          </w:tcPr>
          <w:p w14:paraId="52F0FE01" w14:textId="492348D5" w:rsidR="00D5181E" w:rsidRDefault="00D5181E">
            <w:r>
              <w:t>3</w:t>
            </w:r>
          </w:p>
        </w:tc>
      </w:tr>
      <w:tr w:rsidR="00D5181E" w14:paraId="533B859D" w14:textId="77777777" w:rsidTr="00D5181E">
        <w:tc>
          <w:tcPr>
            <w:tcW w:w="1544" w:type="dxa"/>
          </w:tcPr>
          <w:p w14:paraId="12F520AF" w14:textId="3EC7B62C" w:rsidR="00D5181E" w:rsidRDefault="00D5181E">
            <w:r>
              <w:t>5</w:t>
            </w:r>
          </w:p>
        </w:tc>
        <w:tc>
          <w:tcPr>
            <w:tcW w:w="1243" w:type="dxa"/>
          </w:tcPr>
          <w:p w14:paraId="60F3906C" w14:textId="3278DBF6" w:rsidR="00D5181E" w:rsidRDefault="00D5181E">
            <w:r>
              <w:t>1004</w:t>
            </w:r>
          </w:p>
        </w:tc>
        <w:tc>
          <w:tcPr>
            <w:tcW w:w="1259" w:type="dxa"/>
          </w:tcPr>
          <w:p w14:paraId="7AF85792" w14:textId="0AD2AC2C" w:rsidR="00D5181E" w:rsidRDefault="00D5181E">
            <w:r>
              <w:t>101</w:t>
            </w:r>
          </w:p>
        </w:tc>
        <w:tc>
          <w:tcPr>
            <w:tcW w:w="1248" w:type="dxa"/>
          </w:tcPr>
          <w:p w14:paraId="2444822A" w14:textId="69ADE593" w:rsidR="00D5181E" w:rsidRDefault="00D5181E">
            <w:r>
              <w:t>2</w:t>
            </w:r>
          </w:p>
        </w:tc>
      </w:tr>
    </w:tbl>
    <w:p w14:paraId="7B3014D4" w14:textId="69113F92" w:rsidR="00AA0941" w:rsidRDefault="00AA0941"/>
    <w:p w14:paraId="7E9BF12A" w14:textId="77777777" w:rsidR="00AA0941" w:rsidRDefault="00000000">
      <w:pPr>
        <w:pStyle w:val="Heading2"/>
      </w:pPr>
      <w:r>
        <w:t>🧠 Practice Questions</w:t>
      </w:r>
    </w:p>
    <w:p w14:paraId="3F7FD2EA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1) List all products with their category names.</w:t>
      </w:r>
    </w:p>
    <w:p w14:paraId="25CB4230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2) Show all orders with customer names and order dates.</w:t>
      </w:r>
    </w:p>
    <w:p w14:paraId="01B6E37D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3) Find total sales amount (Price * Quantity) per product.</w:t>
      </w:r>
    </w:p>
    <w:p w14:paraId="6041E0CA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4) Display customers who have placed more than 1 order.</w:t>
      </w:r>
    </w:p>
    <w:p w14:paraId="5A598FEF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5) Find the category with the highest total sales.</w:t>
      </w:r>
    </w:p>
    <w:p w14:paraId="38F3998B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6) List products that are out of stock.</w:t>
      </w:r>
    </w:p>
    <w:p w14:paraId="74563B8A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7) Show top 2 selling products by quantity.</w:t>
      </w:r>
    </w:p>
    <w:p w14:paraId="2B37195E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8) Display total quantity sold per category.</w:t>
      </w:r>
    </w:p>
    <w:p w14:paraId="7BD4E4EA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9) Find customers who have not placed any orders.</w:t>
      </w:r>
    </w:p>
    <w:p w14:paraId="315EE6EF" w14:textId="77777777" w:rsidR="00AA0941" w:rsidRDefault="00000000" w:rsidP="00A05BDE">
      <w:pPr>
        <w:pStyle w:val="ListNumber"/>
        <w:numPr>
          <w:ilvl w:val="0"/>
          <w:numId w:val="0"/>
        </w:numPr>
      </w:pPr>
      <w:r>
        <w:t>10) List products that were never sold.</w:t>
      </w:r>
    </w:p>
    <w:p w14:paraId="5483FD99" w14:textId="77777777" w:rsidR="00A05BDE" w:rsidRDefault="00A05BDE" w:rsidP="00A05BDE">
      <w:pPr>
        <w:pStyle w:val="ListNumber"/>
        <w:numPr>
          <w:ilvl w:val="0"/>
          <w:numId w:val="0"/>
        </w:numPr>
        <w:ind w:left="360"/>
      </w:pPr>
    </w:p>
    <w:p w14:paraId="58DCDC36" w14:textId="77777777" w:rsidR="00A05BDE" w:rsidRDefault="00000000" w:rsidP="00A05BDE">
      <w:pPr>
        <w:pStyle w:val="ListNumber"/>
        <w:numPr>
          <w:ilvl w:val="0"/>
          <w:numId w:val="0"/>
        </w:numPr>
      </w:pPr>
      <w:r>
        <w:t xml:space="preserve">🎯 Bonus: </w:t>
      </w:r>
    </w:p>
    <w:p w14:paraId="20CE3777" w14:textId="66A4BC68" w:rsidR="00AA0941" w:rsidRDefault="00000000" w:rsidP="00A05BDE">
      <w:pPr>
        <w:pStyle w:val="ListNumber"/>
        <w:numPr>
          <w:ilvl w:val="0"/>
          <w:numId w:val="0"/>
        </w:numPr>
      </w:pPr>
      <w:r>
        <w:t>Identify the month with the highest total sales amount.</w:t>
      </w:r>
    </w:p>
    <w:sectPr w:rsidR="00AA0941" w:rsidSect="004279C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350435">
    <w:abstractNumId w:val="8"/>
  </w:num>
  <w:num w:numId="2" w16cid:durableId="1484816281">
    <w:abstractNumId w:val="6"/>
  </w:num>
  <w:num w:numId="3" w16cid:durableId="1123889336">
    <w:abstractNumId w:val="5"/>
  </w:num>
  <w:num w:numId="4" w16cid:durableId="1992367817">
    <w:abstractNumId w:val="4"/>
  </w:num>
  <w:num w:numId="5" w16cid:durableId="2022508882">
    <w:abstractNumId w:val="7"/>
  </w:num>
  <w:num w:numId="6" w16cid:durableId="1447887426">
    <w:abstractNumId w:val="3"/>
  </w:num>
  <w:num w:numId="7" w16cid:durableId="713887213">
    <w:abstractNumId w:val="2"/>
  </w:num>
  <w:num w:numId="8" w16cid:durableId="948701114">
    <w:abstractNumId w:val="1"/>
  </w:num>
  <w:num w:numId="9" w16cid:durableId="42121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78A"/>
    <w:rsid w:val="0015074B"/>
    <w:rsid w:val="0029639D"/>
    <w:rsid w:val="00326F90"/>
    <w:rsid w:val="003B62AC"/>
    <w:rsid w:val="004279CC"/>
    <w:rsid w:val="006A2BBB"/>
    <w:rsid w:val="008B11BC"/>
    <w:rsid w:val="008B4A87"/>
    <w:rsid w:val="008F05A4"/>
    <w:rsid w:val="009758E5"/>
    <w:rsid w:val="00A05BDE"/>
    <w:rsid w:val="00A736EF"/>
    <w:rsid w:val="00AA0941"/>
    <w:rsid w:val="00AA1D8D"/>
    <w:rsid w:val="00B47730"/>
    <w:rsid w:val="00B53709"/>
    <w:rsid w:val="00CA6916"/>
    <w:rsid w:val="00CB0664"/>
    <w:rsid w:val="00D5181E"/>
    <w:rsid w:val="00FC693F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F8195"/>
  <w14:defaultImageDpi w14:val="300"/>
  <w15:docId w15:val="{17C3C133-B8C1-4CFD-B6F6-FF292E50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10</cp:revision>
  <dcterms:created xsi:type="dcterms:W3CDTF">2013-12-23T23:15:00Z</dcterms:created>
  <dcterms:modified xsi:type="dcterms:W3CDTF">2025-08-09T08:14:00Z</dcterms:modified>
  <cp:category/>
</cp:coreProperties>
</file>