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240D9" w14:textId="77777777" w:rsidR="003C060D" w:rsidRDefault="00000000">
      <w:pPr>
        <w:pStyle w:val="Heading1"/>
      </w:pPr>
      <w:r>
        <w:t>Day 8 – SQL Practice Questions</w:t>
      </w:r>
    </w:p>
    <w:p w14:paraId="7E6E8A23" w14:textId="77777777" w:rsidR="003C060D" w:rsidRDefault="00000000">
      <w:pPr>
        <w:pStyle w:val="Heading2"/>
      </w:pPr>
      <w:r>
        <w:t>📊 Dataset: Customers, Orders &amp; Payments</w:t>
      </w:r>
    </w:p>
    <w:p w14:paraId="71B66197" w14:textId="77777777" w:rsidR="003C060D" w:rsidRDefault="00000000">
      <w:r>
        <w:t>This dataset simulates an e-commerce setting with customers placing orders and making payments. It allows us to explore customer behavior, order volumes, and payment analytics using SQL.</w:t>
      </w:r>
    </w:p>
    <w:p w14:paraId="7CCAC7E0" w14:textId="77777777" w:rsidR="003C060D" w:rsidRDefault="00000000">
      <w:pPr>
        <w:pStyle w:val="Heading3"/>
      </w:pPr>
      <w:r>
        <w:t>Customers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C060D" w14:paraId="1A4556D1" w14:textId="77777777">
        <w:tc>
          <w:tcPr>
            <w:tcW w:w="2880" w:type="dxa"/>
          </w:tcPr>
          <w:p w14:paraId="0A62DD7B" w14:textId="77777777" w:rsidR="003C060D" w:rsidRDefault="00000000">
            <w:r>
              <w:t>CustomerID</w:t>
            </w:r>
          </w:p>
        </w:tc>
        <w:tc>
          <w:tcPr>
            <w:tcW w:w="2880" w:type="dxa"/>
          </w:tcPr>
          <w:p w14:paraId="0DD769F7" w14:textId="77777777" w:rsidR="003C060D" w:rsidRDefault="00000000">
            <w:r>
              <w:t>CustomerName</w:t>
            </w:r>
          </w:p>
        </w:tc>
        <w:tc>
          <w:tcPr>
            <w:tcW w:w="2880" w:type="dxa"/>
          </w:tcPr>
          <w:p w14:paraId="1C08D7A3" w14:textId="77777777" w:rsidR="003C060D" w:rsidRDefault="00000000">
            <w:r>
              <w:t>Country</w:t>
            </w:r>
          </w:p>
        </w:tc>
      </w:tr>
      <w:tr w:rsidR="003C060D" w14:paraId="33F1ACA7" w14:textId="77777777">
        <w:tc>
          <w:tcPr>
            <w:tcW w:w="2880" w:type="dxa"/>
          </w:tcPr>
          <w:p w14:paraId="71205827" w14:textId="77777777" w:rsidR="003C060D" w:rsidRDefault="00000000">
            <w:r>
              <w:t>1</w:t>
            </w:r>
          </w:p>
        </w:tc>
        <w:tc>
          <w:tcPr>
            <w:tcW w:w="2880" w:type="dxa"/>
          </w:tcPr>
          <w:p w14:paraId="00E2D445" w14:textId="77777777" w:rsidR="003C060D" w:rsidRDefault="00000000">
            <w:r>
              <w:t>Ananya</w:t>
            </w:r>
          </w:p>
        </w:tc>
        <w:tc>
          <w:tcPr>
            <w:tcW w:w="2880" w:type="dxa"/>
          </w:tcPr>
          <w:p w14:paraId="18F61789" w14:textId="77777777" w:rsidR="003C060D" w:rsidRDefault="00000000">
            <w:r>
              <w:t>India</w:t>
            </w:r>
          </w:p>
        </w:tc>
      </w:tr>
      <w:tr w:rsidR="003C060D" w14:paraId="037F83A8" w14:textId="77777777">
        <w:tc>
          <w:tcPr>
            <w:tcW w:w="2880" w:type="dxa"/>
          </w:tcPr>
          <w:p w14:paraId="59794564" w14:textId="77777777" w:rsidR="003C060D" w:rsidRDefault="00000000">
            <w:r>
              <w:t>2</w:t>
            </w:r>
          </w:p>
        </w:tc>
        <w:tc>
          <w:tcPr>
            <w:tcW w:w="2880" w:type="dxa"/>
          </w:tcPr>
          <w:p w14:paraId="1C67F0CC" w14:textId="77777777" w:rsidR="003C060D" w:rsidRDefault="00000000">
            <w:r>
              <w:t>John</w:t>
            </w:r>
          </w:p>
        </w:tc>
        <w:tc>
          <w:tcPr>
            <w:tcW w:w="2880" w:type="dxa"/>
          </w:tcPr>
          <w:p w14:paraId="5A8D8DA3" w14:textId="77777777" w:rsidR="003C060D" w:rsidRDefault="00000000">
            <w:r>
              <w:t>USA</w:t>
            </w:r>
          </w:p>
        </w:tc>
      </w:tr>
      <w:tr w:rsidR="003C060D" w14:paraId="5ED9DDD6" w14:textId="77777777">
        <w:tc>
          <w:tcPr>
            <w:tcW w:w="2880" w:type="dxa"/>
          </w:tcPr>
          <w:p w14:paraId="4DEA648D" w14:textId="77777777" w:rsidR="003C060D" w:rsidRDefault="00000000">
            <w:r>
              <w:t>3</w:t>
            </w:r>
          </w:p>
        </w:tc>
        <w:tc>
          <w:tcPr>
            <w:tcW w:w="2880" w:type="dxa"/>
          </w:tcPr>
          <w:p w14:paraId="3420489E" w14:textId="77777777" w:rsidR="003C060D" w:rsidRDefault="00000000">
            <w:r>
              <w:t>Mei</w:t>
            </w:r>
          </w:p>
        </w:tc>
        <w:tc>
          <w:tcPr>
            <w:tcW w:w="2880" w:type="dxa"/>
          </w:tcPr>
          <w:p w14:paraId="558EB59B" w14:textId="77777777" w:rsidR="003C060D" w:rsidRDefault="00000000">
            <w:r>
              <w:t>China</w:t>
            </w:r>
          </w:p>
        </w:tc>
      </w:tr>
      <w:tr w:rsidR="003C060D" w14:paraId="7D8F3385" w14:textId="77777777">
        <w:tc>
          <w:tcPr>
            <w:tcW w:w="2880" w:type="dxa"/>
          </w:tcPr>
          <w:p w14:paraId="67205579" w14:textId="77777777" w:rsidR="003C060D" w:rsidRDefault="00000000">
            <w:r>
              <w:t>4</w:t>
            </w:r>
          </w:p>
        </w:tc>
        <w:tc>
          <w:tcPr>
            <w:tcW w:w="2880" w:type="dxa"/>
          </w:tcPr>
          <w:p w14:paraId="5E7BF106" w14:textId="77777777" w:rsidR="003C060D" w:rsidRDefault="00000000">
            <w:r>
              <w:t>Carlos</w:t>
            </w:r>
          </w:p>
        </w:tc>
        <w:tc>
          <w:tcPr>
            <w:tcW w:w="2880" w:type="dxa"/>
          </w:tcPr>
          <w:p w14:paraId="53DA6CDD" w14:textId="77777777" w:rsidR="003C060D" w:rsidRDefault="00000000">
            <w:r>
              <w:t>Mexico</w:t>
            </w:r>
          </w:p>
        </w:tc>
      </w:tr>
      <w:tr w:rsidR="003C060D" w14:paraId="7BBFB585" w14:textId="77777777">
        <w:tc>
          <w:tcPr>
            <w:tcW w:w="2880" w:type="dxa"/>
          </w:tcPr>
          <w:p w14:paraId="79B88254" w14:textId="77777777" w:rsidR="003C060D" w:rsidRDefault="00000000">
            <w:r>
              <w:t>5</w:t>
            </w:r>
          </w:p>
        </w:tc>
        <w:tc>
          <w:tcPr>
            <w:tcW w:w="2880" w:type="dxa"/>
          </w:tcPr>
          <w:p w14:paraId="366CCB06" w14:textId="77777777" w:rsidR="003C060D" w:rsidRDefault="00000000">
            <w:r>
              <w:t>Fatima</w:t>
            </w:r>
          </w:p>
        </w:tc>
        <w:tc>
          <w:tcPr>
            <w:tcW w:w="2880" w:type="dxa"/>
          </w:tcPr>
          <w:p w14:paraId="06B57E6C" w14:textId="77777777" w:rsidR="003C060D" w:rsidRDefault="00000000">
            <w:r>
              <w:t>UAE</w:t>
            </w:r>
          </w:p>
        </w:tc>
      </w:tr>
    </w:tbl>
    <w:p w14:paraId="04A3A9AE" w14:textId="77777777" w:rsidR="003C060D" w:rsidRDefault="00000000">
      <w:pPr>
        <w:pStyle w:val="Heading3"/>
      </w:pPr>
      <w:r>
        <w:t>Orders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C060D" w14:paraId="66A993CC" w14:textId="77777777">
        <w:tc>
          <w:tcPr>
            <w:tcW w:w="2160" w:type="dxa"/>
          </w:tcPr>
          <w:p w14:paraId="15B11D27" w14:textId="77777777" w:rsidR="003C060D" w:rsidRDefault="00000000">
            <w:r>
              <w:t>OrderID</w:t>
            </w:r>
          </w:p>
        </w:tc>
        <w:tc>
          <w:tcPr>
            <w:tcW w:w="2160" w:type="dxa"/>
          </w:tcPr>
          <w:p w14:paraId="46B829B3" w14:textId="77777777" w:rsidR="003C060D" w:rsidRDefault="00000000">
            <w:r>
              <w:t>CustomerID</w:t>
            </w:r>
          </w:p>
        </w:tc>
        <w:tc>
          <w:tcPr>
            <w:tcW w:w="2160" w:type="dxa"/>
          </w:tcPr>
          <w:p w14:paraId="22248B46" w14:textId="77777777" w:rsidR="003C060D" w:rsidRDefault="00000000">
            <w:r>
              <w:t>OrderDate</w:t>
            </w:r>
          </w:p>
        </w:tc>
        <w:tc>
          <w:tcPr>
            <w:tcW w:w="2160" w:type="dxa"/>
          </w:tcPr>
          <w:p w14:paraId="6EFFCEB3" w14:textId="77777777" w:rsidR="003C060D" w:rsidRDefault="00000000">
            <w:r>
              <w:t>TotalAmount</w:t>
            </w:r>
          </w:p>
        </w:tc>
      </w:tr>
      <w:tr w:rsidR="003C060D" w14:paraId="26310CC1" w14:textId="77777777">
        <w:tc>
          <w:tcPr>
            <w:tcW w:w="2160" w:type="dxa"/>
          </w:tcPr>
          <w:p w14:paraId="1297F32C" w14:textId="77777777" w:rsidR="003C060D" w:rsidRDefault="00000000">
            <w:r>
              <w:t>101</w:t>
            </w:r>
          </w:p>
        </w:tc>
        <w:tc>
          <w:tcPr>
            <w:tcW w:w="2160" w:type="dxa"/>
          </w:tcPr>
          <w:p w14:paraId="6A588E56" w14:textId="77777777" w:rsidR="003C060D" w:rsidRDefault="00000000">
            <w:r>
              <w:t>1</w:t>
            </w:r>
          </w:p>
        </w:tc>
        <w:tc>
          <w:tcPr>
            <w:tcW w:w="2160" w:type="dxa"/>
          </w:tcPr>
          <w:p w14:paraId="625971A6" w14:textId="77777777" w:rsidR="003C060D" w:rsidRDefault="00000000">
            <w:r>
              <w:t>2023-05-10</w:t>
            </w:r>
          </w:p>
        </w:tc>
        <w:tc>
          <w:tcPr>
            <w:tcW w:w="2160" w:type="dxa"/>
          </w:tcPr>
          <w:p w14:paraId="1C69E98A" w14:textId="77777777" w:rsidR="003C060D" w:rsidRDefault="00000000">
            <w:r>
              <w:t>500</w:t>
            </w:r>
          </w:p>
        </w:tc>
      </w:tr>
      <w:tr w:rsidR="003C060D" w14:paraId="046311C2" w14:textId="77777777">
        <w:tc>
          <w:tcPr>
            <w:tcW w:w="2160" w:type="dxa"/>
          </w:tcPr>
          <w:p w14:paraId="42C315BD" w14:textId="77777777" w:rsidR="003C060D" w:rsidRDefault="00000000">
            <w:r>
              <w:t>102</w:t>
            </w:r>
          </w:p>
        </w:tc>
        <w:tc>
          <w:tcPr>
            <w:tcW w:w="2160" w:type="dxa"/>
          </w:tcPr>
          <w:p w14:paraId="5125D464" w14:textId="77777777" w:rsidR="003C060D" w:rsidRDefault="00000000">
            <w:r>
              <w:t>2</w:t>
            </w:r>
          </w:p>
        </w:tc>
        <w:tc>
          <w:tcPr>
            <w:tcW w:w="2160" w:type="dxa"/>
          </w:tcPr>
          <w:p w14:paraId="3351ED46" w14:textId="77777777" w:rsidR="003C060D" w:rsidRDefault="00000000">
            <w:r>
              <w:t>2023-06-12</w:t>
            </w:r>
          </w:p>
        </w:tc>
        <w:tc>
          <w:tcPr>
            <w:tcW w:w="2160" w:type="dxa"/>
          </w:tcPr>
          <w:p w14:paraId="69087450" w14:textId="77777777" w:rsidR="003C060D" w:rsidRDefault="00000000">
            <w:r>
              <w:t>300</w:t>
            </w:r>
          </w:p>
        </w:tc>
      </w:tr>
      <w:tr w:rsidR="003C060D" w14:paraId="0F1A7733" w14:textId="77777777">
        <w:tc>
          <w:tcPr>
            <w:tcW w:w="2160" w:type="dxa"/>
          </w:tcPr>
          <w:p w14:paraId="67ACFA25" w14:textId="77777777" w:rsidR="003C060D" w:rsidRDefault="00000000">
            <w:r>
              <w:t>103</w:t>
            </w:r>
          </w:p>
        </w:tc>
        <w:tc>
          <w:tcPr>
            <w:tcW w:w="2160" w:type="dxa"/>
          </w:tcPr>
          <w:p w14:paraId="72053FE5" w14:textId="77777777" w:rsidR="003C060D" w:rsidRDefault="00000000">
            <w:r>
              <w:t>1</w:t>
            </w:r>
          </w:p>
        </w:tc>
        <w:tc>
          <w:tcPr>
            <w:tcW w:w="2160" w:type="dxa"/>
          </w:tcPr>
          <w:p w14:paraId="4E7127F4" w14:textId="77777777" w:rsidR="003C060D" w:rsidRDefault="00000000">
            <w:r>
              <w:t>2023-06-14</w:t>
            </w:r>
          </w:p>
        </w:tc>
        <w:tc>
          <w:tcPr>
            <w:tcW w:w="2160" w:type="dxa"/>
          </w:tcPr>
          <w:p w14:paraId="6616ADE7" w14:textId="77777777" w:rsidR="003C060D" w:rsidRDefault="00000000">
            <w:r>
              <w:t>150</w:t>
            </w:r>
          </w:p>
        </w:tc>
      </w:tr>
      <w:tr w:rsidR="003C060D" w14:paraId="66CF439C" w14:textId="77777777">
        <w:tc>
          <w:tcPr>
            <w:tcW w:w="2160" w:type="dxa"/>
          </w:tcPr>
          <w:p w14:paraId="055B91CF" w14:textId="77777777" w:rsidR="003C060D" w:rsidRDefault="00000000">
            <w:r>
              <w:t>104</w:t>
            </w:r>
          </w:p>
        </w:tc>
        <w:tc>
          <w:tcPr>
            <w:tcW w:w="2160" w:type="dxa"/>
          </w:tcPr>
          <w:p w14:paraId="24F5611B" w14:textId="77777777" w:rsidR="003C060D" w:rsidRDefault="00000000">
            <w:r>
              <w:t>3</w:t>
            </w:r>
          </w:p>
        </w:tc>
        <w:tc>
          <w:tcPr>
            <w:tcW w:w="2160" w:type="dxa"/>
          </w:tcPr>
          <w:p w14:paraId="749B1768" w14:textId="77777777" w:rsidR="003C060D" w:rsidRDefault="00000000">
            <w:r>
              <w:t>2023-07-01</w:t>
            </w:r>
          </w:p>
        </w:tc>
        <w:tc>
          <w:tcPr>
            <w:tcW w:w="2160" w:type="dxa"/>
          </w:tcPr>
          <w:p w14:paraId="7CDDDF5F" w14:textId="77777777" w:rsidR="003C060D" w:rsidRDefault="00000000">
            <w:r>
              <w:t>700</w:t>
            </w:r>
          </w:p>
        </w:tc>
      </w:tr>
      <w:tr w:rsidR="003C060D" w14:paraId="3ECCC3ED" w14:textId="77777777">
        <w:tc>
          <w:tcPr>
            <w:tcW w:w="2160" w:type="dxa"/>
          </w:tcPr>
          <w:p w14:paraId="38619A81" w14:textId="77777777" w:rsidR="003C060D" w:rsidRDefault="00000000">
            <w:r>
              <w:t>105</w:t>
            </w:r>
          </w:p>
        </w:tc>
        <w:tc>
          <w:tcPr>
            <w:tcW w:w="2160" w:type="dxa"/>
          </w:tcPr>
          <w:p w14:paraId="137110BF" w14:textId="77777777" w:rsidR="003C060D" w:rsidRDefault="00000000">
            <w:r>
              <w:t>5</w:t>
            </w:r>
          </w:p>
        </w:tc>
        <w:tc>
          <w:tcPr>
            <w:tcW w:w="2160" w:type="dxa"/>
          </w:tcPr>
          <w:p w14:paraId="739C269B" w14:textId="77777777" w:rsidR="003C060D" w:rsidRDefault="00000000">
            <w:r>
              <w:t>2023-07-02</w:t>
            </w:r>
          </w:p>
        </w:tc>
        <w:tc>
          <w:tcPr>
            <w:tcW w:w="2160" w:type="dxa"/>
          </w:tcPr>
          <w:p w14:paraId="4882037E" w14:textId="77777777" w:rsidR="003C060D" w:rsidRDefault="00000000">
            <w:r>
              <w:t>200</w:t>
            </w:r>
          </w:p>
        </w:tc>
      </w:tr>
    </w:tbl>
    <w:p w14:paraId="50853C0E" w14:textId="77777777" w:rsidR="003C060D" w:rsidRDefault="00000000">
      <w:pPr>
        <w:pStyle w:val="Heading3"/>
      </w:pPr>
      <w:r>
        <w:t>Payments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C060D" w14:paraId="04A12250" w14:textId="77777777">
        <w:tc>
          <w:tcPr>
            <w:tcW w:w="2160" w:type="dxa"/>
          </w:tcPr>
          <w:p w14:paraId="225DC093" w14:textId="77777777" w:rsidR="003C060D" w:rsidRDefault="00000000">
            <w:r>
              <w:t>PaymentID</w:t>
            </w:r>
          </w:p>
        </w:tc>
        <w:tc>
          <w:tcPr>
            <w:tcW w:w="2160" w:type="dxa"/>
          </w:tcPr>
          <w:p w14:paraId="01B198EE" w14:textId="77777777" w:rsidR="003C060D" w:rsidRDefault="00000000">
            <w:r>
              <w:t>OrderID</w:t>
            </w:r>
          </w:p>
        </w:tc>
        <w:tc>
          <w:tcPr>
            <w:tcW w:w="2160" w:type="dxa"/>
          </w:tcPr>
          <w:p w14:paraId="1544878E" w14:textId="77777777" w:rsidR="003C060D" w:rsidRDefault="00000000">
            <w:r>
              <w:t>PaymentDate</w:t>
            </w:r>
          </w:p>
        </w:tc>
        <w:tc>
          <w:tcPr>
            <w:tcW w:w="2160" w:type="dxa"/>
          </w:tcPr>
          <w:p w14:paraId="011102B2" w14:textId="77777777" w:rsidR="003C060D" w:rsidRDefault="00000000">
            <w:r>
              <w:t>AmountPaid</w:t>
            </w:r>
          </w:p>
        </w:tc>
      </w:tr>
      <w:tr w:rsidR="003C060D" w14:paraId="6F16336D" w14:textId="77777777">
        <w:tc>
          <w:tcPr>
            <w:tcW w:w="2160" w:type="dxa"/>
          </w:tcPr>
          <w:p w14:paraId="34ADFAA8" w14:textId="77777777" w:rsidR="003C060D" w:rsidRDefault="00000000">
            <w:r>
              <w:t>201</w:t>
            </w:r>
          </w:p>
        </w:tc>
        <w:tc>
          <w:tcPr>
            <w:tcW w:w="2160" w:type="dxa"/>
          </w:tcPr>
          <w:p w14:paraId="1175C8B9" w14:textId="77777777" w:rsidR="003C060D" w:rsidRDefault="00000000">
            <w:r>
              <w:t>101</w:t>
            </w:r>
          </w:p>
        </w:tc>
        <w:tc>
          <w:tcPr>
            <w:tcW w:w="2160" w:type="dxa"/>
          </w:tcPr>
          <w:p w14:paraId="6EA2128B" w14:textId="77777777" w:rsidR="003C060D" w:rsidRDefault="00000000">
            <w:r>
              <w:t>2023-05-11</w:t>
            </w:r>
          </w:p>
        </w:tc>
        <w:tc>
          <w:tcPr>
            <w:tcW w:w="2160" w:type="dxa"/>
          </w:tcPr>
          <w:p w14:paraId="5AAE62EE" w14:textId="77777777" w:rsidR="003C060D" w:rsidRDefault="00000000">
            <w:r>
              <w:t>500</w:t>
            </w:r>
          </w:p>
        </w:tc>
      </w:tr>
      <w:tr w:rsidR="003C060D" w14:paraId="591801A6" w14:textId="77777777">
        <w:tc>
          <w:tcPr>
            <w:tcW w:w="2160" w:type="dxa"/>
          </w:tcPr>
          <w:p w14:paraId="41BFDD2D" w14:textId="77777777" w:rsidR="003C060D" w:rsidRDefault="00000000">
            <w:r>
              <w:t>202</w:t>
            </w:r>
          </w:p>
        </w:tc>
        <w:tc>
          <w:tcPr>
            <w:tcW w:w="2160" w:type="dxa"/>
          </w:tcPr>
          <w:p w14:paraId="7894D57F" w14:textId="77777777" w:rsidR="003C060D" w:rsidRDefault="00000000">
            <w:r>
              <w:t>102</w:t>
            </w:r>
          </w:p>
        </w:tc>
        <w:tc>
          <w:tcPr>
            <w:tcW w:w="2160" w:type="dxa"/>
          </w:tcPr>
          <w:p w14:paraId="00CF544A" w14:textId="77777777" w:rsidR="003C060D" w:rsidRDefault="00000000">
            <w:r>
              <w:t>2023-06-13</w:t>
            </w:r>
          </w:p>
        </w:tc>
        <w:tc>
          <w:tcPr>
            <w:tcW w:w="2160" w:type="dxa"/>
          </w:tcPr>
          <w:p w14:paraId="2CE144C5" w14:textId="77777777" w:rsidR="003C060D" w:rsidRDefault="00000000">
            <w:r>
              <w:t>300</w:t>
            </w:r>
          </w:p>
        </w:tc>
      </w:tr>
      <w:tr w:rsidR="003C060D" w14:paraId="54048692" w14:textId="77777777">
        <w:tc>
          <w:tcPr>
            <w:tcW w:w="2160" w:type="dxa"/>
          </w:tcPr>
          <w:p w14:paraId="0904189C" w14:textId="77777777" w:rsidR="003C060D" w:rsidRDefault="00000000">
            <w:r>
              <w:t>203</w:t>
            </w:r>
          </w:p>
        </w:tc>
        <w:tc>
          <w:tcPr>
            <w:tcW w:w="2160" w:type="dxa"/>
          </w:tcPr>
          <w:p w14:paraId="7D30C5A0" w14:textId="77777777" w:rsidR="003C060D" w:rsidRDefault="00000000">
            <w:r>
              <w:t>103</w:t>
            </w:r>
          </w:p>
        </w:tc>
        <w:tc>
          <w:tcPr>
            <w:tcW w:w="2160" w:type="dxa"/>
          </w:tcPr>
          <w:p w14:paraId="531A8ABA" w14:textId="77777777" w:rsidR="003C060D" w:rsidRDefault="00000000">
            <w:r>
              <w:t>2023-06-15</w:t>
            </w:r>
          </w:p>
        </w:tc>
        <w:tc>
          <w:tcPr>
            <w:tcW w:w="2160" w:type="dxa"/>
          </w:tcPr>
          <w:p w14:paraId="3C48E84C" w14:textId="77777777" w:rsidR="003C060D" w:rsidRDefault="00000000">
            <w:r>
              <w:t>150</w:t>
            </w:r>
          </w:p>
        </w:tc>
      </w:tr>
      <w:tr w:rsidR="003C060D" w14:paraId="1CB3E012" w14:textId="77777777">
        <w:tc>
          <w:tcPr>
            <w:tcW w:w="2160" w:type="dxa"/>
          </w:tcPr>
          <w:p w14:paraId="4CAB7C82" w14:textId="77777777" w:rsidR="003C060D" w:rsidRDefault="00000000">
            <w:r>
              <w:t>204</w:t>
            </w:r>
          </w:p>
        </w:tc>
        <w:tc>
          <w:tcPr>
            <w:tcW w:w="2160" w:type="dxa"/>
          </w:tcPr>
          <w:p w14:paraId="69D46F86" w14:textId="77777777" w:rsidR="003C060D" w:rsidRDefault="00000000">
            <w:r>
              <w:t>104</w:t>
            </w:r>
          </w:p>
        </w:tc>
        <w:tc>
          <w:tcPr>
            <w:tcW w:w="2160" w:type="dxa"/>
          </w:tcPr>
          <w:p w14:paraId="15C761E4" w14:textId="77777777" w:rsidR="003C060D" w:rsidRDefault="00000000">
            <w:r>
              <w:t>2023-07-03</w:t>
            </w:r>
          </w:p>
        </w:tc>
        <w:tc>
          <w:tcPr>
            <w:tcW w:w="2160" w:type="dxa"/>
          </w:tcPr>
          <w:p w14:paraId="1D03251F" w14:textId="77777777" w:rsidR="003C060D" w:rsidRDefault="00000000">
            <w:r>
              <w:t>700</w:t>
            </w:r>
          </w:p>
        </w:tc>
      </w:tr>
    </w:tbl>
    <w:p w14:paraId="3BA7C2CB" w14:textId="77777777" w:rsidR="003C060D" w:rsidRDefault="00000000">
      <w:pPr>
        <w:pStyle w:val="Heading2"/>
      </w:pPr>
      <w:r>
        <w:t>📘 Practice Questions</w:t>
      </w:r>
    </w:p>
    <w:p w14:paraId="2DE8BEB0" w14:textId="77777777" w:rsidR="003C060D" w:rsidRDefault="00000000" w:rsidP="00203DC3">
      <w:pPr>
        <w:pStyle w:val="ListNumber"/>
        <w:numPr>
          <w:ilvl w:val="0"/>
          <w:numId w:val="0"/>
        </w:numPr>
      </w:pPr>
      <w:r>
        <w:t>1. List all customers along with their total number of orders.</w:t>
      </w:r>
    </w:p>
    <w:p w14:paraId="54E830B7" w14:textId="77777777" w:rsidR="003C060D" w:rsidRDefault="00000000" w:rsidP="00203DC3">
      <w:pPr>
        <w:pStyle w:val="ListNumber"/>
        <w:numPr>
          <w:ilvl w:val="0"/>
          <w:numId w:val="0"/>
        </w:numPr>
      </w:pPr>
      <w:r>
        <w:t>2. Show total revenue (sum of TotalAmount) generated per country.</w:t>
      </w:r>
    </w:p>
    <w:p w14:paraId="6AA1C0F5" w14:textId="77777777" w:rsidR="003C060D" w:rsidRDefault="00000000" w:rsidP="00203DC3">
      <w:pPr>
        <w:pStyle w:val="ListNumber"/>
        <w:numPr>
          <w:ilvl w:val="0"/>
          <w:numId w:val="0"/>
        </w:numPr>
      </w:pPr>
      <w:r>
        <w:t xml:space="preserve">3. Find customers who </w:t>
      </w:r>
      <w:proofErr w:type="gramStart"/>
      <w:r>
        <w:t>haven’t</w:t>
      </w:r>
      <w:proofErr w:type="gramEnd"/>
      <w:r>
        <w:t xml:space="preserve"> placed any orders.</w:t>
      </w:r>
    </w:p>
    <w:p w14:paraId="5A746718" w14:textId="77777777" w:rsidR="003C060D" w:rsidRDefault="00000000" w:rsidP="00203DC3">
      <w:pPr>
        <w:pStyle w:val="ListNumber"/>
        <w:numPr>
          <w:ilvl w:val="0"/>
          <w:numId w:val="0"/>
        </w:numPr>
      </w:pPr>
      <w:r>
        <w:t>4. List all orders with their corresponding payment status (Paid or Not Paid).</w:t>
      </w:r>
    </w:p>
    <w:p w14:paraId="3EA3F9BB" w14:textId="77777777" w:rsidR="003C060D" w:rsidRDefault="00000000" w:rsidP="00203DC3">
      <w:pPr>
        <w:pStyle w:val="ListNumber"/>
        <w:numPr>
          <w:ilvl w:val="0"/>
          <w:numId w:val="0"/>
        </w:numPr>
      </w:pPr>
      <w:r>
        <w:t>5. Display total amount paid by each customer.</w:t>
      </w:r>
    </w:p>
    <w:p w14:paraId="33B057FF" w14:textId="77777777" w:rsidR="003C060D" w:rsidRDefault="00000000" w:rsidP="00203DC3">
      <w:pPr>
        <w:pStyle w:val="ListNumber"/>
        <w:numPr>
          <w:ilvl w:val="0"/>
          <w:numId w:val="0"/>
        </w:numPr>
      </w:pPr>
      <w:r>
        <w:t>6. Identify customers who made more than one payment.</w:t>
      </w:r>
    </w:p>
    <w:p w14:paraId="0F2C9C0B" w14:textId="77777777" w:rsidR="003C060D" w:rsidRDefault="00000000" w:rsidP="00203DC3">
      <w:pPr>
        <w:pStyle w:val="ListNumber"/>
        <w:numPr>
          <w:ilvl w:val="0"/>
          <w:numId w:val="0"/>
        </w:numPr>
      </w:pPr>
      <w:r>
        <w:t xml:space="preserve">7. Show orders where the full payment </w:t>
      </w:r>
      <w:proofErr w:type="gramStart"/>
      <w:r>
        <w:t>hasn’t</w:t>
      </w:r>
      <w:proofErr w:type="gramEnd"/>
      <w:r>
        <w:t xml:space="preserve"> been received.</w:t>
      </w:r>
    </w:p>
    <w:p w14:paraId="3D6B13A2" w14:textId="77777777" w:rsidR="003C060D" w:rsidRDefault="00000000" w:rsidP="00203DC3">
      <w:pPr>
        <w:pStyle w:val="ListNumber"/>
        <w:numPr>
          <w:ilvl w:val="0"/>
          <w:numId w:val="0"/>
        </w:numPr>
      </w:pPr>
      <w:r>
        <w:t>8. List customers who have placed orders in June 2023.</w:t>
      </w:r>
    </w:p>
    <w:p w14:paraId="4FDD0C30" w14:textId="77777777" w:rsidR="003C060D" w:rsidRDefault="00000000" w:rsidP="00203DC3">
      <w:pPr>
        <w:pStyle w:val="ListNumber"/>
        <w:numPr>
          <w:ilvl w:val="0"/>
          <w:numId w:val="0"/>
        </w:numPr>
      </w:pPr>
      <w:r>
        <w:t>9. Rank customers by their total spending (TotalAmount from Orders).</w:t>
      </w:r>
    </w:p>
    <w:p w14:paraId="6E295B36" w14:textId="77777777" w:rsidR="003C060D" w:rsidRDefault="00000000" w:rsidP="00203DC3">
      <w:pPr>
        <w:pStyle w:val="ListNumber"/>
        <w:numPr>
          <w:ilvl w:val="0"/>
          <w:numId w:val="0"/>
        </w:numPr>
      </w:pPr>
      <w:r>
        <w:t>10. Calculate average order value per country.</w:t>
      </w:r>
    </w:p>
    <w:p w14:paraId="439D1549" w14:textId="77777777" w:rsidR="003C060D" w:rsidRDefault="00000000">
      <w:pPr>
        <w:pStyle w:val="Heading2"/>
      </w:pPr>
      <w:r>
        <w:t>🎯 Bonus Challenge</w:t>
      </w:r>
    </w:p>
    <w:p w14:paraId="7C46764B" w14:textId="77777777" w:rsidR="003C060D" w:rsidRDefault="00000000">
      <w:r>
        <w:t>Write a query to find the top 2 spending customers from each country based on total order value.</w:t>
      </w:r>
    </w:p>
    <w:sectPr w:rsidR="003C060D" w:rsidSect="00203DC3">
      <w:pgSz w:w="12240" w:h="15840"/>
      <w:pgMar w:top="1134" w:right="1797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9753662">
    <w:abstractNumId w:val="8"/>
  </w:num>
  <w:num w:numId="2" w16cid:durableId="1160777577">
    <w:abstractNumId w:val="6"/>
  </w:num>
  <w:num w:numId="3" w16cid:durableId="1850171730">
    <w:abstractNumId w:val="5"/>
  </w:num>
  <w:num w:numId="4" w16cid:durableId="1187910584">
    <w:abstractNumId w:val="4"/>
  </w:num>
  <w:num w:numId="5" w16cid:durableId="2019580583">
    <w:abstractNumId w:val="7"/>
  </w:num>
  <w:num w:numId="6" w16cid:durableId="205335380">
    <w:abstractNumId w:val="3"/>
  </w:num>
  <w:num w:numId="7" w16cid:durableId="120149868">
    <w:abstractNumId w:val="2"/>
  </w:num>
  <w:num w:numId="8" w16cid:durableId="985205754">
    <w:abstractNumId w:val="1"/>
  </w:num>
  <w:num w:numId="9" w16cid:durableId="402458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3DC3"/>
    <w:rsid w:val="0029639D"/>
    <w:rsid w:val="00326F90"/>
    <w:rsid w:val="003C060D"/>
    <w:rsid w:val="00764CE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ECCAE"/>
  <w14:defaultImageDpi w14:val="300"/>
  <w15:docId w15:val="{CF1E1464-D4CF-4A07-B609-FB04FBBC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 Nayak</cp:lastModifiedBy>
  <cp:revision>2</cp:revision>
  <dcterms:created xsi:type="dcterms:W3CDTF">2013-12-23T23:15:00Z</dcterms:created>
  <dcterms:modified xsi:type="dcterms:W3CDTF">2025-07-17T03:10:00Z</dcterms:modified>
  <cp:category/>
</cp:coreProperties>
</file>