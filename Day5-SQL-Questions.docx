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E8BED" w14:textId="77777777" w:rsidR="00A13EDA" w:rsidRDefault="00000000">
      <w:pPr>
        <w:pStyle w:val="Heading1"/>
      </w:pPr>
      <w:r>
        <w:t>Day 5 – SQL Practice Questions</w:t>
      </w:r>
    </w:p>
    <w:p w14:paraId="685AD764" w14:textId="77777777" w:rsidR="00A13EDA" w:rsidRDefault="00000000">
      <w:pPr>
        <w:pStyle w:val="Heading2"/>
      </w:pPr>
      <w:r>
        <w:t>📊 Dataset: Students, Courses, and Enrollments</w:t>
      </w:r>
    </w:p>
    <w:p w14:paraId="0005FE6F" w14:textId="77777777" w:rsidR="00A13EDA" w:rsidRDefault="00000000">
      <w:r>
        <w:t>This dataset involves academic records across three tables to help practice multi-key joins, filtering, and window functions.</w:t>
      </w:r>
    </w:p>
    <w:p w14:paraId="00FE9968" w14:textId="77777777" w:rsidR="00A13EDA" w:rsidRDefault="00000000">
      <w:pPr>
        <w:pStyle w:val="Heading3"/>
      </w:pPr>
      <w:r>
        <w:t>Students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13EDA" w14:paraId="1E7795FF" w14:textId="77777777">
        <w:tc>
          <w:tcPr>
            <w:tcW w:w="2160" w:type="dxa"/>
          </w:tcPr>
          <w:p w14:paraId="424FDD49" w14:textId="77777777" w:rsidR="00A13EDA" w:rsidRDefault="00000000">
            <w:r>
              <w:t>StudentID</w:t>
            </w:r>
          </w:p>
        </w:tc>
        <w:tc>
          <w:tcPr>
            <w:tcW w:w="2160" w:type="dxa"/>
          </w:tcPr>
          <w:p w14:paraId="0CE90AFD" w14:textId="77777777" w:rsidR="00A13EDA" w:rsidRDefault="00000000">
            <w:r>
              <w:t>StudentName</w:t>
            </w:r>
          </w:p>
        </w:tc>
        <w:tc>
          <w:tcPr>
            <w:tcW w:w="2160" w:type="dxa"/>
          </w:tcPr>
          <w:p w14:paraId="63573D10" w14:textId="77777777" w:rsidR="00A13EDA" w:rsidRDefault="00000000">
            <w:r>
              <w:t>Gender</w:t>
            </w:r>
          </w:p>
        </w:tc>
        <w:tc>
          <w:tcPr>
            <w:tcW w:w="2160" w:type="dxa"/>
          </w:tcPr>
          <w:p w14:paraId="24CE6EA6" w14:textId="77777777" w:rsidR="00A13EDA" w:rsidRDefault="00000000">
            <w:r>
              <w:t>City</w:t>
            </w:r>
          </w:p>
        </w:tc>
      </w:tr>
      <w:tr w:rsidR="00A13EDA" w14:paraId="6244DCC8" w14:textId="77777777">
        <w:tc>
          <w:tcPr>
            <w:tcW w:w="2160" w:type="dxa"/>
          </w:tcPr>
          <w:p w14:paraId="6CC21A3F" w14:textId="77777777" w:rsidR="00A13EDA" w:rsidRDefault="00000000">
            <w:r>
              <w:t>1</w:t>
            </w:r>
          </w:p>
        </w:tc>
        <w:tc>
          <w:tcPr>
            <w:tcW w:w="2160" w:type="dxa"/>
          </w:tcPr>
          <w:p w14:paraId="6D75CF15" w14:textId="77777777" w:rsidR="00A13EDA" w:rsidRDefault="00000000">
            <w:r>
              <w:t>Riya Sen</w:t>
            </w:r>
          </w:p>
        </w:tc>
        <w:tc>
          <w:tcPr>
            <w:tcW w:w="2160" w:type="dxa"/>
          </w:tcPr>
          <w:p w14:paraId="5B963D8E" w14:textId="77777777" w:rsidR="00A13EDA" w:rsidRDefault="00000000">
            <w:r>
              <w:t>F</w:t>
            </w:r>
          </w:p>
        </w:tc>
        <w:tc>
          <w:tcPr>
            <w:tcW w:w="2160" w:type="dxa"/>
          </w:tcPr>
          <w:p w14:paraId="2DC46434" w14:textId="77777777" w:rsidR="00A13EDA" w:rsidRDefault="00000000">
            <w:r>
              <w:t>Mumbai</w:t>
            </w:r>
          </w:p>
        </w:tc>
      </w:tr>
      <w:tr w:rsidR="00A13EDA" w14:paraId="0AFCF1E6" w14:textId="77777777">
        <w:tc>
          <w:tcPr>
            <w:tcW w:w="2160" w:type="dxa"/>
          </w:tcPr>
          <w:p w14:paraId="06D6BFD9" w14:textId="77777777" w:rsidR="00A13EDA" w:rsidRDefault="00000000">
            <w:r>
              <w:t>2</w:t>
            </w:r>
          </w:p>
        </w:tc>
        <w:tc>
          <w:tcPr>
            <w:tcW w:w="2160" w:type="dxa"/>
          </w:tcPr>
          <w:p w14:paraId="778A9D7A" w14:textId="77777777" w:rsidR="00A13EDA" w:rsidRDefault="00000000">
            <w:r>
              <w:t>Amit Patel</w:t>
            </w:r>
          </w:p>
        </w:tc>
        <w:tc>
          <w:tcPr>
            <w:tcW w:w="2160" w:type="dxa"/>
          </w:tcPr>
          <w:p w14:paraId="1BC853A0" w14:textId="77777777" w:rsidR="00A13EDA" w:rsidRDefault="00000000">
            <w:r>
              <w:t>M</w:t>
            </w:r>
          </w:p>
        </w:tc>
        <w:tc>
          <w:tcPr>
            <w:tcW w:w="2160" w:type="dxa"/>
          </w:tcPr>
          <w:p w14:paraId="6F3CCFCE" w14:textId="77777777" w:rsidR="00A13EDA" w:rsidRDefault="00000000">
            <w:r>
              <w:t>Ahmedabad</w:t>
            </w:r>
          </w:p>
        </w:tc>
      </w:tr>
      <w:tr w:rsidR="00A13EDA" w14:paraId="69949023" w14:textId="77777777">
        <w:tc>
          <w:tcPr>
            <w:tcW w:w="2160" w:type="dxa"/>
          </w:tcPr>
          <w:p w14:paraId="24D8B2F0" w14:textId="77777777" w:rsidR="00A13EDA" w:rsidRDefault="00000000">
            <w:r>
              <w:t>3</w:t>
            </w:r>
          </w:p>
        </w:tc>
        <w:tc>
          <w:tcPr>
            <w:tcW w:w="2160" w:type="dxa"/>
          </w:tcPr>
          <w:p w14:paraId="28556560" w14:textId="77777777" w:rsidR="00A13EDA" w:rsidRDefault="00000000">
            <w:r>
              <w:t>Neha Sharma</w:t>
            </w:r>
          </w:p>
        </w:tc>
        <w:tc>
          <w:tcPr>
            <w:tcW w:w="2160" w:type="dxa"/>
          </w:tcPr>
          <w:p w14:paraId="6F1ED296" w14:textId="77777777" w:rsidR="00A13EDA" w:rsidRDefault="00000000">
            <w:r>
              <w:t>F</w:t>
            </w:r>
          </w:p>
        </w:tc>
        <w:tc>
          <w:tcPr>
            <w:tcW w:w="2160" w:type="dxa"/>
          </w:tcPr>
          <w:p w14:paraId="0C81C5F9" w14:textId="77777777" w:rsidR="00A13EDA" w:rsidRDefault="00000000">
            <w:r>
              <w:t>Delhi</w:t>
            </w:r>
          </w:p>
        </w:tc>
      </w:tr>
      <w:tr w:rsidR="00A13EDA" w14:paraId="092AA042" w14:textId="77777777">
        <w:tc>
          <w:tcPr>
            <w:tcW w:w="2160" w:type="dxa"/>
          </w:tcPr>
          <w:p w14:paraId="036A6EC7" w14:textId="77777777" w:rsidR="00A13EDA" w:rsidRDefault="00000000">
            <w:r>
              <w:t>4</w:t>
            </w:r>
          </w:p>
        </w:tc>
        <w:tc>
          <w:tcPr>
            <w:tcW w:w="2160" w:type="dxa"/>
          </w:tcPr>
          <w:p w14:paraId="25287687" w14:textId="77777777" w:rsidR="00A13EDA" w:rsidRDefault="00000000">
            <w:r>
              <w:t>Rahul Verma</w:t>
            </w:r>
          </w:p>
        </w:tc>
        <w:tc>
          <w:tcPr>
            <w:tcW w:w="2160" w:type="dxa"/>
          </w:tcPr>
          <w:p w14:paraId="1C57CF4B" w14:textId="77777777" w:rsidR="00A13EDA" w:rsidRDefault="00000000">
            <w:r>
              <w:t>M</w:t>
            </w:r>
          </w:p>
        </w:tc>
        <w:tc>
          <w:tcPr>
            <w:tcW w:w="2160" w:type="dxa"/>
          </w:tcPr>
          <w:p w14:paraId="6FB83733" w14:textId="77777777" w:rsidR="00A13EDA" w:rsidRDefault="00000000">
            <w:r>
              <w:t>Bangalore</w:t>
            </w:r>
          </w:p>
        </w:tc>
      </w:tr>
      <w:tr w:rsidR="00A13EDA" w14:paraId="3B46AC36" w14:textId="77777777">
        <w:tc>
          <w:tcPr>
            <w:tcW w:w="2160" w:type="dxa"/>
          </w:tcPr>
          <w:p w14:paraId="4352B9DA" w14:textId="77777777" w:rsidR="00A13EDA" w:rsidRDefault="00000000">
            <w:r>
              <w:t>5</w:t>
            </w:r>
          </w:p>
        </w:tc>
        <w:tc>
          <w:tcPr>
            <w:tcW w:w="2160" w:type="dxa"/>
          </w:tcPr>
          <w:p w14:paraId="57B0AAAC" w14:textId="77777777" w:rsidR="00A13EDA" w:rsidRDefault="00000000">
            <w:r>
              <w:t>Anjali Rao</w:t>
            </w:r>
          </w:p>
        </w:tc>
        <w:tc>
          <w:tcPr>
            <w:tcW w:w="2160" w:type="dxa"/>
          </w:tcPr>
          <w:p w14:paraId="2F907774" w14:textId="77777777" w:rsidR="00A13EDA" w:rsidRDefault="00000000">
            <w:r>
              <w:t>F</w:t>
            </w:r>
          </w:p>
        </w:tc>
        <w:tc>
          <w:tcPr>
            <w:tcW w:w="2160" w:type="dxa"/>
          </w:tcPr>
          <w:p w14:paraId="5443775A" w14:textId="77777777" w:rsidR="00A13EDA" w:rsidRDefault="00000000">
            <w:r>
              <w:t>Hyderabad</w:t>
            </w:r>
          </w:p>
        </w:tc>
      </w:tr>
    </w:tbl>
    <w:p w14:paraId="21495867" w14:textId="77777777" w:rsidR="00A13EDA" w:rsidRDefault="00000000">
      <w:pPr>
        <w:pStyle w:val="Heading3"/>
      </w:pPr>
      <w:r>
        <w:t>Courses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13EDA" w14:paraId="3CFEC5C3" w14:textId="77777777">
        <w:tc>
          <w:tcPr>
            <w:tcW w:w="2160" w:type="dxa"/>
          </w:tcPr>
          <w:p w14:paraId="15D13785" w14:textId="77777777" w:rsidR="00A13EDA" w:rsidRDefault="00000000">
            <w:r>
              <w:t>CourseID</w:t>
            </w:r>
          </w:p>
        </w:tc>
        <w:tc>
          <w:tcPr>
            <w:tcW w:w="2160" w:type="dxa"/>
          </w:tcPr>
          <w:p w14:paraId="164BA377" w14:textId="77777777" w:rsidR="00A13EDA" w:rsidRDefault="00000000">
            <w:r>
              <w:t>CourseName</w:t>
            </w:r>
          </w:p>
        </w:tc>
        <w:tc>
          <w:tcPr>
            <w:tcW w:w="2160" w:type="dxa"/>
          </w:tcPr>
          <w:p w14:paraId="6ECABDE8" w14:textId="77777777" w:rsidR="00A13EDA" w:rsidRDefault="00000000">
            <w:r>
              <w:t>Category</w:t>
            </w:r>
          </w:p>
        </w:tc>
        <w:tc>
          <w:tcPr>
            <w:tcW w:w="2160" w:type="dxa"/>
          </w:tcPr>
          <w:p w14:paraId="72E45787" w14:textId="77777777" w:rsidR="00A13EDA" w:rsidRDefault="00000000">
            <w:r>
              <w:t>Fee</w:t>
            </w:r>
          </w:p>
        </w:tc>
      </w:tr>
      <w:tr w:rsidR="00A13EDA" w14:paraId="672FE947" w14:textId="77777777">
        <w:tc>
          <w:tcPr>
            <w:tcW w:w="2160" w:type="dxa"/>
          </w:tcPr>
          <w:p w14:paraId="14F59D17" w14:textId="77777777" w:rsidR="00A13EDA" w:rsidRDefault="00000000">
            <w:r>
              <w:t>101</w:t>
            </w:r>
          </w:p>
        </w:tc>
        <w:tc>
          <w:tcPr>
            <w:tcW w:w="2160" w:type="dxa"/>
          </w:tcPr>
          <w:p w14:paraId="2D982744" w14:textId="77777777" w:rsidR="00A13EDA" w:rsidRDefault="00000000">
            <w:r>
              <w:t>SQL Basics</w:t>
            </w:r>
          </w:p>
        </w:tc>
        <w:tc>
          <w:tcPr>
            <w:tcW w:w="2160" w:type="dxa"/>
          </w:tcPr>
          <w:p w14:paraId="4127201D" w14:textId="77777777" w:rsidR="00A13EDA" w:rsidRDefault="00000000">
            <w:r>
              <w:t>Database</w:t>
            </w:r>
          </w:p>
        </w:tc>
        <w:tc>
          <w:tcPr>
            <w:tcW w:w="2160" w:type="dxa"/>
          </w:tcPr>
          <w:p w14:paraId="1507CC28" w14:textId="77777777" w:rsidR="00A13EDA" w:rsidRDefault="00000000">
            <w:r>
              <w:t>5000</w:t>
            </w:r>
          </w:p>
        </w:tc>
      </w:tr>
      <w:tr w:rsidR="00A13EDA" w14:paraId="78AA46CC" w14:textId="77777777">
        <w:tc>
          <w:tcPr>
            <w:tcW w:w="2160" w:type="dxa"/>
          </w:tcPr>
          <w:p w14:paraId="34154553" w14:textId="77777777" w:rsidR="00A13EDA" w:rsidRDefault="00000000">
            <w:r>
              <w:t>102</w:t>
            </w:r>
          </w:p>
        </w:tc>
        <w:tc>
          <w:tcPr>
            <w:tcW w:w="2160" w:type="dxa"/>
          </w:tcPr>
          <w:p w14:paraId="2F1156A6" w14:textId="77777777" w:rsidR="00A13EDA" w:rsidRDefault="00000000">
            <w:r>
              <w:t>Excel for Beginners</w:t>
            </w:r>
          </w:p>
        </w:tc>
        <w:tc>
          <w:tcPr>
            <w:tcW w:w="2160" w:type="dxa"/>
          </w:tcPr>
          <w:p w14:paraId="4735DB72" w14:textId="77777777" w:rsidR="00A13EDA" w:rsidRDefault="00000000">
            <w:r>
              <w:t>Productivity</w:t>
            </w:r>
          </w:p>
        </w:tc>
        <w:tc>
          <w:tcPr>
            <w:tcW w:w="2160" w:type="dxa"/>
          </w:tcPr>
          <w:p w14:paraId="783086A4" w14:textId="77777777" w:rsidR="00A13EDA" w:rsidRDefault="00000000">
            <w:r>
              <w:t>3000</w:t>
            </w:r>
          </w:p>
        </w:tc>
      </w:tr>
      <w:tr w:rsidR="00A13EDA" w14:paraId="1C8B3CD6" w14:textId="77777777">
        <w:tc>
          <w:tcPr>
            <w:tcW w:w="2160" w:type="dxa"/>
          </w:tcPr>
          <w:p w14:paraId="376AFED0" w14:textId="77777777" w:rsidR="00A13EDA" w:rsidRDefault="00000000">
            <w:r>
              <w:t>103</w:t>
            </w:r>
          </w:p>
        </w:tc>
        <w:tc>
          <w:tcPr>
            <w:tcW w:w="2160" w:type="dxa"/>
          </w:tcPr>
          <w:p w14:paraId="1EBE5166" w14:textId="77777777" w:rsidR="00A13EDA" w:rsidRDefault="00000000">
            <w:r>
              <w:t>Advanced Python</w:t>
            </w:r>
          </w:p>
        </w:tc>
        <w:tc>
          <w:tcPr>
            <w:tcW w:w="2160" w:type="dxa"/>
          </w:tcPr>
          <w:p w14:paraId="064575BF" w14:textId="77777777" w:rsidR="00A13EDA" w:rsidRDefault="00000000">
            <w:r>
              <w:t>Programming</w:t>
            </w:r>
          </w:p>
        </w:tc>
        <w:tc>
          <w:tcPr>
            <w:tcW w:w="2160" w:type="dxa"/>
          </w:tcPr>
          <w:p w14:paraId="31C2E300" w14:textId="77777777" w:rsidR="00A13EDA" w:rsidRDefault="00000000">
            <w:r>
              <w:t>8000</w:t>
            </w:r>
          </w:p>
        </w:tc>
      </w:tr>
      <w:tr w:rsidR="00A13EDA" w14:paraId="202DE808" w14:textId="77777777">
        <w:tc>
          <w:tcPr>
            <w:tcW w:w="2160" w:type="dxa"/>
          </w:tcPr>
          <w:p w14:paraId="24A99C4F" w14:textId="77777777" w:rsidR="00A13EDA" w:rsidRDefault="00000000">
            <w:r>
              <w:t>104</w:t>
            </w:r>
          </w:p>
        </w:tc>
        <w:tc>
          <w:tcPr>
            <w:tcW w:w="2160" w:type="dxa"/>
          </w:tcPr>
          <w:p w14:paraId="19DE4FE1" w14:textId="77777777" w:rsidR="00A13EDA" w:rsidRDefault="00000000">
            <w:r>
              <w:t>Data Visualization</w:t>
            </w:r>
          </w:p>
        </w:tc>
        <w:tc>
          <w:tcPr>
            <w:tcW w:w="2160" w:type="dxa"/>
          </w:tcPr>
          <w:p w14:paraId="00AB21AA" w14:textId="77777777" w:rsidR="00A13EDA" w:rsidRDefault="00000000">
            <w:r>
              <w:t>Analytics</w:t>
            </w:r>
          </w:p>
        </w:tc>
        <w:tc>
          <w:tcPr>
            <w:tcW w:w="2160" w:type="dxa"/>
          </w:tcPr>
          <w:p w14:paraId="40372FB4" w14:textId="77777777" w:rsidR="00A13EDA" w:rsidRDefault="00000000">
            <w:r>
              <w:t>7000</w:t>
            </w:r>
          </w:p>
        </w:tc>
      </w:tr>
    </w:tbl>
    <w:p w14:paraId="1C2B3F78" w14:textId="77777777" w:rsidR="00A13EDA" w:rsidRDefault="00000000">
      <w:pPr>
        <w:pStyle w:val="Heading3"/>
      </w:pPr>
      <w:r>
        <w:t>Enrollments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13EDA" w14:paraId="511F5308" w14:textId="77777777">
        <w:tc>
          <w:tcPr>
            <w:tcW w:w="1728" w:type="dxa"/>
          </w:tcPr>
          <w:p w14:paraId="422E99CA" w14:textId="77777777" w:rsidR="00A13EDA" w:rsidRDefault="00000000">
            <w:r>
              <w:t>EnrollID</w:t>
            </w:r>
          </w:p>
        </w:tc>
        <w:tc>
          <w:tcPr>
            <w:tcW w:w="1728" w:type="dxa"/>
          </w:tcPr>
          <w:p w14:paraId="10CEA0E5" w14:textId="77777777" w:rsidR="00A13EDA" w:rsidRDefault="00000000">
            <w:r>
              <w:t>StudentID</w:t>
            </w:r>
          </w:p>
        </w:tc>
        <w:tc>
          <w:tcPr>
            <w:tcW w:w="1728" w:type="dxa"/>
          </w:tcPr>
          <w:p w14:paraId="61FF21BE" w14:textId="77777777" w:rsidR="00A13EDA" w:rsidRDefault="00000000">
            <w:r>
              <w:t>CourseID</w:t>
            </w:r>
          </w:p>
        </w:tc>
        <w:tc>
          <w:tcPr>
            <w:tcW w:w="1728" w:type="dxa"/>
          </w:tcPr>
          <w:p w14:paraId="13BE6AD7" w14:textId="77777777" w:rsidR="00A13EDA" w:rsidRDefault="00000000">
            <w:r>
              <w:t>EnrollDate</w:t>
            </w:r>
          </w:p>
        </w:tc>
        <w:tc>
          <w:tcPr>
            <w:tcW w:w="1728" w:type="dxa"/>
          </w:tcPr>
          <w:p w14:paraId="0B157467" w14:textId="77777777" w:rsidR="00A13EDA" w:rsidRDefault="00000000">
            <w:r>
              <w:t>Score</w:t>
            </w:r>
          </w:p>
        </w:tc>
      </w:tr>
      <w:tr w:rsidR="00A13EDA" w14:paraId="35959DA2" w14:textId="77777777">
        <w:tc>
          <w:tcPr>
            <w:tcW w:w="1728" w:type="dxa"/>
          </w:tcPr>
          <w:p w14:paraId="39C13BEA" w14:textId="77777777" w:rsidR="00A13EDA" w:rsidRDefault="00000000">
            <w:r>
              <w:t>1001</w:t>
            </w:r>
          </w:p>
        </w:tc>
        <w:tc>
          <w:tcPr>
            <w:tcW w:w="1728" w:type="dxa"/>
          </w:tcPr>
          <w:p w14:paraId="452449F6" w14:textId="77777777" w:rsidR="00A13EDA" w:rsidRDefault="00000000">
            <w:r>
              <w:t>1</w:t>
            </w:r>
          </w:p>
        </w:tc>
        <w:tc>
          <w:tcPr>
            <w:tcW w:w="1728" w:type="dxa"/>
          </w:tcPr>
          <w:p w14:paraId="1C3646EC" w14:textId="77777777" w:rsidR="00A13EDA" w:rsidRDefault="00000000">
            <w:r>
              <w:t>101</w:t>
            </w:r>
          </w:p>
        </w:tc>
        <w:tc>
          <w:tcPr>
            <w:tcW w:w="1728" w:type="dxa"/>
          </w:tcPr>
          <w:p w14:paraId="694B9C6E" w14:textId="77777777" w:rsidR="00A13EDA" w:rsidRDefault="00000000">
            <w:r>
              <w:t>2022-01-10</w:t>
            </w:r>
          </w:p>
        </w:tc>
        <w:tc>
          <w:tcPr>
            <w:tcW w:w="1728" w:type="dxa"/>
          </w:tcPr>
          <w:p w14:paraId="14BD19DB" w14:textId="77777777" w:rsidR="00A13EDA" w:rsidRDefault="00000000">
            <w:r>
              <w:t>85</w:t>
            </w:r>
          </w:p>
        </w:tc>
      </w:tr>
      <w:tr w:rsidR="00A13EDA" w14:paraId="3B276AB0" w14:textId="77777777">
        <w:tc>
          <w:tcPr>
            <w:tcW w:w="1728" w:type="dxa"/>
          </w:tcPr>
          <w:p w14:paraId="47CD16BC" w14:textId="77777777" w:rsidR="00A13EDA" w:rsidRDefault="00000000">
            <w:r>
              <w:t>1002</w:t>
            </w:r>
          </w:p>
        </w:tc>
        <w:tc>
          <w:tcPr>
            <w:tcW w:w="1728" w:type="dxa"/>
          </w:tcPr>
          <w:p w14:paraId="21EDFDB2" w14:textId="77777777" w:rsidR="00A13EDA" w:rsidRDefault="00000000">
            <w:r>
              <w:t>2</w:t>
            </w:r>
          </w:p>
        </w:tc>
        <w:tc>
          <w:tcPr>
            <w:tcW w:w="1728" w:type="dxa"/>
          </w:tcPr>
          <w:p w14:paraId="422A4F82" w14:textId="77777777" w:rsidR="00A13EDA" w:rsidRDefault="00000000">
            <w:r>
              <w:t>103</w:t>
            </w:r>
          </w:p>
        </w:tc>
        <w:tc>
          <w:tcPr>
            <w:tcW w:w="1728" w:type="dxa"/>
          </w:tcPr>
          <w:p w14:paraId="6C3910C1" w14:textId="77777777" w:rsidR="00A13EDA" w:rsidRDefault="00000000">
            <w:r>
              <w:t>2022-01-15</w:t>
            </w:r>
          </w:p>
        </w:tc>
        <w:tc>
          <w:tcPr>
            <w:tcW w:w="1728" w:type="dxa"/>
          </w:tcPr>
          <w:p w14:paraId="6444B6D8" w14:textId="77777777" w:rsidR="00A13EDA" w:rsidRDefault="00000000">
            <w:r>
              <w:t>72</w:t>
            </w:r>
          </w:p>
        </w:tc>
      </w:tr>
      <w:tr w:rsidR="00A13EDA" w14:paraId="6B748A10" w14:textId="77777777">
        <w:tc>
          <w:tcPr>
            <w:tcW w:w="1728" w:type="dxa"/>
          </w:tcPr>
          <w:p w14:paraId="7234C331" w14:textId="77777777" w:rsidR="00A13EDA" w:rsidRDefault="00000000">
            <w:r>
              <w:t>1003</w:t>
            </w:r>
          </w:p>
        </w:tc>
        <w:tc>
          <w:tcPr>
            <w:tcW w:w="1728" w:type="dxa"/>
          </w:tcPr>
          <w:p w14:paraId="6D312629" w14:textId="77777777" w:rsidR="00A13EDA" w:rsidRDefault="00000000">
            <w:r>
              <w:t>3</w:t>
            </w:r>
          </w:p>
        </w:tc>
        <w:tc>
          <w:tcPr>
            <w:tcW w:w="1728" w:type="dxa"/>
          </w:tcPr>
          <w:p w14:paraId="1191DA60" w14:textId="77777777" w:rsidR="00A13EDA" w:rsidRDefault="00000000">
            <w:r>
              <w:t>102</w:t>
            </w:r>
          </w:p>
        </w:tc>
        <w:tc>
          <w:tcPr>
            <w:tcW w:w="1728" w:type="dxa"/>
          </w:tcPr>
          <w:p w14:paraId="23734282" w14:textId="77777777" w:rsidR="00A13EDA" w:rsidRDefault="00000000">
            <w:r>
              <w:t>2022-01-20</w:t>
            </w:r>
          </w:p>
        </w:tc>
        <w:tc>
          <w:tcPr>
            <w:tcW w:w="1728" w:type="dxa"/>
          </w:tcPr>
          <w:p w14:paraId="17CB4075" w14:textId="77777777" w:rsidR="00A13EDA" w:rsidRDefault="00000000">
            <w:r>
              <w:t>78</w:t>
            </w:r>
          </w:p>
        </w:tc>
      </w:tr>
      <w:tr w:rsidR="00A13EDA" w14:paraId="30212FD0" w14:textId="77777777">
        <w:tc>
          <w:tcPr>
            <w:tcW w:w="1728" w:type="dxa"/>
          </w:tcPr>
          <w:p w14:paraId="70E1858A" w14:textId="77777777" w:rsidR="00A13EDA" w:rsidRDefault="00000000">
            <w:r>
              <w:t>1004</w:t>
            </w:r>
          </w:p>
        </w:tc>
        <w:tc>
          <w:tcPr>
            <w:tcW w:w="1728" w:type="dxa"/>
          </w:tcPr>
          <w:p w14:paraId="16CCF78C" w14:textId="77777777" w:rsidR="00A13EDA" w:rsidRDefault="00000000">
            <w:r>
              <w:t>4</w:t>
            </w:r>
          </w:p>
        </w:tc>
        <w:tc>
          <w:tcPr>
            <w:tcW w:w="1728" w:type="dxa"/>
          </w:tcPr>
          <w:p w14:paraId="50416570" w14:textId="77777777" w:rsidR="00A13EDA" w:rsidRDefault="00000000">
            <w:r>
              <w:t>104</w:t>
            </w:r>
          </w:p>
        </w:tc>
        <w:tc>
          <w:tcPr>
            <w:tcW w:w="1728" w:type="dxa"/>
          </w:tcPr>
          <w:p w14:paraId="77DD60A3" w14:textId="77777777" w:rsidR="00A13EDA" w:rsidRDefault="00000000">
            <w:r>
              <w:t>2022-01-22</w:t>
            </w:r>
          </w:p>
        </w:tc>
        <w:tc>
          <w:tcPr>
            <w:tcW w:w="1728" w:type="dxa"/>
          </w:tcPr>
          <w:p w14:paraId="02D13D16" w14:textId="77777777" w:rsidR="00A13EDA" w:rsidRDefault="00000000">
            <w:r>
              <w:t>90</w:t>
            </w:r>
          </w:p>
        </w:tc>
      </w:tr>
      <w:tr w:rsidR="00A13EDA" w14:paraId="071D5163" w14:textId="77777777">
        <w:tc>
          <w:tcPr>
            <w:tcW w:w="1728" w:type="dxa"/>
          </w:tcPr>
          <w:p w14:paraId="04340899" w14:textId="77777777" w:rsidR="00A13EDA" w:rsidRDefault="00000000">
            <w:r>
              <w:t>1005</w:t>
            </w:r>
          </w:p>
        </w:tc>
        <w:tc>
          <w:tcPr>
            <w:tcW w:w="1728" w:type="dxa"/>
          </w:tcPr>
          <w:p w14:paraId="5B3A8B61" w14:textId="77777777" w:rsidR="00A13EDA" w:rsidRDefault="00000000">
            <w:r>
              <w:t>1</w:t>
            </w:r>
          </w:p>
        </w:tc>
        <w:tc>
          <w:tcPr>
            <w:tcW w:w="1728" w:type="dxa"/>
          </w:tcPr>
          <w:p w14:paraId="7001F21C" w14:textId="77777777" w:rsidR="00A13EDA" w:rsidRDefault="00000000">
            <w:r>
              <w:t>103</w:t>
            </w:r>
          </w:p>
        </w:tc>
        <w:tc>
          <w:tcPr>
            <w:tcW w:w="1728" w:type="dxa"/>
          </w:tcPr>
          <w:p w14:paraId="15B20F44" w14:textId="77777777" w:rsidR="00A13EDA" w:rsidRDefault="00000000">
            <w:r>
              <w:t>2022-01-25</w:t>
            </w:r>
          </w:p>
        </w:tc>
        <w:tc>
          <w:tcPr>
            <w:tcW w:w="1728" w:type="dxa"/>
          </w:tcPr>
          <w:p w14:paraId="6B00572D" w14:textId="77777777" w:rsidR="00A13EDA" w:rsidRDefault="00000000">
            <w:r>
              <w:t>82</w:t>
            </w:r>
          </w:p>
        </w:tc>
      </w:tr>
      <w:tr w:rsidR="00A13EDA" w14:paraId="41AB0BFE" w14:textId="77777777">
        <w:tc>
          <w:tcPr>
            <w:tcW w:w="1728" w:type="dxa"/>
          </w:tcPr>
          <w:p w14:paraId="0AC7F625" w14:textId="77777777" w:rsidR="00A13EDA" w:rsidRDefault="00000000">
            <w:r>
              <w:t>1006</w:t>
            </w:r>
          </w:p>
        </w:tc>
        <w:tc>
          <w:tcPr>
            <w:tcW w:w="1728" w:type="dxa"/>
          </w:tcPr>
          <w:p w14:paraId="343A9F3E" w14:textId="77777777" w:rsidR="00A13EDA" w:rsidRDefault="00000000">
            <w:r>
              <w:t>5</w:t>
            </w:r>
          </w:p>
        </w:tc>
        <w:tc>
          <w:tcPr>
            <w:tcW w:w="1728" w:type="dxa"/>
          </w:tcPr>
          <w:p w14:paraId="47FBD109" w14:textId="77777777" w:rsidR="00A13EDA" w:rsidRDefault="00000000">
            <w:r>
              <w:t>101</w:t>
            </w:r>
          </w:p>
        </w:tc>
        <w:tc>
          <w:tcPr>
            <w:tcW w:w="1728" w:type="dxa"/>
          </w:tcPr>
          <w:p w14:paraId="228F1300" w14:textId="77777777" w:rsidR="00A13EDA" w:rsidRDefault="00000000">
            <w:r>
              <w:t>2022-01-28</w:t>
            </w:r>
          </w:p>
        </w:tc>
        <w:tc>
          <w:tcPr>
            <w:tcW w:w="1728" w:type="dxa"/>
          </w:tcPr>
          <w:p w14:paraId="65D89A79" w14:textId="77777777" w:rsidR="00A13EDA" w:rsidRDefault="00000000">
            <w:r>
              <w:t>88</w:t>
            </w:r>
          </w:p>
        </w:tc>
      </w:tr>
    </w:tbl>
    <w:p w14:paraId="59F7E8A9" w14:textId="77777777" w:rsidR="00A13EDA" w:rsidRDefault="00000000">
      <w:pPr>
        <w:pStyle w:val="Heading2"/>
      </w:pPr>
      <w:r>
        <w:t>📘 Practice Questions</w:t>
      </w:r>
    </w:p>
    <w:p w14:paraId="16A58FFC" w14:textId="77777777" w:rsidR="00A13EDA" w:rsidRDefault="00000000" w:rsidP="00EF295F">
      <w:pPr>
        <w:pStyle w:val="ListNumber"/>
        <w:numPr>
          <w:ilvl w:val="0"/>
          <w:numId w:val="0"/>
        </w:numPr>
      </w:pPr>
      <w:r>
        <w:t>1. List all students along with the courses they are enrolled in.</w:t>
      </w:r>
    </w:p>
    <w:p w14:paraId="6891824C" w14:textId="77777777" w:rsidR="00A13EDA" w:rsidRDefault="00000000" w:rsidP="00EF295F">
      <w:pPr>
        <w:pStyle w:val="ListNumber"/>
        <w:numPr>
          <w:ilvl w:val="0"/>
          <w:numId w:val="0"/>
        </w:numPr>
      </w:pPr>
      <w:r>
        <w:t>2. Show average score per course.</w:t>
      </w:r>
    </w:p>
    <w:p w14:paraId="31408FF3" w14:textId="77777777" w:rsidR="00A13EDA" w:rsidRDefault="00000000" w:rsidP="00EF295F">
      <w:pPr>
        <w:pStyle w:val="ListNumber"/>
        <w:numPr>
          <w:ilvl w:val="0"/>
          <w:numId w:val="0"/>
        </w:numPr>
      </w:pPr>
      <w:r>
        <w:t>3. List students who enrolled in more than one course.</w:t>
      </w:r>
    </w:p>
    <w:p w14:paraId="14DF3E2A" w14:textId="77777777" w:rsidR="00A13EDA" w:rsidRDefault="00000000" w:rsidP="00EF295F">
      <w:pPr>
        <w:pStyle w:val="ListNumber"/>
        <w:numPr>
          <w:ilvl w:val="0"/>
          <w:numId w:val="0"/>
        </w:numPr>
      </w:pPr>
      <w:r>
        <w:t>4. Find the highest score obtained in each category of courses.</w:t>
      </w:r>
    </w:p>
    <w:p w14:paraId="53607F6A" w14:textId="77777777" w:rsidR="00A13EDA" w:rsidRDefault="00000000" w:rsidP="00EF295F">
      <w:pPr>
        <w:pStyle w:val="ListNumber"/>
        <w:numPr>
          <w:ilvl w:val="0"/>
          <w:numId w:val="0"/>
        </w:numPr>
      </w:pPr>
      <w:r>
        <w:t>5. Show students who scored more than 80 in any course.</w:t>
      </w:r>
    </w:p>
    <w:p w14:paraId="3804DB27" w14:textId="77777777" w:rsidR="00A13EDA" w:rsidRDefault="00000000" w:rsidP="00EF295F">
      <w:pPr>
        <w:pStyle w:val="ListNumber"/>
        <w:numPr>
          <w:ilvl w:val="0"/>
          <w:numId w:val="0"/>
        </w:numPr>
      </w:pPr>
      <w:r>
        <w:t>6. Display total revenue collected per course category.</w:t>
      </w:r>
    </w:p>
    <w:p w14:paraId="2D58323F" w14:textId="77777777" w:rsidR="00A13EDA" w:rsidRDefault="00000000" w:rsidP="00EF295F">
      <w:pPr>
        <w:pStyle w:val="ListNumber"/>
        <w:numPr>
          <w:ilvl w:val="0"/>
          <w:numId w:val="0"/>
        </w:numPr>
      </w:pPr>
      <w:r>
        <w:t>7. List students and the number of days since their enrollment (from today).</w:t>
      </w:r>
    </w:p>
    <w:p w14:paraId="2B8C74E1" w14:textId="77777777" w:rsidR="00A13EDA" w:rsidRDefault="00000000" w:rsidP="00EF295F">
      <w:pPr>
        <w:pStyle w:val="ListNumber"/>
        <w:numPr>
          <w:ilvl w:val="0"/>
          <w:numId w:val="0"/>
        </w:numPr>
      </w:pPr>
      <w:r>
        <w:t>8. Identify any course not yet taken by any student.</w:t>
      </w:r>
    </w:p>
    <w:p w14:paraId="466C94FC" w14:textId="77777777" w:rsidR="00A13EDA" w:rsidRDefault="00000000" w:rsidP="00EF295F">
      <w:pPr>
        <w:pStyle w:val="ListNumber"/>
        <w:numPr>
          <w:ilvl w:val="0"/>
          <w:numId w:val="0"/>
        </w:numPr>
      </w:pPr>
      <w:r>
        <w:t>9. Rank students by score within each course (use RANK or DENSE_RANK).</w:t>
      </w:r>
    </w:p>
    <w:p w14:paraId="4E9C58B2" w14:textId="77777777" w:rsidR="00A13EDA" w:rsidRDefault="00000000" w:rsidP="00EF295F">
      <w:pPr>
        <w:pStyle w:val="ListNumber"/>
        <w:numPr>
          <w:ilvl w:val="0"/>
          <w:numId w:val="0"/>
        </w:numPr>
      </w:pPr>
      <w:r>
        <w:t>10. Show total enrollments and average score by city.</w:t>
      </w:r>
    </w:p>
    <w:p w14:paraId="5F0373A3" w14:textId="77777777" w:rsidR="00A13EDA" w:rsidRDefault="00000000">
      <w:pPr>
        <w:pStyle w:val="Heading2"/>
      </w:pPr>
      <w:r>
        <w:t>🎯 Bonus Challenge</w:t>
      </w:r>
    </w:p>
    <w:p w14:paraId="22781F4A" w14:textId="77777777" w:rsidR="00A13EDA" w:rsidRDefault="00000000">
      <w:r>
        <w:t>Write a query to find top 2 scorers in each course category.</w:t>
      </w:r>
    </w:p>
    <w:sectPr w:rsidR="00A13E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9121890">
    <w:abstractNumId w:val="8"/>
  </w:num>
  <w:num w:numId="2" w16cid:durableId="916982443">
    <w:abstractNumId w:val="6"/>
  </w:num>
  <w:num w:numId="3" w16cid:durableId="2096049785">
    <w:abstractNumId w:val="5"/>
  </w:num>
  <w:num w:numId="4" w16cid:durableId="1400202519">
    <w:abstractNumId w:val="4"/>
  </w:num>
  <w:num w:numId="5" w16cid:durableId="712463743">
    <w:abstractNumId w:val="7"/>
  </w:num>
  <w:num w:numId="6" w16cid:durableId="1785072225">
    <w:abstractNumId w:val="3"/>
  </w:num>
  <w:num w:numId="7" w16cid:durableId="226652924">
    <w:abstractNumId w:val="2"/>
  </w:num>
  <w:num w:numId="8" w16cid:durableId="848372769">
    <w:abstractNumId w:val="1"/>
  </w:num>
  <w:num w:numId="9" w16cid:durableId="113740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612F"/>
    <w:rsid w:val="00A13EDA"/>
    <w:rsid w:val="00AA1D8D"/>
    <w:rsid w:val="00B47730"/>
    <w:rsid w:val="00CB0664"/>
    <w:rsid w:val="00EF29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3C8DF"/>
  <w14:defaultImageDpi w14:val="300"/>
  <w15:docId w15:val="{0055C119-EC6E-47E7-B7D6-291B7B68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2</cp:revision>
  <dcterms:created xsi:type="dcterms:W3CDTF">2013-12-23T23:15:00Z</dcterms:created>
  <dcterms:modified xsi:type="dcterms:W3CDTF">2025-07-14T03:00:00Z</dcterms:modified>
  <cp:category/>
</cp:coreProperties>
</file>