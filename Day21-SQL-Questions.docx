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32DF" w14:textId="77777777" w:rsidR="00E93330" w:rsidRDefault="00000000">
      <w:pPr>
        <w:pStyle w:val="Heading1"/>
      </w:pPr>
      <w:r>
        <w:t>Day 21 – SQL Practice: School Enrollment &amp; Performance System</w:t>
      </w:r>
    </w:p>
    <w:p w14:paraId="5DBC7392" w14:textId="77777777" w:rsidR="00E93330" w:rsidRDefault="00000000">
      <w:pPr>
        <w:pStyle w:val="Heading2"/>
      </w:pPr>
      <w:r>
        <w:t>🏫 Dataset Overview</w:t>
      </w:r>
    </w:p>
    <w:p w14:paraId="21AA8AB9" w14:textId="77777777" w:rsidR="00E93330" w:rsidRDefault="00000000">
      <w:r>
        <w:t>This dataset simulates a school's enrollment and student performance management system. It contains records of students, courses, enrollments, and performance metrics. The questions involve real-world problems faced by academic institutions—such as tracking top students, enrollment trends, performance by subject, and identifying students who need attention. Concepts include grouping, window functions, conditional logic, and more.</w:t>
      </w:r>
    </w:p>
    <w:p w14:paraId="26989727" w14:textId="77777777" w:rsidR="00E93330" w:rsidRDefault="00000000">
      <w:pPr>
        <w:pStyle w:val="Heading2"/>
      </w:pPr>
      <w:r>
        <w:t>📁 Tables and Sample Data</w:t>
      </w:r>
    </w:p>
    <w:p w14:paraId="46EB72A2" w14:textId="77777777" w:rsidR="00E93330" w:rsidRDefault="00000000">
      <w:r>
        <w:t>1.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457"/>
      </w:tblGrid>
      <w:tr w:rsidR="004975EF" w14:paraId="79BC7F0F" w14:textId="77777777" w:rsidTr="004975EF">
        <w:tc>
          <w:tcPr>
            <w:tcW w:w="1265" w:type="dxa"/>
          </w:tcPr>
          <w:p w14:paraId="080F3527" w14:textId="0D9D3C11" w:rsidR="004975EF" w:rsidRDefault="004975EF">
            <w:proofErr w:type="spellStart"/>
            <w:r>
              <w:t>StudentID</w:t>
            </w:r>
            <w:proofErr w:type="spellEnd"/>
          </w:p>
        </w:tc>
        <w:tc>
          <w:tcPr>
            <w:tcW w:w="1265" w:type="dxa"/>
          </w:tcPr>
          <w:p w14:paraId="10C0AA31" w14:textId="6D516B9D" w:rsidR="004975EF" w:rsidRDefault="004975EF">
            <w:r>
              <w:t>Name</w:t>
            </w:r>
          </w:p>
        </w:tc>
        <w:tc>
          <w:tcPr>
            <w:tcW w:w="1265" w:type="dxa"/>
          </w:tcPr>
          <w:p w14:paraId="4A76C60D" w14:textId="46A3B0C1" w:rsidR="004975EF" w:rsidRDefault="004975EF">
            <w:r>
              <w:t>Gender</w:t>
            </w:r>
          </w:p>
        </w:tc>
        <w:tc>
          <w:tcPr>
            <w:tcW w:w="1265" w:type="dxa"/>
          </w:tcPr>
          <w:p w14:paraId="4998B2FE" w14:textId="64BEDE4E" w:rsidR="004975EF" w:rsidRDefault="004975EF">
            <w:r>
              <w:t>Age</w:t>
            </w:r>
          </w:p>
        </w:tc>
        <w:tc>
          <w:tcPr>
            <w:tcW w:w="1265" w:type="dxa"/>
          </w:tcPr>
          <w:p w14:paraId="0217A50D" w14:textId="35FD49FE" w:rsidR="004975EF" w:rsidRDefault="004975EF">
            <w:r>
              <w:t>City</w:t>
            </w:r>
          </w:p>
        </w:tc>
        <w:tc>
          <w:tcPr>
            <w:tcW w:w="1457" w:type="dxa"/>
          </w:tcPr>
          <w:p w14:paraId="602390FA" w14:textId="5F71A1E0" w:rsidR="004975EF" w:rsidRDefault="004975EF">
            <w:proofErr w:type="spellStart"/>
            <w:r>
              <w:t>JoinDate</w:t>
            </w:r>
            <w:proofErr w:type="spellEnd"/>
          </w:p>
        </w:tc>
      </w:tr>
      <w:tr w:rsidR="004975EF" w14:paraId="22B01FA5" w14:textId="77777777" w:rsidTr="004975EF">
        <w:tc>
          <w:tcPr>
            <w:tcW w:w="1265" w:type="dxa"/>
          </w:tcPr>
          <w:p w14:paraId="4F636D24" w14:textId="2556BB00" w:rsidR="004975EF" w:rsidRDefault="004975EF">
            <w:r>
              <w:t>1</w:t>
            </w:r>
          </w:p>
        </w:tc>
        <w:tc>
          <w:tcPr>
            <w:tcW w:w="1265" w:type="dxa"/>
          </w:tcPr>
          <w:p w14:paraId="27559C9F" w14:textId="69CF811E" w:rsidR="004975EF" w:rsidRDefault="004975EF">
            <w:r>
              <w:t>Aryan</w:t>
            </w:r>
          </w:p>
        </w:tc>
        <w:tc>
          <w:tcPr>
            <w:tcW w:w="1265" w:type="dxa"/>
          </w:tcPr>
          <w:p w14:paraId="345EE04F" w14:textId="6F476755" w:rsidR="004975EF" w:rsidRDefault="004975EF">
            <w:r>
              <w:t>Male</w:t>
            </w:r>
          </w:p>
        </w:tc>
        <w:tc>
          <w:tcPr>
            <w:tcW w:w="1265" w:type="dxa"/>
          </w:tcPr>
          <w:p w14:paraId="36D0158F" w14:textId="2D993CF6" w:rsidR="004975EF" w:rsidRDefault="004975EF">
            <w:r>
              <w:t>16</w:t>
            </w:r>
          </w:p>
        </w:tc>
        <w:tc>
          <w:tcPr>
            <w:tcW w:w="1265" w:type="dxa"/>
          </w:tcPr>
          <w:p w14:paraId="67D7E723" w14:textId="2CD32BCB" w:rsidR="004975EF" w:rsidRDefault="004975EF">
            <w:r>
              <w:t>Delhi</w:t>
            </w:r>
          </w:p>
        </w:tc>
        <w:tc>
          <w:tcPr>
            <w:tcW w:w="1457" w:type="dxa"/>
          </w:tcPr>
          <w:p w14:paraId="60CB21E6" w14:textId="249CE9C2" w:rsidR="004975EF" w:rsidRDefault="004975EF">
            <w:r>
              <w:t>2022-06-01</w:t>
            </w:r>
          </w:p>
        </w:tc>
      </w:tr>
      <w:tr w:rsidR="004975EF" w14:paraId="05D9B1F8" w14:textId="77777777" w:rsidTr="004975EF">
        <w:tc>
          <w:tcPr>
            <w:tcW w:w="1265" w:type="dxa"/>
          </w:tcPr>
          <w:p w14:paraId="59BACFD0" w14:textId="0B50B25D" w:rsidR="004975EF" w:rsidRDefault="004975EF">
            <w:r>
              <w:t>2</w:t>
            </w:r>
          </w:p>
        </w:tc>
        <w:tc>
          <w:tcPr>
            <w:tcW w:w="1265" w:type="dxa"/>
          </w:tcPr>
          <w:p w14:paraId="5EB9F1F8" w14:textId="1904519F" w:rsidR="004975EF" w:rsidRDefault="004975EF">
            <w:r>
              <w:t>Riya</w:t>
            </w:r>
          </w:p>
        </w:tc>
        <w:tc>
          <w:tcPr>
            <w:tcW w:w="1265" w:type="dxa"/>
          </w:tcPr>
          <w:p w14:paraId="6EC3345A" w14:textId="67670E95" w:rsidR="004975EF" w:rsidRDefault="004975EF">
            <w:r>
              <w:t>Female</w:t>
            </w:r>
          </w:p>
        </w:tc>
        <w:tc>
          <w:tcPr>
            <w:tcW w:w="1265" w:type="dxa"/>
          </w:tcPr>
          <w:p w14:paraId="51BC6013" w14:textId="0E384D75" w:rsidR="004975EF" w:rsidRDefault="004975EF">
            <w:r>
              <w:t>17</w:t>
            </w:r>
          </w:p>
        </w:tc>
        <w:tc>
          <w:tcPr>
            <w:tcW w:w="1265" w:type="dxa"/>
          </w:tcPr>
          <w:p w14:paraId="42BE8AA6" w14:textId="2005F601" w:rsidR="004975EF" w:rsidRDefault="004975EF">
            <w:r>
              <w:t>Mumbai</w:t>
            </w:r>
          </w:p>
        </w:tc>
        <w:tc>
          <w:tcPr>
            <w:tcW w:w="1457" w:type="dxa"/>
          </w:tcPr>
          <w:p w14:paraId="22D9E2AA" w14:textId="3FFAF8B7" w:rsidR="004975EF" w:rsidRDefault="004975EF">
            <w:r>
              <w:t>2021-07-15</w:t>
            </w:r>
          </w:p>
        </w:tc>
      </w:tr>
      <w:tr w:rsidR="004975EF" w14:paraId="2EEB6CFD" w14:textId="77777777" w:rsidTr="004975EF">
        <w:tc>
          <w:tcPr>
            <w:tcW w:w="1265" w:type="dxa"/>
          </w:tcPr>
          <w:p w14:paraId="0B8D1D16" w14:textId="31D75894" w:rsidR="004975EF" w:rsidRDefault="004975EF">
            <w:r>
              <w:t>3</w:t>
            </w:r>
          </w:p>
        </w:tc>
        <w:tc>
          <w:tcPr>
            <w:tcW w:w="1265" w:type="dxa"/>
          </w:tcPr>
          <w:p w14:paraId="5E8534D3" w14:textId="4559E4A6" w:rsidR="004975EF" w:rsidRDefault="004975EF">
            <w:r>
              <w:t>Kabir</w:t>
            </w:r>
          </w:p>
        </w:tc>
        <w:tc>
          <w:tcPr>
            <w:tcW w:w="1265" w:type="dxa"/>
          </w:tcPr>
          <w:p w14:paraId="3FA18BFD" w14:textId="2E32F781" w:rsidR="004975EF" w:rsidRDefault="004975EF">
            <w:r>
              <w:t>Male</w:t>
            </w:r>
          </w:p>
        </w:tc>
        <w:tc>
          <w:tcPr>
            <w:tcW w:w="1265" w:type="dxa"/>
          </w:tcPr>
          <w:p w14:paraId="33844F30" w14:textId="2133C4E4" w:rsidR="004975EF" w:rsidRDefault="004975EF">
            <w:r>
              <w:t>16</w:t>
            </w:r>
          </w:p>
        </w:tc>
        <w:tc>
          <w:tcPr>
            <w:tcW w:w="1265" w:type="dxa"/>
          </w:tcPr>
          <w:p w14:paraId="75DEBBF3" w14:textId="291F091D" w:rsidR="004975EF" w:rsidRDefault="004975EF">
            <w:r>
              <w:t>Chennai</w:t>
            </w:r>
          </w:p>
        </w:tc>
        <w:tc>
          <w:tcPr>
            <w:tcW w:w="1457" w:type="dxa"/>
          </w:tcPr>
          <w:p w14:paraId="7CDD5F78" w14:textId="411FB49E" w:rsidR="004975EF" w:rsidRDefault="004975EF">
            <w:r>
              <w:t>2022-06-10</w:t>
            </w:r>
          </w:p>
        </w:tc>
      </w:tr>
      <w:tr w:rsidR="004975EF" w14:paraId="33F06266" w14:textId="77777777" w:rsidTr="004975EF">
        <w:tc>
          <w:tcPr>
            <w:tcW w:w="1265" w:type="dxa"/>
          </w:tcPr>
          <w:p w14:paraId="18C0E0BB" w14:textId="2D6DE17C" w:rsidR="004975EF" w:rsidRDefault="004975EF">
            <w:r>
              <w:t>4</w:t>
            </w:r>
          </w:p>
        </w:tc>
        <w:tc>
          <w:tcPr>
            <w:tcW w:w="1265" w:type="dxa"/>
          </w:tcPr>
          <w:p w14:paraId="6D9E249E" w14:textId="726954A0" w:rsidR="004975EF" w:rsidRDefault="004975EF">
            <w:r>
              <w:t>Neha</w:t>
            </w:r>
          </w:p>
        </w:tc>
        <w:tc>
          <w:tcPr>
            <w:tcW w:w="1265" w:type="dxa"/>
          </w:tcPr>
          <w:p w14:paraId="3A7A2FF7" w14:textId="1F43D15A" w:rsidR="004975EF" w:rsidRDefault="004975EF">
            <w:r>
              <w:t>Female</w:t>
            </w:r>
          </w:p>
        </w:tc>
        <w:tc>
          <w:tcPr>
            <w:tcW w:w="1265" w:type="dxa"/>
          </w:tcPr>
          <w:p w14:paraId="7C8EDBE3" w14:textId="77A53266" w:rsidR="004975EF" w:rsidRDefault="004975EF">
            <w:r>
              <w:t>15</w:t>
            </w:r>
          </w:p>
        </w:tc>
        <w:tc>
          <w:tcPr>
            <w:tcW w:w="1265" w:type="dxa"/>
          </w:tcPr>
          <w:p w14:paraId="0F968668" w14:textId="70A46C0A" w:rsidR="004975EF" w:rsidRDefault="004975EF">
            <w:r>
              <w:t>Kolkata</w:t>
            </w:r>
          </w:p>
        </w:tc>
        <w:tc>
          <w:tcPr>
            <w:tcW w:w="1457" w:type="dxa"/>
          </w:tcPr>
          <w:p w14:paraId="1CAF0FD6" w14:textId="7D725F8F" w:rsidR="004975EF" w:rsidRDefault="004975EF">
            <w:r>
              <w:t>2022-01-20</w:t>
            </w:r>
          </w:p>
        </w:tc>
      </w:tr>
      <w:tr w:rsidR="004975EF" w14:paraId="62790C47" w14:textId="77777777" w:rsidTr="004975EF">
        <w:tc>
          <w:tcPr>
            <w:tcW w:w="1265" w:type="dxa"/>
          </w:tcPr>
          <w:p w14:paraId="27FBC19E" w14:textId="6B7022F8" w:rsidR="004975EF" w:rsidRDefault="004975EF">
            <w:r>
              <w:t>5</w:t>
            </w:r>
          </w:p>
        </w:tc>
        <w:tc>
          <w:tcPr>
            <w:tcW w:w="1265" w:type="dxa"/>
          </w:tcPr>
          <w:p w14:paraId="12C6F207" w14:textId="68DEED1D" w:rsidR="004975EF" w:rsidRDefault="004975EF">
            <w:r>
              <w:t>Ishaan</w:t>
            </w:r>
          </w:p>
        </w:tc>
        <w:tc>
          <w:tcPr>
            <w:tcW w:w="1265" w:type="dxa"/>
          </w:tcPr>
          <w:p w14:paraId="003F86B8" w14:textId="003B664E" w:rsidR="004975EF" w:rsidRDefault="004975EF">
            <w:r>
              <w:t>Male</w:t>
            </w:r>
          </w:p>
        </w:tc>
        <w:tc>
          <w:tcPr>
            <w:tcW w:w="1265" w:type="dxa"/>
          </w:tcPr>
          <w:p w14:paraId="201FFCCA" w14:textId="5A338F58" w:rsidR="004975EF" w:rsidRDefault="004975EF">
            <w:r>
              <w:t>17</w:t>
            </w:r>
          </w:p>
        </w:tc>
        <w:tc>
          <w:tcPr>
            <w:tcW w:w="1265" w:type="dxa"/>
          </w:tcPr>
          <w:p w14:paraId="063190DA" w14:textId="399CB459" w:rsidR="004975EF" w:rsidRDefault="004975EF">
            <w:r>
              <w:t>Delhi</w:t>
            </w:r>
          </w:p>
        </w:tc>
        <w:tc>
          <w:tcPr>
            <w:tcW w:w="1457" w:type="dxa"/>
          </w:tcPr>
          <w:p w14:paraId="368EB74A" w14:textId="7DEFCCE2" w:rsidR="004975EF" w:rsidRDefault="004975EF">
            <w:r>
              <w:t>2021-05-25</w:t>
            </w:r>
          </w:p>
        </w:tc>
      </w:tr>
    </w:tbl>
    <w:p w14:paraId="6520D487" w14:textId="77777777" w:rsidR="00D5142F" w:rsidRDefault="00D5142F"/>
    <w:p w14:paraId="098D23EF" w14:textId="5357A9FB" w:rsidR="00E93330" w:rsidRDefault="00000000">
      <w:r>
        <w:t>2.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A5A6B" w14:paraId="17F1D001" w14:textId="77777777">
        <w:tc>
          <w:tcPr>
            <w:tcW w:w="2952" w:type="dxa"/>
          </w:tcPr>
          <w:p w14:paraId="60EAA3EE" w14:textId="11FF0BC8" w:rsidR="003A5A6B" w:rsidRDefault="003A5A6B">
            <w:proofErr w:type="spellStart"/>
            <w:r>
              <w:t>CourseID</w:t>
            </w:r>
            <w:proofErr w:type="spellEnd"/>
          </w:p>
        </w:tc>
        <w:tc>
          <w:tcPr>
            <w:tcW w:w="2952" w:type="dxa"/>
          </w:tcPr>
          <w:p w14:paraId="249FD7A0" w14:textId="16C43FE1" w:rsidR="003A5A6B" w:rsidRDefault="003A5A6B">
            <w:proofErr w:type="spellStart"/>
            <w:r>
              <w:t>CourseName</w:t>
            </w:r>
            <w:proofErr w:type="spellEnd"/>
          </w:p>
        </w:tc>
        <w:tc>
          <w:tcPr>
            <w:tcW w:w="2952" w:type="dxa"/>
          </w:tcPr>
          <w:p w14:paraId="231FD9C3" w14:textId="74CEEF75" w:rsidR="003A5A6B" w:rsidRDefault="003A5A6B">
            <w:r>
              <w:t>Department</w:t>
            </w:r>
          </w:p>
        </w:tc>
      </w:tr>
      <w:tr w:rsidR="003A5A6B" w14:paraId="6F3F9D26" w14:textId="77777777">
        <w:tc>
          <w:tcPr>
            <w:tcW w:w="2952" w:type="dxa"/>
          </w:tcPr>
          <w:p w14:paraId="32C578C0" w14:textId="3D608985" w:rsidR="003A5A6B" w:rsidRDefault="003A5A6B">
            <w:r>
              <w:t>101</w:t>
            </w:r>
          </w:p>
        </w:tc>
        <w:tc>
          <w:tcPr>
            <w:tcW w:w="2952" w:type="dxa"/>
          </w:tcPr>
          <w:p w14:paraId="5CB6350A" w14:textId="5CFC4D98" w:rsidR="003A5A6B" w:rsidRDefault="003A5A6B">
            <w:r>
              <w:t>Mathematics</w:t>
            </w:r>
          </w:p>
        </w:tc>
        <w:tc>
          <w:tcPr>
            <w:tcW w:w="2952" w:type="dxa"/>
          </w:tcPr>
          <w:p w14:paraId="551DB1EC" w14:textId="03787E25" w:rsidR="003A5A6B" w:rsidRDefault="003A5A6B">
            <w:r>
              <w:t>Science</w:t>
            </w:r>
          </w:p>
        </w:tc>
      </w:tr>
      <w:tr w:rsidR="003A5A6B" w14:paraId="000A5465" w14:textId="77777777">
        <w:tc>
          <w:tcPr>
            <w:tcW w:w="2952" w:type="dxa"/>
          </w:tcPr>
          <w:p w14:paraId="767CA2A7" w14:textId="70F5E241" w:rsidR="003A5A6B" w:rsidRDefault="003A5A6B">
            <w:r>
              <w:t>102</w:t>
            </w:r>
          </w:p>
        </w:tc>
        <w:tc>
          <w:tcPr>
            <w:tcW w:w="2952" w:type="dxa"/>
          </w:tcPr>
          <w:p w14:paraId="2678D795" w14:textId="41109A88" w:rsidR="003A5A6B" w:rsidRDefault="003A5A6B">
            <w:r>
              <w:t>English</w:t>
            </w:r>
          </w:p>
        </w:tc>
        <w:tc>
          <w:tcPr>
            <w:tcW w:w="2952" w:type="dxa"/>
          </w:tcPr>
          <w:p w14:paraId="04F32CCC" w14:textId="21705CD6" w:rsidR="003A5A6B" w:rsidRDefault="003A5A6B">
            <w:r>
              <w:t>Arts</w:t>
            </w:r>
          </w:p>
        </w:tc>
      </w:tr>
      <w:tr w:rsidR="003A5A6B" w14:paraId="58958650" w14:textId="77777777">
        <w:tc>
          <w:tcPr>
            <w:tcW w:w="2952" w:type="dxa"/>
          </w:tcPr>
          <w:p w14:paraId="275468B4" w14:textId="1496D4ED" w:rsidR="003A5A6B" w:rsidRDefault="003A5A6B">
            <w:r>
              <w:t>103</w:t>
            </w:r>
          </w:p>
        </w:tc>
        <w:tc>
          <w:tcPr>
            <w:tcW w:w="2952" w:type="dxa"/>
          </w:tcPr>
          <w:p w14:paraId="6C419C34" w14:textId="3FC383AE" w:rsidR="003A5A6B" w:rsidRDefault="003A5A6B">
            <w:r>
              <w:t>Physics</w:t>
            </w:r>
          </w:p>
        </w:tc>
        <w:tc>
          <w:tcPr>
            <w:tcW w:w="2952" w:type="dxa"/>
          </w:tcPr>
          <w:p w14:paraId="2C126410" w14:textId="7125B83A" w:rsidR="003A5A6B" w:rsidRDefault="003A5A6B">
            <w:r>
              <w:t>Science</w:t>
            </w:r>
          </w:p>
        </w:tc>
      </w:tr>
      <w:tr w:rsidR="003A5A6B" w14:paraId="75672B39" w14:textId="77777777">
        <w:tc>
          <w:tcPr>
            <w:tcW w:w="2952" w:type="dxa"/>
          </w:tcPr>
          <w:p w14:paraId="7B4E965B" w14:textId="09949935" w:rsidR="003A5A6B" w:rsidRDefault="003A5A6B">
            <w:r>
              <w:t>104</w:t>
            </w:r>
          </w:p>
        </w:tc>
        <w:tc>
          <w:tcPr>
            <w:tcW w:w="2952" w:type="dxa"/>
          </w:tcPr>
          <w:p w14:paraId="10EB2576" w14:textId="2EB3D823" w:rsidR="003A5A6B" w:rsidRDefault="003A5A6B">
            <w:r>
              <w:t>History</w:t>
            </w:r>
          </w:p>
        </w:tc>
        <w:tc>
          <w:tcPr>
            <w:tcW w:w="2952" w:type="dxa"/>
          </w:tcPr>
          <w:p w14:paraId="2808D1D9" w14:textId="723523F5" w:rsidR="003A5A6B" w:rsidRDefault="003A5A6B">
            <w:r>
              <w:t>Arts</w:t>
            </w:r>
          </w:p>
        </w:tc>
      </w:tr>
      <w:tr w:rsidR="003A5A6B" w14:paraId="2CD56D3D" w14:textId="77777777">
        <w:tc>
          <w:tcPr>
            <w:tcW w:w="2952" w:type="dxa"/>
          </w:tcPr>
          <w:p w14:paraId="11F22F28" w14:textId="3DBC240F" w:rsidR="003A5A6B" w:rsidRDefault="003A5A6B">
            <w:r>
              <w:t>105</w:t>
            </w:r>
          </w:p>
        </w:tc>
        <w:tc>
          <w:tcPr>
            <w:tcW w:w="2952" w:type="dxa"/>
          </w:tcPr>
          <w:p w14:paraId="1307D857" w14:textId="1380CF8A" w:rsidR="003A5A6B" w:rsidRDefault="003A5A6B">
            <w:r>
              <w:t>Computer Science</w:t>
            </w:r>
          </w:p>
        </w:tc>
        <w:tc>
          <w:tcPr>
            <w:tcW w:w="2952" w:type="dxa"/>
          </w:tcPr>
          <w:p w14:paraId="2F034E09" w14:textId="21573FAF" w:rsidR="003A5A6B" w:rsidRDefault="003A5A6B">
            <w:r>
              <w:t>Technology</w:t>
            </w:r>
          </w:p>
        </w:tc>
      </w:tr>
    </w:tbl>
    <w:p w14:paraId="6B8D1A8E" w14:textId="77777777" w:rsidR="001D6140" w:rsidRDefault="001D6140"/>
    <w:p w14:paraId="00761973" w14:textId="38CEAB44" w:rsidR="00E93330" w:rsidRDefault="00000000">
      <w:r>
        <w:t>3. Enrollments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244"/>
        <w:gridCol w:w="1230"/>
        <w:gridCol w:w="1715"/>
      </w:tblGrid>
      <w:tr w:rsidR="0079548E" w14:paraId="211CD9D2" w14:textId="77777777" w:rsidTr="0079548E">
        <w:tc>
          <w:tcPr>
            <w:tcW w:w="1498" w:type="dxa"/>
          </w:tcPr>
          <w:p w14:paraId="4A4F994B" w14:textId="1587A9C4" w:rsidR="0079548E" w:rsidRDefault="0079548E">
            <w:proofErr w:type="spellStart"/>
            <w:r>
              <w:t>EnrollmentID</w:t>
            </w:r>
            <w:proofErr w:type="spellEnd"/>
          </w:p>
        </w:tc>
        <w:tc>
          <w:tcPr>
            <w:tcW w:w="1244" w:type="dxa"/>
          </w:tcPr>
          <w:p w14:paraId="6AB89E39" w14:textId="68EFEEF9" w:rsidR="0079548E" w:rsidRDefault="0079548E">
            <w:proofErr w:type="spellStart"/>
            <w:r>
              <w:t>StudentID</w:t>
            </w:r>
            <w:proofErr w:type="spellEnd"/>
          </w:p>
        </w:tc>
        <w:tc>
          <w:tcPr>
            <w:tcW w:w="1230" w:type="dxa"/>
          </w:tcPr>
          <w:p w14:paraId="479AD197" w14:textId="605353C5" w:rsidR="0079548E" w:rsidRDefault="0079548E">
            <w:proofErr w:type="spellStart"/>
            <w:r>
              <w:t>CourseID</w:t>
            </w:r>
            <w:proofErr w:type="spellEnd"/>
          </w:p>
        </w:tc>
        <w:tc>
          <w:tcPr>
            <w:tcW w:w="1715" w:type="dxa"/>
          </w:tcPr>
          <w:p w14:paraId="19676261" w14:textId="4EFD96EE" w:rsidR="0079548E" w:rsidRDefault="0079548E">
            <w:proofErr w:type="spellStart"/>
            <w:r>
              <w:t>EnrollmentDate</w:t>
            </w:r>
            <w:proofErr w:type="spellEnd"/>
          </w:p>
        </w:tc>
      </w:tr>
      <w:tr w:rsidR="0079548E" w14:paraId="4611890F" w14:textId="77777777" w:rsidTr="0079548E">
        <w:tc>
          <w:tcPr>
            <w:tcW w:w="1498" w:type="dxa"/>
          </w:tcPr>
          <w:p w14:paraId="6ADD1E6F" w14:textId="259B89FD" w:rsidR="0079548E" w:rsidRDefault="0028027A">
            <w:r>
              <w:t>1</w:t>
            </w:r>
          </w:p>
        </w:tc>
        <w:tc>
          <w:tcPr>
            <w:tcW w:w="1244" w:type="dxa"/>
          </w:tcPr>
          <w:p w14:paraId="3FE57DAA" w14:textId="498C85FE" w:rsidR="0079548E" w:rsidRDefault="0028027A">
            <w:r>
              <w:t>1</w:t>
            </w:r>
          </w:p>
        </w:tc>
        <w:tc>
          <w:tcPr>
            <w:tcW w:w="1230" w:type="dxa"/>
          </w:tcPr>
          <w:p w14:paraId="6212A79D" w14:textId="1F322915" w:rsidR="0079548E" w:rsidRDefault="0028027A">
            <w:r>
              <w:t>101</w:t>
            </w:r>
          </w:p>
        </w:tc>
        <w:tc>
          <w:tcPr>
            <w:tcW w:w="1715" w:type="dxa"/>
          </w:tcPr>
          <w:p w14:paraId="00B52F78" w14:textId="673B2F2B" w:rsidR="0079548E" w:rsidRDefault="0028027A">
            <w:r>
              <w:t>2022-06-05</w:t>
            </w:r>
          </w:p>
        </w:tc>
      </w:tr>
      <w:tr w:rsidR="0079548E" w14:paraId="26FD977B" w14:textId="77777777" w:rsidTr="0079548E">
        <w:tc>
          <w:tcPr>
            <w:tcW w:w="1498" w:type="dxa"/>
          </w:tcPr>
          <w:p w14:paraId="29C3E136" w14:textId="5B097C4F" w:rsidR="0079548E" w:rsidRDefault="0028027A">
            <w:r>
              <w:t>2</w:t>
            </w:r>
          </w:p>
        </w:tc>
        <w:tc>
          <w:tcPr>
            <w:tcW w:w="1244" w:type="dxa"/>
          </w:tcPr>
          <w:p w14:paraId="5AA3A982" w14:textId="2EFD3199" w:rsidR="0079548E" w:rsidRDefault="0028027A">
            <w:r>
              <w:t>1</w:t>
            </w:r>
          </w:p>
        </w:tc>
        <w:tc>
          <w:tcPr>
            <w:tcW w:w="1230" w:type="dxa"/>
          </w:tcPr>
          <w:p w14:paraId="53AAD8B6" w14:textId="65464CFC" w:rsidR="0079548E" w:rsidRDefault="0028027A">
            <w:r>
              <w:t>103</w:t>
            </w:r>
          </w:p>
        </w:tc>
        <w:tc>
          <w:tcPr>
            <w:tcW w:w="1715" w:type="dxa"/>
          </w:tcPr>
          <w:p w14:paraId="5C489AF4" w14:textId="59161179" w:rsidR="0079548E" w:rsidRDefault="0028027A">
            <w:r>
              <w:t>2022-06-06</w:t>
            </w:r>
          </w:p>
        </w:tc>
      </w:tr>
      <w:tr w:rsidR="0079548E" w14:paraId="7A45D590" w14:textId="77777777" w:rsidTr="0079548E">
        <w:tc>
          <w:tcPr>
            <w:tcW w:w="1498" w:type="dxa"/>
          </w:tcPr>
          <w:p w14:paraId="69A90314" w14:textId="15F2D4E5" w:rsidR="0079548E" w:rsidRDefault="0028027A">
            <w:r>
              <w:t>3</w:t>
            </w:r>
          </w:p>
        </w:tc>
        <w:tc>
          <w:tcPr>
            <w:tcW w:w="1244" w:type="dxa"/>
          </w:tcPr>
          <w:p w14:paraId="13E7F55A" w14:textId="426489A2" w:rsidR="0079548E" w:rsidRDefault="0028027A">
            <w:r>
              <w:t>2</w:t>
            </w:r>
          </w:p>
        </w:tc>
        <w:tc>
          <w:tcPr>
            <w:tcW w:w="1230" w:type="dxa"/>
          </w:tcPr>
          <w:p w14:paraId="44BC446D" w14:textId="34B8931A" w:rsidR="0079548E" w:rsidRDefault="0028027A">
            <w:r>
              <w:t>102</w:t>
            </w:r>
          </w:p>
        </w:tc>
        <w:tc>
          <w:tcPr>
            <w:tcW w:w="1715" w:type="dxa"/>
          </w:tcPr>
          <w:p w14:paraId="0599F56C" w14:textId="47E7C8DD" w:rsidR="0079548E" w:rsidRDefault="0028027A">
            <w:r>
              <w:t>2021-07-20</w:t>
            </w:r>
          </w:p>
        </w:tc>
      </w:tr>
      <w:tr w:rsidR="0079548E" w14:paraId="33911C27" w14:textId="77777777" w:rsidTr="0079548E">
        <w:tc>
          <w:tcPr>
            <w:tcW w:w="1498" w:type="dxa"/>
          </w:tcPr>
          <w:p w14:paraId="641EE720" w14:textId="1FDE01C7" w:rsidR="0079548E" w:rsidRDefault="0028027A">
            <w:r>
              <w:t>4</w:t>
            </w:r>
          </w:p>
        </w:tc>
        <w:tc>
          <w:tcPr>
            <w:tcW w:w="1244" w:type="dxa"/>
          </w:tcPr>
          <w:p w14:paraId="1095B389" w14:textId="2600D788" w:rsidR="0079548E" w:rsidRDefault="0028027A">
            <w:r>
              <w:t>3</w:t>
            </w:r>
          </w:p>
        </w:tc>
        <w:tc>
          <w:tcPr>
            <w:tcW w:w="1230" w:type="dxa"/>
          </w:tcPr>
          <w:p w14:paraId="5A153A60" w14:textId="51B76E91" w:rsidR="0079548E" w:rsidRDefault="0028027A">
            <w:r>
              <w:t>101</w:t>
            </w:r>
          </w:p>
        </w:tc>
        <w:tc>
          <w:tcPr>
            <w:tcW w:w="1715" w:type="dxa"/>
          </w:tcPr>
          <w:p w14:paraId="7B6D6A22" w14:textId="22A10AFE" w:rsidR="0079548E" w:rsidRDefault="0028027A">
            <w:r>
              <w:t>2022-06-11</w:t>
            </w:r>
          </w:p>
        </w:tc>
      </w:tr>
      <w:tr w:rsidR="0079548E" w14:paraId="45109857" w14:textId="77777777" w:rsidTr="0079548E">
        <w:tc>
          <w:tcPr>
            <w:tcW w:w="1498" w:type="dxa"/>
          </w:tcPr>
          <w:p w14:paraId="60F1E02E" w14:textId="22F6E5B1" w:rsidR="0079548E" w:rsidRDefault="0028027A">
            <w:r>
              <w:t>5</w:t>
            </w:r>
          </w:p>
        </w:tc>
        <w:tc>
          <w:tcPr>
            <w:tcW w:w="1244" w:type="dxa"/>
          </w:tcPr>
          <w:p w14:paraId="3A3220A6" w14:textId="0959416B" w:rsidR="0079548E" w:rsidRDefault="0028027A">
            <w:r>
              <w:t>3</w:t>
            </w:r>
          </w:p>
        </w:tc>
        <w:tc>
          <w:tcPr>
            <w:tcW w:w="1230" w:type="dxa"/>
          </w:tcPr>
          <w:p w14:paraId="301B5546" w14:textId="0B014858" w:rsidR="0079548E" w:rsidRDefault="0028027A">
            <w:r>
              <w:t>105</w:t>
            </w:r>
          </w:p>
        </w:tc>
        <w:tc>
          <w:tcPr>
            <w:tcW w:w="1715" w:type="dxa"/>
          </w:tcPr>
          <w:p w14:paraId="23A33785" w14:textId="262604A4" w:rsidR="0079548E" w:rsidRDefault="0028027A">
            <w:r>
              <w:t>2022-06-12</w:t>
            </w:r>
          </w:p>
        </w:tc>
      </w:tr>
      <w:tr w:rsidR="0028027A" w14:paraId="15016A91" w14:textId="77777777" w:rsidTr="0079548E">
        <w:tc>
          <w:tcPr>
            <w:tcW w:w="1498" w:type="dxa"/>
          </w:tcPr>
          <w:p w14:paraId="1B8FB13B" w14:textId="7261EF2D" w:rsidR="0028027A" w:rsidRDefault="0028027A">
            <w:r>
              <w:t>6</w:t>
            </w:r>
          </w:p>
        </w:tc>
        <w:tc>
          <w:tcPr>
            <w:tcW w:w="1244" w:type="dxa"/>
          </w:tcPr>
          <w:p w14:paraId="728EEF5C" w14:textId="402F6483" w:rsidR="0028027A" w:rsidRDefault="0028027A">
            <w:r>
              <w:t>4</w:t>
            </w:r>
          </w:p>
        </w:tc>
        <w:tc>
          <w:tcPr>
            <w:tcW w:w="1230" w:type="dxa"/>
          </w:tcPr>
          <w:p w14:paraId="70818ED6" w14:textId="1B76FB7C" w:rsidR="0028027A" w:rsidRDefault="0028027A">
            <w:r>
              <w:t>104</w:t>
            </w:r>
          </w:p>
        </w:tc>
        <w:tc>
          <w:tcPr>
            <w:tcW w:w="1715" w:type="dxa"/>
          </w:tcPr>
          <w:p w14:paraId="35518FAB" w14:textId="28939923" w:rsidR="0028027A" w:rsidRDefault="0028027A">
            <w:r>
              <w:t>2022-01-25</w:t>
            </w:r>
          </w:p>
        </w:tc>
      </w:tr>
      <w:tr w:rsidR="0028027A" w14:paraId="7D032D68" w14:textId="77777777" w:rsidTr="0079548E">
        <w:tc>
          <w:tcPr>
            <w:tcW w:w="1498" w:type="dxa"/>
          </w:tcPr>
          <w:p w14:paraId="38EEC2BC" w14:textId="32217B86" w:rsidR="0028027A" w:rsidRDefault="0028027A">
            <w:r>
              <w:t>7</w:t>
            </w:r>
          </w:p>
        </w:tc>
        <w:tc>
          <w:tcPr>
            <w:tcW w:w="1244" w:type="dxa"/>
          </w:tcPr>
          <w:p w14:paraId="3AB18382" w14:textId="752FC9BB" w:rsidR="0028027A" w:rsidRDefault="0028027A">
            <w:r>
              <w:t>5</w:t>
            </w:r>
          </w:p>
        </w:tc>
        <w:tc>
          <w:tcPr>
            <w:tcW w:w="1230" w:type="dxa"/>
          </w:tcPr>
          <w:p w14:paraId="470EEA91" w14:textId="7F2AD683" w:rsidR="0028027A" w:rsidRDefault="0028027A">
            <w:r>
              <w:t>105</w:t>
            </w:r>
          </w:p>
        </w:tc>
        <w:tc>
          <w:tcPr>
            <w:tcW w:w="1715" w:type="dxa"/>
          </w:tcPr>
          <w:p w14:paraId="22499C70" w14:textId="5F053E1D" w:rsidR="0028027A" w:rsidRDefault="0028027A">
            <w:r>
              <w:t>2021-05-30</w:t>
            </w:r>
          </w:p>
        </w:tc>
      </w:tr>
    </w:tbl>
    <w:p w14:paraId="4DBAF8CA" w14:textId="680EB829" w:rsidR="00E93330" w:rsidRDefault="00E93330"/>
    <w:p w14:paraId="18E73713" w14:textId="77777777" w:rsidR="00E93330" w:rsidRDefault="00000000">
      <w:r>
        <w:t>4.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498"/>
        <w:gridCol w:w="1198"/>
        <w:gridCol w:w="1457"/>
      </w:tblGrid>
      <w:tr w:rsidR="001F1A09" w14:paraId="22619C27" w14:textId="77777777" w:rsidTr="001F1A09">
        <w:tc>
          <w:tcPr>
            <w:tcW w:w="1649" w:type="dxa"/>
          </w:tcPr>
          <w:p w14:paraId="5284D58E" w14:textId="2559D943" w:rsidR="001F1A09" w:rsidRDefault="001F1A09">
            <w:proofErr w:type="spellStart"/>
            <w:r>
              <w:t>PerformanceID</w:t>
            </w:r>
            <w:proofErr w:type="spellEnd"/>
          </w:p>
        </w:tc>
        <w:tc>
          <w:tcPr>
            <w:tcW w:w="1498" w:type="dxa"/>
          </w:tcPr>
          <w:p w14:paraId="4D0185F2" w14:textId="21D8572B" w:rsidR="001F1A09" w:rsidRDefault="001F1A09">
            <w:proofErr w:type="spellStart"/>
            <w:r>
              <w:t>EnrollmentID</w:t>
            </w:r>
            <w:proofErr w:type="spellEnd"/>
          </w:p>
        </w:tc>
        <w:tc>
          <w:tcPr>
            <w:tcW w:w="1198" w:type="dxa"/>
          </w:tcPr>
          <w:p w14:paraId="4E7C7B31" w14:textId="2E3D9A57" w:rsidR="001F1A09" w:rsidRDefault="001F1A09">
            <w:r>
              <w:t>Marks</w:t>
            </w:r>
          </w:p>
        </w:tc>
        <w:tc>
          <w:tcPr>
            <w:tcW w:w="1457" w:type="dxa"/>
          </w:tcPr>
          <w:p w14:paraId="188EDE52" w14:textId="4E35B186" w:rsidR="001F1A09" w:rsidRDefault="001F1A09">
            <w:proofErr w:type="spellStart"/>
            <w:r>
              <w:t>ExamDate</w:t>
            </w:r>
            <w:proofErr w:type="spellEnd"/>
          </w:p>
        </w:tc>
      </w:tr>
      <w:tr w:rsidR="001F1A09" w14:paraId="15670B9B" w14:textId="77777777" w:rsidTr="001F1A09">
        <w:tc>
          <w:tcPr>
            <w:tcW w:w="1649" w:type="dxa"/>
          </w:tcPr>
          <w:p w14:paraId="15B042BC" w14:textId="02F0A819" w:rsidR="001F1A09" w:rsidRDefault="001F1A09">
            <w:r>
              <w:t>1</w:t>
            </w:r>
          </w:p>
        </w:tc>
        <w:tc>
          <w:tcPr>
            <w:tcW w:w="1498" w:type="dxa"/>
          </w:tcPr>
          <w:p w14:paraId="25FCF37A" w14:textId="4904BEBE" w:rsidR="001F1A09" w:rsidRDefault="001F1A09">
            <w:r>
              <w:t>1</w:t>
            </w:r>
          </w:p>
        </w:tc>
        <w:tc>
          <w:tcPr>
            <w:tcW w:w="1198" w:type="dxa"/>
          </w:tcPr>
          <w:p w14:paraId="7415463D" w14:textId="0963633B" w:rsidR="001F1A09" w:rsidRDefault="001F1A09">
            <w:r>
              <w:t>85</w:t>
            </w:r>
          </w:p>
        </w:tc>
        <w:tc>
          <w:tcPr>
            <w:tcW w:w="1457" w:type="dxa"/>
          </w:tcPr>
          <w:p w14:paraId="6F3497D4" w14:textId="1FCACA98" w:rsidR="001F1A09" w:rsidRDefault="001F1A09">
            <w:r>
              <w:t>2022-09-10</w:t>
            </w:r>
          </w:p>
        </w:tc>
      </w:tr>
      <w:tr w:rsidR="001F1A09" w14:paraId="5FF6B7F0" w14:textId="77777777" w:rsidTr="001F1A09">
        <w:tc>
          <w:tcPr>
            <w:tcW w:w="1649" w:type="dxa"/>
          </w:tcPr>
          <w:p w14:paraId="2D34E538" w14:textId="656D88DE" w:rsidR="001F1A09" w:rsidRDefault="001F1A09">
            <w:r>
              <w:t>2</w:t>
            </w:r>
          </w:p>
        </w:tc>
        <w:tc>
          <w:tcPr>
            <w:tcW w:w="1498" w:type="dxa"/>
          </w:tcPr>
          <w:p w14:paraId="614A59C0" w14:textId="56165C29" w:rsidR="001F1A09" w:rsidRDefault="001F1A09">
            <w:r>
              <w:t>2</w:t>
            </w:r>
          </w:p>
        </w:tc>
        <w:tc>
          <w:tcPr>
            <w:tcW w:w="1198" w:type="dxa"/>
          </w:tcPr>
          <w:p w14:paraId="7C6214BB" w14:textId="40177F65" w:rsidR="001F1A09" w:rsidRDefault="001F1A09">
            <w:r>
              <w:t>90</w:t>
            </w:r>
          </w:p>
        </w:tc>
        <w:tc>
          <w:tcPr>
            <w:tcW w:w="1457" w:type="dxa"/>
          </w:tcPr>
          <w:p w14:paraId="59C23F0C" w14:textId="75DFACA7" w:rsidR="001F1A09" w:rsidRDefault="001F1A09">
            <w:r>
              <w:t>2022-09-12</w:t>
            </w:r>
          </w:p>
        </w:tc>
      </w:tr>
      <w:tr w:rsidR="001F1A09" w14:paraId="10BB377F" w14:textId="77777777" w:rsidTr="001F1A09">
        <w:tc>
          <w:tcPr>
            <w:tcW w:w="1649" w:type="dxa"/>
          </w:tcPr>
          <w:p w14:paraId="16FB547F" w14:textId="362898EC" w:rsidR="001F1A09" w:rsidRDefault="001F1A09">
            <w:r>
              <w:t>3</w:t>
            </w:r>
          </w:p>
        </w:tc>
        <w:tc>
          <w:tcPr>
            <w:tcW w:w="1498" w:type="dxa"/>
          </w:tcPr>
          <w:p w14:paraId="42E54B9A" w14:textId="32DA6245" w:rsidR="001F1A09" w:rsidRDefault="001F1A09">
            <w:r>
              <w:t>3</w:t>
            </w:r>
          </w:p>
        </w:tc>
        <w:tc>
          <w:tcPr>
            <w:tcW w:w="1198" w:type="dxa"/>
          </w:tcPr>
          <w:p w14:paraId="71922703" w14:textId="082013A0" w:rsidR="001F1A09" w:rsidRDefault="001F1A09">
            <w:r>
              <w:t>75</w:t>
            </w:r>
          </w:p>
        </w:tc>
        <w:tc>
          <w:tcPr>
            <w:tcW w:w="1457" w:type="dxa"/>
          </w:tcPr>
          <w:p w14:paraId="0EEF96A7" w14:textId="2A9460DD" w:rsidR="001F1A09" w:rsidRDefault="001F1A09">
            <w:r>
              <w:t>2021-12-10</w:t>
            </w:r>
          </w:p>
        </w:tc>
      </w:tr>
      <w:tr w:rsidR="001F1A09" w14:paraId="6C6A4FDE" w14:textId="77777777" w:rsidTr="001F1A09">
        <w:tc>
          <w:tcPr>
            <w:tcW w:w="1649" w:type="dxa"/>
          </w:tcPr>
          <w:p w14:paraId="794CC37F" w14:textId="4E7F7245" w:rsidR="001F1A09" w:rsidRDefault="001F1A09">
            <w:r>
              <w:lastRenderedPageBreak/>
              <w:t>4</w:t>
            </w:r>
          </w:p>
        </w:tc>
        <w:tc>
          <w:tcPr>
            <w:tcW w:w="1498" w:type="dxa"/>
          </w:tcPr>
          <w:p w14:paraId="10F4E077" w14:textId="7EF8AE94" w:rsidR="001F1A09" w:rsidRDefault="001F1A09">
            <w:r>
              <w:t>4</w:t>
            </w:r>
          </w:p>
        </w:tc>
        <w:tc>
          <w:tcPr>
            <w:tcW w:w="1198" w:type="dxa"/>
          </w:tcPr>
          <w:p w14:paraId="1D53FC7D" w14:textId="250D0D1C" w:rsidR="001F1A09" w:rsidRDefault="001F1A09">
            <w:r>
              <w:t>88</w:t>
            </w:r>
          </w:p>
        </w:tc>
        <w:tc>
          <w:tcPr>
            <w:tcW w:w="1457" w:type="dxa"/>
          </w:tcPr>
          <w:p w14:paraId="3A0A1749" w14:textId="07952A7E" w:rsidR="001F1A09" w:rsidRDefault="001F1A09">
            <w:r>
              <w:t>2022-10-15</w:t>
            </w:r>
          </w:p>
        </w:tc>
      </w:tr>
      <w:tr w:rsidR="001F1A09" w14:paraId="2AE73386" w14:textId="77777777" w:rsidTr="001F1A09">
        <w:tc>
          <w:tcPr>
            <w:tcW w:w="1649" w:type="dxa"/>
          </w:tcPr>
          <w:p w14:paraId="4586FAB3" w14:textId="0A4FA76C" w:rsidR="001F1A09" w:rsidRDefault="001F1A09">
            <w:r>
              <w:t>5</w:t>
            </w:r>
          </w:p>
        </w:tc>
        <w:tc>
          <w:tcPr>
            <w:tcW w:w="1498" w:type="dxa"/>
          </w:tcPr>
          <w:p w14:paraId="664C7307" w14:textId="254E68D7" w:rsidR="001F1A09" w:rsidRDefault="001F1A09">
            <w:r>
              <w:t>5</w:t>
            </w:r>
          </w:p>
        </w:tc>
        <w:tc>
          <w:tcPr>
            <w:tcW w:w="1198" w:type="dxa"/>
          </w:tcPr>
          <w:p w14:paraId="1DE5B0C2" w14:textId="643AFD22" w:rsidR="001F1A09" w:rsidRDefault="001F1A09">
            <w:r>
              <w:t>92</w:t>
            </w:r>
          </w:p>
        </w:tc>
        <w:tc>
          <w:tcPr>
            <w:tcW w:w="1457" w:type="dxa"/>
          </w:tcPr>
          <w:p w14:paraId="0FBAB475" w14:textId="70EC1F2B" w:rsidR="001F1A09" w:rsidRDefault="001F1A09">
            <w:r>
              <w:t>2022-10-20</w:t>
            </w:r>
          </w:p>
        </w:tc>
      </w:tr>
      <w:tr w:rsidR="001F1A09" w14:paraId="54FF401E" w14:textId="77777777" w:rsidTr="001F1A09">
        <w:tc>
          <w:tcPr>
            <w:tcW w:w="1649" w:type="dxa"/>
          </w:tcPr>
          <w:p w14:paraId="18130C4B" w14:textId="5F4BA360" w:rsidR="001F1A09" w:rsidRDefault="001F1A09">
            <w:r>
              <w:t>6</w:t>
            </w:r>
          </w:p>
        </w:tc>
        <w:tc>
          <w:tcPr>
            <w:tcW w:w="1498" w:type="dxa"/>
          </w:tcPr>
          <w:p w14:paraId="2DCB6334" w14:textId="4C18CA5C" w:rsidR="001F1A09" w:rsidRDefault="001F1A09">
            <w:r>
              <w:t>6</w:t>
            </w:r>
          </w:p>
        </w:tc>
        <w:tc>
          <w:tcPr>
            <w:tcW w:w="1198" w:type="dxa"/>
          </w:tcPr>
          <w:p w14:paraId="6EA98014" w14:textId="1D429C91" w:rsidR="001F1A09" w:rsidRDefault="001F1A09">
            <w:r>
              <w:t>68</w:t>
            </w:r>
          </w:p>
        </w:tc>
        <w:tc>
          <w:tcPr>
            <w:tcW w:w="1457" w:type="dxa"/>
          </w:tcPr>
          <w:p w14:paraId="77A37653" w14:textId="7BA63CE9" w:rsidR="001F1A09" w:rsidRDefault="001F1A09">
            <w:r>
              <w:t>2022-02-10</w:t>
            </w:r>
          </w:p>
        </w:tc>
      </w:tr>
      <w:tr w:rsidR="001F1A09" w14:paraId="6DDF25CA" w14:textId="77777777" w:rsidTr="001F1A09">
        <w:tc>
          <w:tcPr>
            <w:tcW w:w="1649" w:type="dxa"/>
          </w:tcPr>
          <w:p w14:paraId="4B366350" w14:textId="73C789F7" w:rsidR="001F1A09" w:rsidRDefault="001F1A09">
            <w:r>
              <w:t>7</w:t>
            </w:r>
          </w:p>
        </w:tc>
        <w:tc>
          <w:tcPr>
            <w:tcW w:w="1498" w:type="dxa"/>
          </w:tcPr>
          <w:p w14:paraId="008CC284" w14:textId="6E18057C" w:rsidR="001F1A09" w:rsidRDefault="001F1A09">
            <w:r>
              <w:t>7</w:t>
            </w:r>
          </w:p>
        </w:tc>
        <w:tc>
          <w:tcPr>
            <w:tcW w:w="1198" w:type="dxa"/>
          </w:tcPr>
          <w:p w14:paraId="330EFC40" w14:textId="2126F063" w:rsidR="001F1A09" w:rsidRDefault="001F1A09">
            <w:r>
              <w:t>79</w:t>
            </w:r>
          </w:p>
        </w:tc>
        <w:tc>
          <w:tcPr>
            <w:tcW w:w="1457" w:type="dxa"/>
          </w:tcPr>
          <w:p w14:paraId="60EFE2DD" w14:textId="47799E62" w:rsidR="001F1A09" w:rsidRDefault="001F1A09">
            <w:r>
              <w:t>2021-08-30</w:t>
            </w:r>
          </w:p>
        </w:tc>
      </w:tr>
    </w:tbl>
    <w:p w14:paraId="7938A319" w14:textId="7956C04F" w:rsidR="00E93330" w:rsidRDefault="00E93330"/>
    <w:p w14:paraId="0CD5F610" w14:textId="77777777" w:rsidR="00E93330" w:rsidRDefault="00000000">
      <w:pPr>
        <w:pStyle w:val="Heading2"/>
      </w:pPr>
      <w:r>
        <w:t>🧠 Practice Questions</w:t>
      </w:r>
    </w:p>
    <w:p w14:paraId="074D8095" w14:textId="77777777" w:rsidR="00E93330" w:rsidRDefault="00000000" w:rsidP="008505FB">
      <w:pPr>
        <w:pStyle w:val="ListNumber"/>
        <w:numPr>
          <w:ilvl w:val="0"/>
          <w:numId w:val="0"/>
        </w:numPr>
      </w:pPr>
      <w:r>
        <w:t>1) List all students along with the courses they are enrolled in and the department.</w:t>
      </w:r>
    </w:p>
    <w:p w14:paraId="434A9385" w14:textId="77777777" w:rsidR="00E93330" w:rsidRDefault="00000000" w:rsidP="008505FB">
      <w:pPr>
        <w:pStyle w:val="ListNumber"/>
        <w:numPr>
          <w:ilvl w:val="0"/>
          <w:numId w:val="0"/>
        </w:numPr>
      </w:pPr>
      <w:r>
        <w:t>2) Display average marks scored by each student across all subjects.</w:t>
      </w:r>
    </w:p>
    <w:p w14:paraId="1F0A226C" w14:textId="77777777" w:rsidR="00E93330" w:rsidRDefault="00000000" w:rsidP="008505FB">
      <w:pPr>
        <w:pStyle w:val="ListNumber"/>
        <w:numPr>
          <w:ilvl w:val="0"/>
          <w:numId w:val="0"/>
        </w:numPr>
      </w:pPr>
      <w:r>
        <w:t>3) Find top 2 scoring students in each department based on average marks.</w:t>
      </w:r>
    </w:p>
    <w:p w14:paraId="62D73930" w14:textId="77777777" w:rsidR="00E93330" w:rsidRDefault="00000000" w:rsidP="008505FB">
      <w:pPr>
        <w:pStyle w:val="ListNumber"/>
        <w:numPr>
          <w:ilvl w:val="0"/>
          <w:numId w:val="0"/>
        </w:numPr>
      </w:pPr>
      <w:r>
        <w:t>4) Identify students who have not scored above 75 in any subject.</w:t>
      </w:r>
    </w:p>
    <w:p w14:paraId="75B9C9DD" w14:textId="77777777" w:rsidR="00E93330" w:rsidRDefault="00000000" w:rsidP="008505FB">
      <w:pPr>
        <w:pStyle w:val="ListNumber"/>
        <w:numPr>
          <w:ilvl w:val="0"/>
          <w:numId w:val="0"/>
        </w:numPr>
      </w:pPr>
      <w:r>
        <w:t>5) Show department-wise average performance of students.</w:t>
      </w:r>
    </w:p>
    <w:p w14:paraId="738224E9" w14:textId="77777777" w:rsidR="00E93330" w:rsidRDefault="00000000" w:rsidP="008505FB">
      <w:pPr>
        <w:pStyle w:val="ListNumber"/>
        <w:numPr>
          <w:ilvl w:val="0"/>
          <w:numId w:val="0"/>
        </w:numPr>
      </w:pPr>
      <w:r>
        <w:t>6) List students enrolled in more than one course.</w:t>
      </w:r>
    </w:p>
    <w:p w14:paraId="62CEE1C6" w14:textId="77777777" w:rsidR="00E93330" w:rsidRDefault="00000000" w:rsidP="008505FB">
      <w:pPr>
        <w:pStyle w:val="ListNumber"/>
        <w:numPr>
          <w:ilvl w:val="0"/>
          <w:numId w:val="0"/>
        </w:numPr>
      </w:pPr>
      <w:r>
        <w:t>7) Find students who joined in 2022 and scored above 85 in any subject.</w:t>
      </w:r>
    </w:p>
    <w:p w14:paraId="35B84EC2" w14:textId="77777777" w:rsidR="00E93330" w:rsidRDefault="00000000" w:rsidP="008505FB">
      <w:pPr>
        <w:pStyle w:val="ListNumber"/>
        <w:numPr>
          <w:ilvl w:val="0"/>
          <w:numId w:val="0"/>
        </w:numPr>
      </w:pPr>
      <w:r>
        <w:t>8) Display the most recent exam score of each student.</w:t>
      </w:r>
    </w:p>
    <w:p w14:paraId="7AB23C8B" w14:textId="77777777" w:rsidR="00E93330" w:rsidRDefault="00000000" w:rsidP="008505FB">
      <w:pPr>
        <w:pStyle w:val="ListNumber"/>
        <w:numPr>
          <w:ilvl w:val="0"/>
          <w:numId w:val="0"/>
        </w:numPr>
      </w:pPr>
      <w:r>
        <w:t>9) Find the course with the highest average marks.</w:t>
      </w:r>
    </w:p>
    <w:p w14:paraId="22C9990F" w14:textId="77777777" w:rsidR="00E93330" w:rsidRDefault="00000000" w:rsidP="008505FB">
      <w:pPr>
        <w:pStyle w:val="ListNumber"/>
        <w:numPr>
          <w:ilvl w:val="0"/>
          <w:numId w:val="0"/>
        </w:numPr>
      </w:pPr>
      <w:r>
        <w:t>10) Count how many students scored above the average of their course.</w:t>
      </w:r>
    </w:p>
    <w:p w14:paraId="6D74C2FF" w14:textId="77777777" w:rsidR="008505FB" w:rsidRDefault="008505FB" w:rsidP="008505FB">
      <w:pPr>
        <w:pStyle w:val="ListNumber"/>
        <w:numPr>
          <w:ilvl w:val="0"/>
          <w:numId w:val="0"/>
        </w:numPr>
      </w:pPr>
    </w:p>
    <w:p w14:paraId="762B3706" w14:textId="77777777" w:rsidR="008505FB" w:rsidRDefault="00000000" w:rsidP="008505FB">
      <w:pPr>
        <w:pStyle w:val="ListNumber"/>
        <w:numPr>
          <w:ilvl w:val="0"/>
          <w:numId w:val="0"/>
        </w:numPr>
        <w:ind w:left="360" w:hanging="360"/>
      </w:pPr>
      <w:r>
        <w:t xml:space="preserve">🎯 Bonus: </w:t>
      </w:r>
    </w:p>
    <w:p w14:paraId="2B0191F8" w14:textId="3514FE1C" w:rsidR="00E93330" w:rsidRDefault="00000000" w:rsidP="008505FB">
      <w:pPr>
        <w:pStyle w:val="ListNumber"/>
        <w:numPr>
          <w:ilvl w:val="0"/>
          <w:numId w:val="0"/>
        </w:numPr>
        <w:ind w:left="360" w:hanging="360"/>
      </w:pPr>
      <w:r>
        <w:t>Rank students within each department based on their average marks, and show only the top</w:t>
      </w:r>
      <w:r w:rsidR="008505FB">
        <w:t xml:space="preserve"> </w:t>
      </w:r>
      <w:r>
        <w:t>student per department.</w:t>
      </w:r>
    </w:p>
    <w:sectPr w:rsidR="00E93330" w:rsidSect="00D5740C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865185">
    <w:abstractNumId w:val="8"/>
  </w:num>
  <w:num w:numId="2" w16cid:durableId="72973864">
    <w:abstractNumId w:val="6"/>
  </w:num>
  <w:num w:numId="3" w16cid:durableId="839975226">
    <w:abstractNumId w:val="5"/>
  </w:num>
  <w:num w:numId="4" w16cid:durableId="1842548318">
    <w:abstractNumId w:val="4"/>
  </w:num>
  <w:num w:numId="5" w16cid:durableId="1424257893">
    <w:abstractNumId w:val="7"/>
  </w:num>
  <w:num w:numId="6" w16cid:durableId="878585647">
    <w:abstractNumId w:val="3"/>
  </w:num>
  <w:num w:numId="7" w16cid:durableId="845096010">
    <w:abstractNumId w:val="2"/>
  </w:num>
  <w:num w:numId="8" w16cid:durableId="5209053">
    <w:abstractNumId w:val="1"/>
  </w:num>
  <w:num w:numId="9" w16cid:durableId="207369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499"/>
    <w:rsid w:val="0015074B"/>
    <w:rsid w:val="001D6140"/>
    <w:rsid w:val="001F1A09"/>
    <w:rsid w:val="0028027A"/>
    <w:rsid w:val="0029639D"/>
    <w:rsid w:val="00326F90"/>
    <w:rsid w:val="003A5A6B"/>
    <w:rsid w:val="003B1FA9"/>
    <w:rsid w:val="004975EF"/>
    <w:rsid w:val="0079548E"/>
    <w:rsid w:val="008505FB"/>
    <w:rsid w:val="00A405BD"/>
    <w:rsid w:val="00AA1D8D"/>
    <w:rsid w:val="00B47730"/>
    <w:rsid w:val="00CB0664"/>
    <w:rsid w:val="00D5142F"/>
    <w:rsid w:val="00D5740C"/>
    <w:rsid w:val="00E933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83D93"/>
  <w14:defaultImageDpi w14:val="300"/>
  <w15:docId w15:val="{1251B5BE-85C3-4C05-8353-07E5C96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8</cp:revision>
  <dcterms:created xsi:type="dcterms:W3CDTF">2013-12-23T23:15:00Z</dcterms:created>
  <dcterms:modified xsi:type="dcterms:W3CDTF">2025-08-03T08:09:00Z</dcterms:modified>
  <cp:category/>
</cp:coreProperties>
</file>