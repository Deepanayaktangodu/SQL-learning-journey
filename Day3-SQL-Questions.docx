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3 – SQL Practice Questions</w:t>
      </w:r>
    </w:p>
    <w:p>
      <w:pPr>
        <w:pStyle w:val="Heading2"/>
      </w:pPr>
      <w:r>
        <w:t>📊 Dataset: Customers &amp; Orders (Extended)</w:t>
      </w:r>
    </w:p>
    <w:p>
      <w:r>
        <w:t>Below are two tables with sample data for SQL practice.</w:t>
      </w:r>
    </w:p>
    <w:p>
      <w:pPr>
        <w:pStyle w:val="Heading3"/>
      </w:pPr>
      <w:r>
        <w:t>Customers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CustomerID</w:t>
            </w:r>
          </w:p>
        </w:tc>
        <w:tc>
          <w:tcPr>
            <w:tcW w:type="dxa" w:w="2160"/>
          </w:tcPr>
          <w:p>
            <w:r>
              <w:t>CustomerName</w:t>
            </w:r>
          </w:p>
        </w:tc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JoinDate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Priya Sharma</w:t>
            </w:r>
          </w:p>
        </w:tc>
        <w:tc>
          <w:tcPr>
            <w:tcW w:type="dxa" w:w="2160"/>
          </w:tcPr>
          <w:p>
            <w:r>
              <w:t>Delhi</w:t>
            </w:r>
          </w:p>
        </w:tc>
        <w:tc>
          <w:tcPr>
            <w:tcW w:type="dxa" w:w="2160"/>
          </w:tcPr>
          <w:p>
            <w:r>
              <w:t>2020-01-15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Rahul Jain</w:t>
            </w:r>
          </w:p>
        </w:tc>
        <w:tc>
          <w:tcPr>
            <w:tcW w:type="dxa" w:w="2160"/>
          </w:tcPr>
          <w:p>
            <w:r>
              <w:t>Mumbai</w:t>
            </w:r>
          </w:p>
        </w:tc>
        <w:tc>
          <w:tcPr>
            <w:tcW w:type="dxa" w:w="2160"/>
          </w:tcPr>
          <w:p>
            <w:r>
              <w:t>2019-11-03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Aarti Desai</w:t>
            </w:r>
          </w:p>
        </w:tc>
        <w:tc>
          <w:tcPr>
            <w:tcW w:type="dxa" w:w="2160"/>
          </w:tcPr>
          <w:p>
            <w:r>
              <w:t>Ahmedabad</w:t>
            </w:r>
          </w:p>
        </w:tc>
        <w:tc>
          <w:tcPr>
            <w:tcW w:type="dxa" w:w="2160"/>
          </w:tcPr>
          <w:p>
            <w:r>
              <w:t>2021-06-25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Ravi Kumar</w:t>
            </w:r>
          </w:p>
        </w:tc>
        <w:tc>
          <w:tcPr>
            <w:tcW w:type="dxa" w:w="2160"/>
          </w:tcPr>
          <w:p>
            <w:r>
              <w:t>Bengaluru</w:t>
            </w:r>
          </w:p>
        </w:tc>
        <w:tc>
          <w:tcPr>
            <w:tcW w:type="dxa" w:w="2160"/>
          </w:tcPr>
          <w:p>
            <w:r>
              <w:t>2020-07-19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Sneha Agarwal</w:t>
            </w:r>
          </w:p>
        </w:tc>
        <w:tc>
          <w:tcPr>
            <w:tcW w:type="dxa" w:w="2160"/>
          </w:tcPr>
          <w:p>
            <w:r>
              <w:t>Hyderabad</w:t>
            </w:r>
          </w:p>
        </w:tc>
        <w:tc>
          <w:tcPr>
            <w:tcW w:type="dxa" w:w="2160"/>
          </w:tcPr>
          <w:p>
            <w:r>
              <w:t>2019-02-10</w:t>
            </w:r>
          </w:p>
        </w:tc>
      </w:tr>
    </w:tbl>
    <w:p>
      <w:pPr>
        <w:pStyle w:val="Heading3"/>
      </w:pPr>
      <w:r>
        <w:t>Orders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OrderID</w:t>
            </w:r>
          </w:p>
        </w:tc>
        <w:tc>
          <w:tcPr>
            <w:tcW w:type="dxa" w:w="2160"/>
          </w:tcPr>
          <w:p>
            <w:r>
              <w:t>CustomerID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OrderDate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1500</w:t>
            </w:r>
          </w:p>
        </w:tc>
        <w:tc>
          <w:tcPr>
            <w:tcW w:type="dxa" w:w="2160"/>
          </w:tcPr>
          <w:p>
            <w:r>
              <w:t>2022-03-10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3000</w:t>
            </w:r>
          </w:p>
        </w:tc>
        <w:tc>
          <w:tcPr>
            <w:tcW w:type="dxa" w:w="2160"/>
          </w:tcPr>
          <w:p>
            <w:r>
              <w:t>2022-04-12</w:t>
            </w:r>
          </w:p>
        </w:tc>
      </w:tr>
      <w:tr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750</w:t>
            </w:r>
          </w:p>
        </w:tc>
        <w:tc>
          <w:tcPr>
            <w:tcW w:type="dxa" w:w="2160"/>
          </w:tcPr>
          <w:p>
            <w:r>
              <w:t>2022-05-15</w:t>
            </w:r>
          </w:p>
        </w:tc>
      </w:tr>
      <w:tr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1200</w:t>
            </w:r>
          </w:p>
        </w:tc>
        <w:tc>
          <w:tcPr>
            <w:tcW w:type="dxa" w:w="2160"/>
          </w:tcPr>
          <w:p>
            <w:r>
              <w:t>2022-06-18</w:t>
            </w:r>
          </w:p>
        </w:tc>
      </w:tr>
      <w:tr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4000</w:t>
            </w:r>
          </w:p>
        </w:tc>
        <w:tc>
          <w:tcPr>
            <w:tcW w:type="dxa" w:w="2160"/>
          </w:tcPr>
          <w:p>
            <w:r>
              <w:t>2021-07-20</w:t>
            </w:r>
          </w:p>
        </w:tc>
      </w:tr>
      <w:tr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2500</w:t>
            </w:r>
          </w:p>
        </w:tc>
        <w:tc>
          <w:tcPr>
            <w:tcW w:type="dxa" w:w="2160"/>
          </w:tcPr>
          <w:p>
            <w:r>
              <w:t>2021-08-15</w:t>
            </w:r>
          </w:p>
        </w:tc>
      </w:tr>
      <w:tr>
        <w:tc>
          <w:tcPr>
            <w:tcW w:type="dxa" w:w="2160"/>
          </w:tcPr>
          <w:p>
            <w:r>
              <w:t>107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2022-02-11</w:t>
            </w:r>
          </w:p>
        </w:tc>
      </w:tr>
    </w:tbl>
    <w:p>
      <w:pPr>
        <w:pStyle w:val="Heading2"/>
      </w:pPr>
      <w:r>
        <w:t>📘 Practice Questions</w:t>
      </w:r>
    </w:p>
    <w:p>
      <w:pPr>
        <w:pStyle w:val="ListNumber"/>
      </w:pPr>
      <w:r>
        <w:t>1. List all customers with their city and join date.</w:t>
      </w:r>
    </w:p>
    <w:p>
      <w:pPr>
        <w:pStyle w:val="ListNumber"/>
      </w:pPr>
      <w:r>
        <w:t>2. Show total order amount per customer.</w:t>
      </w:r>
    </w:p>
    <w:p>
      <w:pPr>
        <w:pStyle w:val="ListNumber"/>
      </w:pPr>
      <w:r>
        <w:t>3. Which customers have placed more than 1 order? (Use HAVING)</w:t>
      </w:r>
    </w:p>
    <w:p>
      <w:pPr>
        <w:pStyle w:val="ListNumber"/>
      </w:pPr>
      <w:r>
        <w:t>4. List customers who joined in or after 2020.</w:t>
      </w:r>
    </w:p>
    <w:p>
      <w:pPr>
        <w:pStyle w:val="ListNumber"/>
      </w:pPr>
      <w:r>
        <w:t>5. Classify each order as 'High' if amount &gt; 2000, else 'Low'. (Use CASE WHEN)</w:t>
      </w:r>
    </w:p>
    <w:p>
      <w:pPr>
        <w:pStyle w:val="ListNumber"/>
      </w:pPr>
      <w:r>
        <w:t>6. Show month-wise total orders (by amount).</w:t>
      </w:r>
    </w:p>
    <w:p>
      <w:pPr>
        <w:pStyle w:val="ListNumber"/>
      </w:pPr>
      <w:r>
        <w:t>7. Which customers haven’t placed any order? (Use LEFT JOIN + NULL)</w:t>
      </w:r>
    </w:p>
    <w:p>
      <w:pPr>
        <w:pStyle w:val="ListNumber"/>
      </w:pPr>
      <w:r>
        <w:t>8. Find average order amount for customers who joined before 2020.</w:t>
      </w:r>
    </w:p>
    <w:p>
      <w:pPr>
        <w:pStyle w:val="ListNumber"/>
      </w:pPr>
      <w:r>
        <w:t>9. List customer names and the number of days since their first order.</w:t>
      </w:r>
    </w:p>
    <w:p>
      <w:pPr>
        <w:pStyle w:val="Heading2"/>
      </w:pPr>
      <w:r>
        <w:t>🎯 Bonus Challenge</w:t>
      </w:r>
    </w:p>
    <w:p>
      <w:r>
        <w:t>Write a query to rank customers by total spending (highest to lowest) using RANK() or DENSE_RANK().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