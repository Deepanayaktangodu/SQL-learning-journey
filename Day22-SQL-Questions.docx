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18162" w14:textId="77777777" w:rsidR="00986D73" w:rsidRDefault="00000000">
      <w:pPr>
        <w:pStyle w:val="Heading1"/>
      </w:pPr>
      <w:r>
        <w:t>Day 22 – SQL Practice: Online Learning Platform Analytics</w:t>
      </w:r>
    </w:p>
    <w:p w14:paraId="1DFD7D25" w14:textId="77777777" w:rsidR="00986D73" w:rsidRDefault="00000000">
      <w:pPr>
        <w:pStyle w:val="Heading2"/>
      </w:pPr>
      <w:r>
        <w:t>🎓 Dataset Overview</w:t>
      </w:r>
    </w:p>
    <w:p w14:paraId="20B6C7B0" w14:textId="77777777" w:rsidR="00986D73" w:rsidRDefault="00000000">
      <w:r>
        <w:t>This dataset simulates an online learning platform, including users, courses, enrollments, and course reviews. It focuses on user engagement, course popularity, learner feedback, and platform activity trends. Real-world scenarios like top-rated courses, inactive learners, and instructor performance are explored here.</w:t>
      </w:r>
    </w:p>
    <w:p w14:paraId="1F177D36" w14:textId="77777777" w:rsidR="00986D73" w:rsidRDefault="00000000">
      <w:pPr>
        <w:pStyle w:val="Heading2"/>
      </w:pPr>
      <w:r>
        <w:t>📁 Tables and Sample Data</w:t>
      </w:r>
    </w:p>
    <w:p w14:paraId="632B4506" w14:textId="77777777" w:rsidR="00986D73" w:rsidRDefault="00000000">
      <w:r>
        <w:t>1.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293"/>
        <w:gridCol w:w="2228"/>
        <w:gridCol w:w="1457"/>
        <w:gridCol w:w="1294"/>
      </w:tblGrid>
      <w:tr w:rsidR="00046100" w14:paraId="5237EBFA" w14:textId="77777777" w:rsidTr="00174C14">
        <w:tc>
          <w:tcPr>
            <w:tcW w:w="1293" w:type="dxa"/>
          </w:tcPr>
          <w:p w14:paraId="701FA958" w14:textId="0DFE5E48" w:rsidR="00046100" w:rsidRDefault="00046100">
            <w:proofErr w:type="spellStart"/>
            <w:r>
              <w:t>UserID</w:t>
            </w:r>
            <w:proofErr w:type="spellEnd"/>
          </w:p>
        </w:tc>
        <w:tc>
          <w:tcPr>
            <w:tcW w:w="1293" w:type="dxa"/>
          </w:tcPr>
          <w:p w14:paraId="09B07F12" w14:textId="409E2926" w:rsidR="00046100" w:rsidRDefault="00046100">
            <w:r>
              <w:t>Name</w:t>
            </w:r>
          </w:p>
        </w:tc>
        <w:tc>
          <w:tcPr>
            <w:tcW w:w="2228" w:type="dxa"/>
          </w:tcPr>
          <w:p w14:paraId="530790CE" w14:textId="6773DD53" w:rsidR="00046100" w:rsidRDefault="00046100">
            <w:r>
              <w:t>Email</w:t>
            </w:r>
          </w:p>
        </w:tc>
        <w:tc>
          <w:tcPr>
            <w:tcW w:w="1457" w:type="dxa"/>
          </w:tcPr>
          <w:p w14:paraId="644B22AC" w14:textId="706839EF" w:rsidR="00046100" w:rsidRDefault="00046100">
            <w:proofErr w:type="spellStart"/>
            <w:r>
              <w:t>JoinDate</w:t>
            </w:r>
            <w:proofErr w:type="spellEnd"/>
          </w:p>
        </w:tc>
        <w:tc>
          <w:tcPr>
            <w:tcW w:w="1294" w:type="dxa"/>
          </w:tcPr>
          <w:p w14:paraId="317E19A5" w14:textId="20B20EBF" w:rsidR="00046100" w:rsidRDefault="00046100">
            <w:r>
              <w:t>Country</w:t>
            </w:r>
          </w:p>
        </w:tc>
      </w:tr>
      <w:tr w:rsidR="00046100" w14:paraId="621C40F7" w14:textId="77777777" w:rsidTr="00174C14">
        <w:tc>
          <w:tcPr>
            <w:tcW w:w="1293" w:type="dxa"/>
          </w:tcPr>
          <w:p w14:paraId="4664B9B3" w14:textId="19D59504" w:rsidR="00046100" w:rsidRDefault="00046100">
            <w:r>
              <w:t>1</w:t>
            </w:r>
          </w:p>
        </w:tc>
        <w:tc>
          <w:tcPr>
            <w:tcW w:w="1293" w:type="dxa"/>
          </w:tcPr>
          <w:p w14:paraId="2134E6BD" w14:textId="138A14FA" w:rsidR="00046100" w:rsidRDefault="00046100">
            <w:r>
              <w:t>Aarav</w:t>
            </w:r>
          </w:p>
        </w:tc>
        <w:tc>
          <w:tcPr>
            <w:tcW w:w="2228" w:type="dxa"/>
          </w:tcPr>
          <w:p w14:paraId="0584AAEB" w14:textId="573FF49D" w:rsidR="00046100" w:rsidRDefault="00174C14">
            <w:r>
              <w:t>aarav@example.com</w:t>
            </w:r>
          </w:p>
        </w:tc>
        <w:tc>
          <w:tcPr>
            <w:tcW w:w="1457" w:type="dxa"/>
          </w:tcPr>
          <w:p w14:paraId="4D9DAD12" w14:textId="406D9C13" w:rsidR="00046100" w:rsidRDefault="00174C14">
            <w:r>
              <w:t>2022-01-10</w:t>
            </w:r>
          </w:p>
        </w:tc>
        <w:tc>
          <w:tcPr>
            <w:tcW w:w="1294" w:type="dxa"/>
          </w:tcPr>
          <w:p w14:paraId="3505721E" w14:textId="6330FC7E" w:rsidR="00046100" w:rsidRDefault="00174C14">
            <w:r>
              <w:t>India</w:t>
            </w:r>
          </w:p>
        </w:tc>
      </w:tr>
      <w:tr w:rsidR="00046100" w14:paraId="7CE90778" w14:textId="77777777" w:rsidTr="00174C14">
        <w:tc>
          <w:tcPr>
            <w:tcW w:w="1293" w:type="dxa"/>
          </w:tcPr>
          <w:p w14:paraId="70F51E9E" w14:textId="31C27067" w:rsidR="00046100" w:rsidRDefault="00046100">
            <w:r>
              <w:t>2</w:t>
            </w:r>
          </w:p>
        </w:tc>
        <w:tc>
          <w:tcPr>
            <w:tcW w:w="1293" w:type="dxa"/>
          </w:tcPr>
          <w:p w14:paraId="06A479E7" w14:textId="6A48E11C" w:rsidR="00046100" w:rsidRDefault="00046100">
            <w:r>
              <w:t>Maya</w:t>
            </w:r>
          </w:p>
        </w:tc>
        <w:tc>
          <w:tcPr>
            <w:tcW w:w="2228" w:type="dxa"/>
          </w:tcPr>
          <w:p w14:paraId="6EE558F9" w14:textId="0468B7D6" w:rsidR="00046100" w:rsidRDefault="00174C14">
            <w:r>
              <w:t>maya@example.com</w:t>
            </w:r>
          </w:p>
        </w:tc>
        <w:tc>
          <w:tcPr>
            <w:tcW w:w="1457" w:type="dxa"/>
          </w:tcPr>
          <w:p w14:paraId="6F93424A" w14:textId="20DD0884" w:rsidR="00046100" w:rsidRDefault="00174C14">
            <w:r>
              <w:t>2021-09-15</w:t>
            </w:r>
          </w:p>
        </w:tc>
        <w:tc>
          <w:tcPr>
            <w:tcW w:w="1294" w:type="dxa"/>
          </w:tcPr>
          <w:p w14:paraId="7F62F835" w14:textId="416C725D" w:rsidR="00046100" w:rsidRDefault="00174C14">
            <w:r>
              <w:t>USA</w:t>
            </w:r>
          </w:p>
        </w:tc>
      </w:tr>
      <w:tr w:rsidR="00046100" w14:paraId="0E19DDB5" w14:textId="77777777" w:rsidTr="00174C14">
        <w:tc>
          <w:tcPr>
            <w:tcW w:w="1293" w:type="dxa"/>
          </w:tcPr>
          <w:p w14:paraId="12D08740" w14:textId="0B5EF0DE" w:rsidR="00046100" w:rsidRDefault="00046100">
            <w:r>
              <w:t>3</w:t>
            </w:r>
          </w:p>
        </w:tc>
        <w:tc>
          <w:tcPr>
            <w:tcW w:w="1293" w:type="dxa"/>
          </w:tcPr>
          <w:p w14:paraId="64E15114" w14:textId="75857F92" w:rsidR="00046100" w:rsidRDefault="00046100">
            <w:r>
              <w:t>Zoya</w:t>
            </w:r>
          </w:p>
        </w:tc>
        <w:tc>
          <w:tcPr>
            <w:tcW w:w="2228" w:type="dxa"/>
          </w:tcPr>
          <w:p w14:paraId="32F05A43" w14:textId="45D671CF" w:rsidR="00046100" w:rsidRDefault="00174C14">
            <w:r>
              <w:t>zoya@example.com</w:t>
            </w:r>
          </w:p>
        </w:tc>
        <w:tc>
          <w:tcPr>
            <w:tcW w:w="1457" w:type="dxa"/>
          </w:tcPr>
          <w:p w14:paraId="49C388B1" w14:textId="10C114FB" w:rsidR="00046100" w:rsidRDefault="00174C14">
            <w:r>
              <w:t>2021-12-01</w:t>
            </w:r>
          </w:p>
        </w:tc>
        <w:tc>
          <w:tcPr>
            <w:tcW w:w="1294" w:type="dxa"/>
          </w:tcPr>
          <w:p w14:paraId="6D5FCBA9" w14:textId="4620AFAE" w:rsidR="00046100" w:rsidRDefault="00174C14">
            <w:r>
              <w:t>India</w:t>
            </w:r>
          </w:p>
        </w:tc>
      </w:tr>
      <w:tr w:rsidR="00046100" w14:paraId="2929CE97" w14:textId="77777777" w:rsidTr="00174C14">
        <w:tc>
          <w:tcPr>
            <w:tcW w:w="1293" w:type="dxa"/>
          </w:tcPr>
          <w:p w14:paraId="115B2453" w14:textId="544B3922" w:rsidR="00046100" w:rsidRDefault="00046100">
            <w:r>
              <w:t>4</w:t>
            </w:r>
          </w:p>
        </w:tc>
        <w:tc>
          <w:tcPr>
            <w:tcW w:w="1293" w:type="dxa"/>
          </w:tcPr>
          <w:p w14:paraId="708D4723" w14:textId="3873C645" w:rsidR="00046100" w:rsidRDefault="00046100">
            <w:r>
              <w:t>Dev</w:t>
            </w:r>
          </w:p>
        </w:tc>
        <w:tc>
          <w:tcPr>
            <w:tcW w:w="2228" w:type="dxa"/>
          </w:tcPr>
          <w:p w14:paraId="76EEF263" w14:textId="6FEB7613" w:rsidR="00046100" w:rsidRDefault="00174C14">
            <w:r>
              <w:t>dev@example.com</w:t>
            </w:r>
          </w:p>
        </w:tc>
        <w:tc>
          <w:tcPr>
            <w:tcW w:w="1457" w:type="dxa"/>
          </w:tcPr>
          <w:p w14:paraId="47D5B6BA" w14:textId="3AE0C3CD" w:rsidR="00046100" w:rsidRDefault="00174C14">
            <w:r>
              <w:t>2022-06-20</w:t>
            </w:r>
          </w:p>
        </w:tc>
        <w:tc>
          <w:tcPr>
            <w:tcW w:w="1294" w:type="dxa"/>
          </w:tcPr>
          <w:p w14:paraId="6CCFD3A9" w14:textId="03009018" w:rsidR="00046100" w:rsidRDefault="00174C14">
            <w:r>
              <w:t>UK</w:t>
            </w:r>
          </w:p>
        </w:tc>
      </w:tr>
      <w:tr w:rsidR="00046100" w14:paraId="06336163" w14:textId="77777777" w:rsidTr="00174C14">
        <w:tc>
          <w:tcPr>
            <w:tcW w:w="1293" w:type="dxa"/>
          </w:tcPr>
          <w:p w14:paraId="43E739EB" w14:textId="64DBA7F0" w:rsidR="00046100" w:rsidRDefault="00046100">
            <w:r>
              <w:t>5</w:t>
            </w:r>
          </w:p>
        </w:tc>
        <w:tc>
          <w:tcPr>
            <w:tcW w:w="1293" w:type="dxa"/>
          </w:tcPr>
          <w:p w14:paraId="18A5B5A7" w14:textId="34E29131" w:rsidR="00046100" w:rsidRDefault="00046100">
            <w:r>
              <w:t>Emma</w:t>
            </w:r>
          </w:p>
        </w:tc>
        <w:tc>
          <w:tcPr>
            <w:tcW w:w="2228" w:type="dxa"/>
          </w:tcPr>
          <w:p w14:paraId="283693DF" w14:textId="29711082" w:rsidR="00046100" w:rsidRDefault="00174C14">
            <w:r>
              <w:t>emma@example.com</w:t>
            </w:r>
          </w:p>
        </w:tc>
        <w:tc>
          <w:tcPr>
            <w:tcW w:w="1457" w:type="dxa"/>
          </w:tcPr>
          <w:p w14:paraId="50D3A16F" w14:textId="2AC90AF7" w:rsidR="00046100" w:rsidRDefault="00174C14">
            <w:r>
              <w:t>2023-02-14</w:t>
            </w:r>
          </w:p>
        </w:tc>
        <w:tc>
          <w:tcPr>
            <w:tcW w:w="1294" w:type="dxa"/>
          </w:tcPr>
          <w:p w14:paraId="61E50DD7" w14:textId="7D862F8D" w:rsidR="00046100" w:rsidRDefault="00174C14">
            <w:r>
              <w:t>Canada</w:t>
            </w:r>
          </w:p>
        </w:tc>
      </w:tr>
    </w:tbl>
    <w:p w14:paraId="0E03F12B" w14:textId="7BB95A8D" w:rsidR="00986D73" w:rsidRDefault="00986D73"/>
    <w:p w14:paraId="4847A702" w14:textId="77777777" w:rsidR="00986D73" w:rsidRDefault="00000000">
      <w:r>
        <w:t>2.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2028"/>
        <w:gridCol w:w="1290"/>
        <w:gridCol w:w="1515"/>
        <w:gridCol w:w="1384"/>
      </w:tblGrid>
      <w:tr w:rsidR="00F40532" w14:paraId="465F720E" w14:textId="77777777" w:rsidTr="00F40532">
        <w:tc>
          <w:tcPr>
            <w:tcW w:w="1287" w:type="dxa"/>
          </w:tcPr>
          <w:p w14:paraId="0460EB08" w14:textId="229E830D" w:rsidR="00F40532" w:rsidRDefault="00F40532">
            <w:proofErr w:type="spellStart"/>
            <w:r>
              <w:t>CourseID</w:t>
            </w:r>
            <w:proofErr w:type="spellEnd"/>
          </w:p>
        </w:tc>
        <w:tc>
          <w:tcPr>
            <w:tcW w:w="2028" w:type="dxa"/>
          </w:tcPr>
          <w:p w14:paraId="152546E2" w14:textId="0CAEF255" w:rsidR="00F40532" w:rsidRDefault="00F40532">
            <w:r>
              <w:t>Title</w:t>
            </w:r>
          </w:p>
        </w:tc>
        <w:tc>
          <w:tcPr>
            <w:tcW w:w="1290" w:type="dxa"/>
          </w:tcPr>
          <w:p w14:paraId="521D0FB0" w14:textId="0AF3A697" w:rsidR="00F40532" w:rsidRDefault="00F40532">
            <w:r>
              <w:t>Instructor</w:t>
            </w:r>
          </w:p>
        </w:tc>
        <w:tc>
          <w:tcPr>
            <w:tcW w:w="1287" w:type="dxa"/>
          </w:tcPr>
          <w:p w14:paraId="3FEFA6A2" w14:textId="4354733B" w:rsidR="00F40532" w:rsidRDefault="00F40532">
            <w:r>
              <w:t>Category</w:t>
            </w:r>
          </w:p>
        </w:tc>
        <w:tc>
          <w:tcPr>
            <w:tcW w:w="1384" w:type="dxa"/>
          </w:tcPr>
          <w:p w14:paraId="67D86A91" w14:textId="2B7E966A" w:rsidR="00F40532" w:rsidRDefault="00F40532">
            <w:proofErr w:type="spellStart"/>
            <w:r>
              <w:t>CreatedDate</w:t>
            </w:r>
            <w:proofErr w:type="spellEnd"/>
          </w:p>
        </w:tc>
      </w:tr>
      <w:tr w:rsidR="00F40532" w14:paraId="65C3BFDD" w14:textId="77777777" w:rsidTr="00F40532">
        <w:tc>
          <w:tcPr>
            <w:tcW w:w="1287" w:type="dxa"/>
          </w:tcPr>
          <w:p w14:paraId="56A75EA6" w14:textId="43B2EE4E" w:rsidR="00F40532" w:rsidRDefault="00F40532">
            <w:r>
              <w:t>101</w:t>
            </w:r>
          </w:p>
        </w:tc>
        <w:tc>
          <w:tcPr>
            <w:tcW w:w="2028" w:type="dxa"/>
          </w:tcPr>
          <w:p w14:paraId="6DE6F5CC" w14:textId="79D76BF6" w:rsidR="00F40532" w:rsidRDefault="00F40532">
            <w:r>
              <w:t>SQL for Beginners</w:t>
            </w:r>
          </w:p>
        </w:tc>
        <w:tc>
          <w:tcPr>
            <w:tcW w:w="1290" w:type="dxa"/>
          </w:tcPr>
          <w:p w14:paraId="507077BD" w14:textId="18913A17" w:rsidR="00F40532" w:rsidRDefault="00F40532">
            <w:r>
              <w:t>John Smith</w:t>
            </w:r>
          </w:p>
        </w:tc>
        <w:tc>
          <w:tcPr>
            <w:tcW w:w="1287" w:type="dxa"/>
          </w:tcPr>
          <w:p w14:paraId="05AE6568" w14:textId="438DA556" w:rsidR="00F40532" w:rsidRDefault="00F40532">
            <w:r>
              <w:t>Data</w:t>
            </w:r>
          </w:p>
        </w:tc>
        <w:tc>
          <w:tcPr>
            <w:tcW w:w="1384" w:type="dxa"/>
          </w:tcPr>
          <w:p w14:paraId="0E74EECC" w14:textId="0A4FC647" w:rsidR="00F40532" w:rsidRDefault="00F40532">
            <w:r>
              <w:t>2021-05-01</w:t>
            </w:r>
          </w:p>
        </w:tc>
      </w:tr>
      <w:tr w:rsidR="00F40532" w14:paraId="1F56BF22" w14:textId="77777777" w:rsidTr="00F40532">
        <w:tc>
          <w:tcPr>
            <w:tcW w:w="1287" w:type="dxa"/>
          </w:tcPr>
          <w:p w14:paraId="21A47520" w14:textId="0522D321" w:rsidR="00F40532" w:rsidRDefault="00F40532">
            <w:r>
              <w:t>102</w:t>
            </w:r>
          </w:p>
        </w:tc>
        <w:tc>
          <w:tcPr>
            <w:tcW w:w="2028" w:type="dxa"/>
          </w:tcPr>
          <w:p w14:paraId="3D2E1F6C" w14:textId="3E98772B" w:rsidR="00F40532" w:rsidRDefault="00F40532">
            <w:r>
              <w:t>Python Basics</w:t>
            </w:r>
          </w:p>
        </w:tc>
        <w:tc>
          <w:tcPr>
            <w:tcW w:w="1290" w:type="dxa"/>
          </w:tcPr>
          <w:p w14:paraId="2D78410F" w14:textId="3CBAB77E" w:rsidR="00F40532" w:rsidRDefault="00F40532">
            <w:r>
              <w:t>Alice Green</w:t>
            </w:r>
          </w:p>
        </w:tc>
        <w:tc>
          <w:tcPr>
            <w:tcW w:w="1287" w:type="dxa"/>
          </w:tcPr>
          <w:p w14:paraId="7964B995" w14:textId="03F4002A" w:rsidR="00F40532" w:rsidRDefault="00F40532">
            <w:r>
              <w:t>Programming</w:t>
            </w:r>
          </w:p>
        </w:tc>
        <w:tc>
          <w:tcPr>
            <w:tcW w:w="1384" w:type="dxa"/>
          </w:tcPr>
          <w:p w14:paraId="283080DE" w14:textId="6BDD1059" w:rsidR="00F40532" w:rsidRDefault="00F40532">
            <w:r>
              <w:t>2021-06-15</w:t>
            </w:r>
          </w:p>
        </w:tc>
      </w:tr>
      <w:tr w:rsidR="00F40532" w14:paraId="0BCE38CD" w14:textId="77777777" w:rsidTr="00F40532">
        <w:tc>
          <w:tcPr>
            <w:tcW w:w="1287" w:type="dxa"/>
          </w:tcPr>
          <w:p w14:paraId="5DEF2FCD" w14:textId="2071ADDD" w:rsidR="00F40532" w:rsidRDefault="00F40532">
            <w:r>
              <w:t>103</w:t>
            </w:r>
          </w:p>
        </w:tc>
        <w:tc>
          <w:tcPr>
            <w:tcW w:w="2028" w:type="dxa"/>
          </w:tcPr>
          <w:p w14:paraId="3C09AB02" w14:textId="116EF3E3" w:rsidR="00F40532" w:rsidRDefault="00F40532">
            <w:r>
              <w:t>Advanced Excel</w:t>
            </w:r>
          </w:p>
        </w:tc>
        <w:tc>
          <w:tcPr>
            <w:tcW w:w="1290" w:type="dxa"/>
          </w:tcPr>
          <w:p w14:paraId="59F235E8" w14:textId="0DD50931" w:rsidR="00F40532" w:rsidRDefault="00F40532">
            <w:r>
              <w:t>John Smith</w:t>
            </w:r>
          </w:p>
        </w:tc>
        <w:tc>
          <w:tcPr>
            <w:tcW w:w="1287" w:type="dxa"/>
          </w:tcPr>
          <w:p w14:paraId="3C0AD861" w14:textId="12879E44" w:rsidR="00F40532" w:rsidRDefault="00F40532">
            <w:r>
              <w:t>Business</w:t>
            </w:r>
          </w:p>
        </w:tc>
        <w:tc>
          <w:tcPr>
            <w:tcW w:w="1384" w:type="dxa"/>
          </w:tcPr>
          <w:p w14:paraId="071BC594" w14:textId="2536274B" w:rsidR="00F40532" w:rsidRDefault="00F40532">
            <w:r>
              <w:t>2022-01-20</w:t>
            </w:r>
          </w:p>
        </w:tc>
      </w:tr>
      <w:tr w:rsidR="00F40532" w14:paraId="7FB586A3" w14:textId="77777777" w:rsidTr="00F40532">
        <w:tc>
          <w:tcPr>
            <w:tcW w:w="1287" w:type="dxa"/>
          </w:tcPr>
          <w:p w14:paraId="0165C321" w14:textId="4FD500C3" w:rsidR="00F40532" w:rsidRDefault="00F40532">
            <w:r>
              <w:t>104</w:t>
            </w:r>
          </w:p>
        </w:tc>
        <w:tc>
          <w:tcPr>
            <w:tcW w:w="2028" w:type="dxa"/>
          </w:tcPr>
          <w:p w14:paraId="37FB745F" w14:textId="64121EEB" w:rsidR="00F40532" w:rsidRDefault="00F40532">
            <w:r>
              <w:t>Data Visualization</w:t>
            </w:r>
          </w:p>
        </w:tc>
        <w:tc>
          <w:tcPr>
            <w:tcW w:w="1290" w:type="dxa"/>
          </w:tcPr>
          <w:p w14:paraId="44AC40DF" w14:textId="53811D21" w:rsidR="00F40532" w:rsidRDefault="00F40532">
            <w:r>
              <w:t>Chris Lee</w:t>
            </w:r>
          </w:p>
        </w:tc>
        <w:tc>
          <w:tcPr>
            <w:tcW w:w="1287" w:type="dxa"/>
          </w:tcPr>
          <w:p w14:paraId="1F418095" w14:textId="5A71B4B1" w:rsidR="00F40532" w:rsidRDefault="00F40532">
            <w:r>
              <w:t>Data</w:t>
            </w:r>
          </w:p>
        </w:tc>
        <w:tc>
          <w:tcPr>
            <w:tcW w:w="1384" w:type="dxa"/>
          </w:tcPr>
          <w:p w14:paraId="2EEE983D" w14:textId="38B9835E" w:rsidR="00F40532" w:rsidRDefault="00F40532">
            <w:r>
              <w:t>2022-08-10</w:t>
            </w:r>
          </w:p>
        </w:tc>
      </w:tr>
      <w:tr w:rsidR="00F40532" w14:paraId="5936AF23" w14:textId="77777777" w:rsidTr="00F40532">
        <w:tc>
          <w:tcPr>
            <w:tcW w:w="1287" w:type="dxa"/>
          </w:tcPr>
          <w:p w14:paraId="71FB2528" w14:textId="632F8145" w:rsidR="00F40532" w:rsidRDefault="00F40532">
            <w:r>
              <w:t>105</w:t>
            </w:r>
          </w:p>
        </w:tc>
        <w:tc>
          <w:tcPr>
            <w:tcW w:w="2028" w:type="dxa"/>
          </w:tcPr>
          <w:p w14:paraId="4ACD58CE" w14:textId="176DB529" w:rsidR="00F40532" w:rsidRDefault="00F40532">
            <w:r>
              <w:t>Machine Learning</w:t>
            </w:r>
          </w:p>
        </w:tc>
        <w:tc>
          <w:tcPr>
            <w:tcW w:w="1290" w:type="dxa"/>
          </w:tcPr>
          <w:p w14:paraId="42D4B89E" w14:textId="34F144E5" w:rsidR="00F40532" w:rsidRDefault="00F40532">
            <w:r>
              <w:t>Alice Green</w:t>
            </w:r>
          </w:p>
        </w:tc>
        <w:tc>
          <w:tcPr>
            <w:tcW w:w="1287" w:type="dxa"/>
          </w:tcPr>
          <w:p w14:paraId="75BB60CF" w14:textId="4DCE628D" w:rsidR="00F40532" w:rsidRDefault="00F40532">
            <w:r>
              <w:t>AI</w:t>
            </w:r>
          </w:p>
        </w:tc>
        <w:tc>
          <w:tcPr>
            <w:tcW w:w="1384" w:type="dxa"/>
          </w:tcPr>
          <w:p w14:paraId="307DD61E" w14:textId="24E32DF3" w:rsidR="00F40532" w:rsidRDefault="00F40532">
            <w:r>
              <w:t>2023-01-05</w:t>
            </w:r>
          </w:p>
        </w:tc>
      </w:tr>
    </w:tbl>
    <w:p w14:paraId="7FDECDE4" w14:textId="5E9A92C8" w:rsidR="00986D73" w:rsidRDefault="00986D73"/>
    <w:p w14:paraId="218D9FB0" w14:textId="77777777" w:rsidR="00986D73" w:rsidRDefault="00000000">
      <w:r>
        <w:t>3. Enrollments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245"/>
        <w:gridCol w:w="1245"/>
        <w:gridCol w:w="1457"/>
        <w:gridCol w:w="1886"/>
      </w:tblGrid>
      <w:tr w:rsidR="00D73F92" w14:paraId="67081740" w14:textId="77777777" w:rsidTr="00D73F92">
        <w:tc>
          <w:tcPr>
            <w:tcW w:w="1498" w:type="dxa"/>
          </w:tcPr>
          <w:p w14:paraId="13CAC325" w14:textId="3E65CC9D" w:rsidR="00D73F92" w:rsidRDefault="00D73F92">
            <w:proofErr w:type="spellStart"/>
            <w:r>
              <w:t>EnrollmentID</w:t>
            </w:r>
            <w:proofErr w:type="spellEnd"/>
          </w:p>
        </w:tc>
        <w:tc>
          <w:tcPr>
            <w:tcW w:w="1245" w:type="dxa"/>
          </w:tcPr>
          <w:p w14:paraId="7B143398" w14:textId="1357A1CC" w:rsidR="00D73F92" w:rsidRDefault="00D73F92">
            <w:proofErr w:type="spellStart"/>
            <w:r>
              <w:t>UserID</w:t>
            </w:r>
            <w:proofErr w:type="spellEnd"/>
          </w:p>
        </w:tc>
        <w:tc>
          <w:tcPr>
            <w:tcW w:w="1245" w:type="dxa"/>
          </w:tcPr>
          <w:p w14:paraId="64AD1384" w14:textId="1CA4D88C" w:rsidR="00D73F92" w:rsidRDefault="00D73F92">
            <w:proofErr w:type="spellStart"/>
            <w:r>
              <w:t>CourseID</w:t>
            </w:r>
            <w:proofErr w:type="spellEnd"/>
          </w:p>
        </w:tc>
        <w:tc>
          <w:tcPr>
            <w:tcW w:w="1457" w:type="dxa"/>
          </w:tcPr>
          <w:p w14:paraId="5ED2AE2E" w14:textId="2DA93377" w:rsidR="00D73F92" w:rsidRDefault="00D73F92">
            <w:proofErr w:type="spellStart"/>
            <w:r>
              <w:t>EnrollDate</w:t>
            </w:r>
            <w:proofErr w:type="spellEnd"/>
          </w:p>
        </w:tc>
        <w:tc>
          <w:tcPr>
            <w:tcW w:w="1886" w:type="dxa"/>
          </w:tcPr>
          <w:p w14:paraId="537104E2" w14:textId="4875B50A" w:rsidR="00D73F92" w:rsidRDefault="00D73F92">
            <w:proofErr w:type="spellStart"/>
            <w:r>
              <w:t>CompletionStatus</w:t>
            </w:r>
            <w:proofErr w:type="spellEnd"/>
          </w:p>
        </w:tc>
      </w:tr>
      <w:tr w:rsidR="00D73F92" w14:paraId="3CE0D3AF" w14:textId="77777777" w:rsidTr="00D73F92">
        <w:tc>
          <w:tcPr>
            <w:tcW w:w="1498" w:type="dxa"/>
          </w:tcPr>
          <w:p w14:paraId="3C70E125" w14:textId="290B3E3F" w:rsidR="00D73F92" w:rsidRDefault="00D73F92">
            <w:r>
              <w:t>1</w:t>
            </w:r>
          </w:p>
        </w:tc>
        <w:tc>
          <w:tcPr>
            <w:tcW w:w="1245" w:type="dxa"/>
          </w:tcPr>
          <w:p w14:paraId="5FCD5B1E" w14:textId="23E6CCB4" w:rsidR="00D73F92" w:rsidRDefault="00D73F92">
            <w:r>
              <w:t>1</w:t>
            </w:r>
          </w:p>
        </w:tc>
        <w:tc>
          <w:tcPr>
            <w:tcW w:w="1245" w:type="dxa"/>
          </w:tcPr>
          <w:p w14:paraId="517A1BB0" w14:textId="545BEDC3" w:rsidR="00D73F92" w:rsidRDefault="00D73F92">
            <w:r>
              <w:t>101</w:t>
            </w:r>
          </w:p>
        </w:tc>
        <w:tc>
          <w:tcPr>
            <w:tcW w:w="1457" w:type="dxa"/>
          </w:tcPr>
          <w:p w14:paraId="54850135" w14:textId="02BED05A" w:rsidR="00D73F92" w:rsidRDefault="00D73F92">
            <w:r>
              <w:t>2022-01-15</w:t>
            </w:r>
          </w:p>
        </w:tc>
        <w:tc>
          <w:tcPr>
            <w:tcW w:w="1886" w:type="dxa"/>
          </w:tcPr>
          <w:p w14:paraId="0D8C3908" w14:textId="21A01C3C" w:rsidR="00D73F92" w:rsidRDefault="00D73F92">
            <w:r>
              <w:t>Completed</w:t>
            </w:r>
          </w:p>
        </w:tc>
      </w:tr>
      <w:tr w:rsidR="00D73F92" w14:paraId="08B6FFEC" w14:textId="77777777" w:rsidTr="00D73F92">
        <w:tc>
          <w:tcPr>
            <w:tcW w:w="1498" w:type="dxa"/>
          </w:tcPr>
          <w:p w14:paraId="1825C415" w14:textId="2F5FB6CD" w:rsidR="00D73F92" w:rsidRDefault="00D73F92">
            <w:r>
              <w:t>2</w:t>
            </w:r>
          </w:p>
        </w:tc>
        <w:tc>
          <w:tcPr>
            <w:tcW w:w="1245" w:type="dxa"/>
          </w:tcPr>
          <w:p w14:paraId="406F871D" w14:textId="6847D4B4" w:rsidR="00D73F92" w:rsidRDefault="00D73F92">
            <w:r>
              <w:t>1</w:t>
            </w:r>
          </w:p>
        </w:tc>
        <w:tc>
          <w:tcPr>
            <w:tcW w:w="1245" w:type="dxa"/>
          </w:tcPr>
          <w:p w14:paraId="7BE0157E" w14:textId="2BD01A14" w:rsidR="00D73F92" w:rsidRDefault="00D73F92">
            <w:r>
              <w:t>103</w:t>
            </w:r>
          </w:p>
        </w:tc>
        <w:tc>
          <w:tcPr>
            <w:tcW w:w="1457" w:type="dxa"/>
          </w:tcPr>
          <w:p w14:paraId="5EA587FF" w14:textId="13C24D7D" w:rsidR="00D73F92" w:rsidRDefault="00D73F92">
            <w:r>
              <w:t>2022-03-10</w:t>
            </w:r>
          </w:p>
        </w:tc>
        <w:tc>
          <w:tcPr>
            <w:tcW w:w="1886" w:type="dxa"/>
          </w:tcPr>
          <w:p w14:paraId="0F5F19FB" w14:textId="672A54E7" w:rsidR="00D73F92" w:rsidRDefault="00D73F92">
            <w:r>
              <w:t>In Progress</w:t>
            </w:r>
          </w:p>
        </w:tc>
      </w:tr>
      <w:tr w:rsidR="00D73F92" w14:paraId="29C69AD3" w14:textId="77777777" w:rsidTr="00D73F92">
        <w:tc>
          <w:tcPr>
            <w:tcW w:w="1498" w:type="dxa"/>
          </w:tcPr>
          <w:p w14:paraId="6F84C2D2" w14:textId="05F4ADFE" w:rsidR="00D73F92" w:rsidRDefault="00D73F92">
            <w:r>
              <w:t>3</w:t>
            </w:r>
          </w:p>
        </w:tc>
        <w:tc>
          <w:tcPr>
            <w:tcW w:w="1245" w:type="dxa"/>
          </w:tcPr>
          <w:p w14:paraId="2298595B" w14:textId="26B7E9E3" w:rsidR="00D73F92" w:rsidRDefault="00D73F92">
            <w:r>
              <w:t>2</w:t>
            </w:r>
          </w:p>
        </w:tc>
        <w:tc>
          <w:tcPr>
            <w:tcW w:w="1245" w:type="dxa"/>
          </w:tcPr>
          <w:p w14:paraId="5332D412" w14:textId="51B8C0E9" w:rsidR="00D73F92" w:rsidRDefault="00D73F92">
            <w:r>
              <w:t>102</w:t>
            </w:r>
          </w:p>
        </w:tc>
        <w:tc>
          <w:tcPr>
            <w:tcW w:w="1457" w:type="dxa"/>
          </w:tcPr>
          <w:p w14:paraId="5FFE9206" w14:textId="234138B3" w:rsidR="00D73F92" w:rsidRDefault="00D73F92">
            <w:r>
              <w:t>2021-09-20</w:t>
            </w:r>
          </w:p>
        </w:tc>
        <w:tc>
          <w:tcPr>
            <w:tcW w:w="1886" w:type="dxa"/>
          </w:tcPr>
          <w:p w14:paraId="4434E811" w14:textId="523111D2" w:rsidR="00D73F92" w:rsidRDefault="00D73F92">
            <w:r>
              <w:t>Completed</w:t>
            </w:r>
          </w:p>
        </w:tc>
      </w:tr>
      <w:tr w:rsidR="00D73F92" w14:paraId="7608EECF" w14:textId="77777777" w:rsidTr="00D73F92">
        <w:tc>
          <w:tcPr>
            <w:tcW w:w="1498" w:type="dxa"/>
          </w:tcPr>
          <w:p w14:paraId="432E54FD" w14:textId="16C3A2BF" w:rsidR="00D73F92" w:rsidRDefault="00D73F92">
            <w:r>
              <w:t>4</w:t>
            </w:r>
          </w:p>
        </w:tc>
        <w:tc>
          <w:tcPr>
            <w:tcW w:w="1245" w:type="dxa"/>
          </w:tcPr>
          <w:p w14:paraId="674512E1" w14:textId="789483E6" w:rsidR="00D73F92" w:rsidRDefault="00D73F92">
            <w:r>
              <w:t>3</w:t>
            </w:r>
          </w:p>
        </w:tc>
        <w:tc>
          <w:tcPr>
            <w:tcW w:w="1245" w:type="dxa"/>
          </w:tcPr>
          <w:p w14:paraId="637F3A8F" w14:textId="4AC01169" w:rsidR="00D73F92" w:rsidRDefault="00D73F92">
            <w:r>
              <w:t>104</w:t>
            </w:r>
          </w:p>
        </w:tc>
        <w:tc>
          <w:tcPr>
            <w:tcW w:w="1457" w:type="dxa"/>
          </w:tcPr>
          <w:p w14:paraId="22F6792F" w14:textId="5F9351EE" w:rsidR="00D73F92" w:rsidRDefault="00D73F92">
            <w:r>
              <w:t>2022-08-15</w:t>
            </w:r>
          </w:p>
        </w:tc>
        <w:tc>
          <w:tcPr>
            <w:tcW w:w="1886" w:type="dxa"/>
          </w:tcPr>
          <w:p w14:paraId="6493D5DD" w14:textId="3F85924F" w:rsidR="00D73F92" w:rsidRDefault="00D73F92">
            <w:r>
              <w:t>Completed</w:t>
            </w:r>
          </w:p>
        </w:tc>
      </w:tr>
      <w:tr w:rsidR="00D73F92" w14:paraId="36F078EE" w14:textId="77777777" w:rsidTr="00D73F92">
        <w:tc>
          <w:tcPr>
            <w:tcW w:w="1498" w:type="dxa"/>
          </w:tcPr>
          <w:p w14:paraId="4FBE6DB0" w14:textId="6A473913" w:rsidR="00D73F92" w:rsidRDefault="00D73F92">
            <w:r>
              <w:t>5</w:t>
            </w:r>
          </w:p>
        </w:tc>
        <w:tc>
          <w:tcPr>
            <w:tcW w:w="1245" w:type="dxa"/>
          </w:tcPr>
          <w:p w14:paraId="683815FE" w14:textId="749517F8" w:rsidR="00D73F92" w:rsidRDefault="00D73F92">
            <w:r>
              <w:t>4</w:t>
            </w:r>
          </w:p>
        </w:tc>
        <w:tc>
          <w:tcPr>
            <w:tcW w:w="1245" w:type="dxa"/>
          </w:tcPr>
          <w:p w14:paraId="5782E7C1" w14:textId="7BBE8B89" w:rsidR="00D73F92" w:rsidRDefault="00D73F92">
            <w:r>
              <w:t>105</w:t>
            </w:r>
          </w:p>
        </w:tc>
        <w:tc>
          <w:tcPr>
            <w:tcW w:w="1457" w:type="dxa"/>
          </w:tcPr>
          <w:p w14:paraId="5401C9C1" w14:textId="084611BD" w:rsidR="00D73F92" w:rsidRDefault="00D73F92">
            <w:r>
              <w:t>2023-03-01</w:t>
            </w:r>
          </w:p>
        </w:tc>
        <w:tc>
          <w:tcPr>
            <w:tcW w:w="1886" w:type="dxa"/>
          </w:tcPr>
          <w:p w14:paraId="63A5C781" w14:textId="5FEED518" w:rsidR="00D73F92" w:rsidRDefault="00D73F92">
            <w:r>
              <w:t>In Progress</w:t>
            </w:r>
          </w:p>
        </w:tc>
      </w:tr>
      <w:tr w:rsidR="00D73F92" w14:paraId="372CE64F" w14:textId="77777777" w:rsidTr="00D73F92">
        <w:tc>
          <w:tcPr>
            <w:tcW w:w="1498" w:type="dxa"/>
          </w:tcPr>
          <w:p w14:paraId="725B4E2C" w14:textId="496576E0" w:rsidR="00D73F92" w:rsidRDefault="00D73F92">
            <w:r>
              <w:t>6</w:t>
            </w:r>
          </w:p>
        </w:tc>
        <w:tc>
          <w:tcPr>
            <w:tcW w:w="1245" w:type="dxa"/>
          </w:tcPr>
          <w:p w14:paraId="75C69BD0" w14:textId="16C58A65" w:rsidR="00D73F92" w:rsidRDefault="00D73F92">
            <w:r>
              <w:t>5</w:t>
            </w:r>
          </w:p>
        </w:tc>
        <w:tc>
          <w:tcPr>
            <w:tcW w:w="1245" w:type="dxa"/>
          </w:tcPr>
          <w:p w14:paraId="33D2E01A" w14:textId="6D1C9464" w:rsidR="00D73F92" w:rsidRDefault="00D73F92">
            <w:r>
              <w:t>105</w:t>
            </w:r>
          </w:p>
        </w:tc>
        <w:tc>
          <w:tcPr>
            <w:tcW w:w="1457" w:type="dxa"/>
          </w:tcPr>
          <w:p w14:paraId="3BEC1180" w14:textId="5744F8C5" w:rsidR="00D73F92" w:rsidRDefault="00D73F92">
            <w:r>
              <w:t>2023-03-05</w:t>
            </w:r>
          </w:p>
        </w:tc>
        <w:tc>
          <w:tcPr>
            <w:tcW w:w="1886" w:type="dxa"/>
          </w:tcPr>
          <w:p w14:paraId="6A681CFC" w14:textId="024AC58F" w:rsidR="00D73F92" w:rsidRDefault="00D73F92">
            <w:r>
              <w:t>Completed</w:t>
            </w:r>
          </w:p>
        </w:tc>
      </w:tr>
    </w:tbl>
    <w:p w14:paraId="5133E027" w14:textId="0F39288F" w:rsidR="00986D73" w:rsidRDefault="00986D73"/>
    <w:p w14:paraId="4E2B215E" w14:textId="77777777" w:rsidR="00986D73" w:rsidRDefault="00000000">
      <w:r>
        <w:t>4. 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498"/>
        <w:gridCol w:w="1457"/>
        <w:gridCol w:w="1345"/>
      </w:tblGrid>
      <w:tr w:rsidR="00D50AAD" w14:paraId="4A9F51EB" w14:textId="77777777" w:rsidTr="00D50AAD">
        <w:tc>
          <w:tcPr>
            <w:tcW w:w="1283" w:type="dxa"/>
          </w:tcPr>
          <w:p w14:paraId="2E4E89C6" w14:textId="1D06D62E" w:rsidR="00D50AAD" w:rsidRDefault="00D50AAD">
            <w:proofErr w:type="spellStart"/>
            <w:r>
              <w:t>ReviewID</w:t>
            </w:r>
            <w:proofErr w:type="spellEnd"/>
          </w:p>
        </w:tc>
        <w:tc>
          <w:tcPr>
            <w:tcW w:w="1498" w:type="dxa"/>
          </w:tcPr>
          <w:p w14:paraId="16084168" w14:textId="3123EC61" w:rsidR="00D50AAD" w:rsidRDefault="00D50AAD">
            <w:proofErr w:type="spellStart"/>
            <w:r>
              <w:t>EnrollmentID</w:t>
            </w:r>
            <w:proofErr w:type="spellEnd"/>
          </w:p>
        </w:tc>
        <w:tc>
          <w:tcPr>
            <w:tcW w:w="1457" w:type="dxa"/>
          </w:tcPr>
          <w:p w14:paraId="55C1E967" w14:textId="481D939E" w:rsidR="00D50AAD" w:rsidRDefault="00D50AAD">
            <w:r>
              <w:t>Rating</w:t>
            </w:r>
          </w:p>
        </w:tc>
        <w:tc>
          <w:tcPr>
            <w:tcW w:w="1345" w:type="dxa"/>
          </w:tcPr>
          <w:p w14:paraId="0B23FE38" w14:textId="5B1EFB10" w:rsidR="00D50AAD" w:rsidRDefault="00D50AAD">
            <w:proofErr w:type="spellStart"/>
            <w:r>
              <w:t>ReviewDate</w:t>
            </w:r>
            <w:proofErr w:type="spellEnd"/>
          </w:p>
        </w:tc>
      </w:tr>
      <w:tr w:rsidR="00D50AAD" w14:paraId="1D57F312" w14:textId="77777777" w:rsidTr="00D50AAD">
        <w:tc>
          <w:tcPr>
            <w:tcW w:w="1283" w:type="dxa"/>
          </w:tcPr>
          <w:p w14:paraId="5D167EF5" w14:textId="00343BF8" w:rsidR="00D50AAD" w:rsidRDefault="00D50AAD">
            <w:r>
              <w:t>1</w:t>
            </w:r>
          </w:p>
        </w:tc>
        <w:tc>
          <w:tcPr>
            <w:tcW w:w="1498" w:type="dxa"/>
          </w:tcPr>
          <w:p w14:paraId="43116DFF" w14:textId="5DF70294" w:rsidR="00D50AAD" w:rsidRDefault="00D50AAD">
            <w:r>
              <w:t>1</w:t>
            </w:r>
          </w:p>
        </w:tc>
        <w:tc>
          <w:tcPr>
            <w:tcW w:w="1457" w:type="dxa"/>
          </w:tcPr>
          <w:p w14:paraId="0EB5A62F" w14:textId="6CD68F97" w:rsidR="00D50AAD" w:rsidRDefault="00D50AAD">
            <w:r>
              <w:t>4</w:t>
            </w:r>
          </w:p>
        </w:tc>
        <w:tc>
          <w:tcPr>
            <w:tcW w:w="1345" w:type="dxa"/>
          </w:tcPr>
          <w:p w14:paraId="69B504AE" w14:textId="7CD74309" w:rsidR="00D50AAD" w:rsidRDefault="00D50AAD">
            <w:r>
              <w:t>2022-02-01</w:t>
            </w:r>
          </w:p>
        </w:tc>
      </w:tr>
      <w:tr w:rsidR="00D50AAD" w14:paraId="00E3D471" w14:textId="77777777" w:rsidTr="00D50AAD">
        <w:tc>
          <w:tcPr>
            <w:tcW w:w="1283" w:type="dxa"/>
          </w:tcPr>
          <w:p w14:paraId="5214AE83" w14:textId="6EED3B2F" w:rsidR="00D50AAD" w:rsidRDefault="00D50AAD">
            <w:r>
              <w:t>2</w:t>
            </w:r>
          </w:p>
        </w:tc>
        <w:tc>
          <w:tcPr>
            <w:tcW w:w="1498" w:type="dxa"/>
          </w:tcPr>
          <w:p w14:paraId="7E77C189" w14:textId="682ACD4B" w:rsidR="00D50AAD" w:rsidRDefault="00D50AAD">
            <w:r>
              <w:t>3</w:t>
            </w:r>
          </w:p>
        </w:tc>
        <w:tc>
          <w:tcPr>
            <w:tcW w:w="1457" w:type="dxa"/>
          </w:tcPr>
          <w:p w14:paraId="53489ED4" w14:textId="5932E894" w:rsidR="00D50AAD" w:rsidRDefault="00D50AAD">
            <w:r>
              <w:t>5</w:t>
            </w:r>
          </w:p>
        </w:tc>
        <w:tc>
          <w:tcPr>
            <w:tcW w:w="1345" w:type="dxa"/>
          </w:tcPr>
          <w:p w14:paraId="240200D0" w14:textId="42B29CB7" w:rsidR="00D50AAD" w:rsidRDefault="00D50AAD">
            <w:r>
              <w:t>2021-10-01</w:t>
            </w:r>
          </w:p>
        </w:tc>
      </w:tr>
      <w:tr w:rsidR="00D50AAD" w14:paraId="15B9B878" w14:textId="77777777" w:rsidTr="00D50AAD">
        <w:tc>
          <w:tcPr>
            <w:tcW w:w="1283" w:type="dxa"/>
          </w:tcPr>
          <w:p w14:paraId="3F5994B2" w14:textId="1E046CB8" w:rsidR="00D50AAD" w:rsidRDefault="00D50AAD">
            <w:r>
              <w:t>3</w:t>
            </w:r>
          </w:p>
        </w:tc>
        <w:tc>
          <w:tcPr>
            <w:tcW w:w="1498" w:type="dxa"/>
          </w:tcPr>
          <w:p w14:paraId="6AAA397E" w14:textId="4D1294CE" w:rsidR="00D50AAD" w:rsidRDefault="00D50AAD">
            <w:r>
              <w:t>4</w:t>
            </w:r>
          </w:p>
        </w:tc>
        <w:tc>
          <w:tcPr>
            <w:tcW w:w="1457" w:type="dxa"/>
          </w:tcPr>
          <w:p w14:paraId="1F6C915C" w14:textId="1D488915" w:rsidR="00D50AAD" w:rsidRDefault="00D50AAD">
            <w:r>
              <w:t>5</w:t>
            </w:r>
          </w:p>
        </w:tc>
        <w:tc>
          <w:tcPr>
            <w:tcW w:w="1345" w:type="dxa"/>
          </w:tcPr>
          <w:p w14:paraId="23113032" w14:textId="37FDC3AD" w:rsidR="00D50AAD" w:rsidRDefault="00D50AAD">
            <w:r>
              <w:t>2022-08-20</w:t>
            </w:r>
          </w:p>
        </w:tc>
      </w:tr>
      <w:tr w:rsidR="00D50AAD" w14:paraId="182D7A8E" w14:textId="77777777" w:rsidTr="00D50AAD">
        <w:tc>
          <w:tcPr>
            <w:tcW w:w="1283" w:type="dxa"/>
          </w:tcPr>
          <w:p w14:paraId="10E69B14" w14:textId="2ACB8D43" w:rsidR="00D50AAD" w:rsidRDefault="00D50AAD">
            <w:r>
              <w:t>4</w:t>
            </w:r>
          </w:p>
        </w:tc>
        <w:tc>
          <w:tcPr>
            <w:tcW w:w="1498" w:type="dxa"/>
          </w:tcPr>
          <w:p w14:paraId="79D80CAD" w14:textId="5CE38584" w:rsidR="00D50AAD" w:rsidRDefault="00D50AAD">
            <w:r>
              <w:t>6</w:t>
            </w:r>
          </w:p>
        </w:tc>
        <w:tc>
          <w:tcPr>
            <w:tcW w:w="1457" w:type="dxa"/>
          </w:tcPr>
          <w:p w14:paraId="706B54D0" w14:textId="689BC9F7" w:rsidR="00D50AAD" w:rsidRDefault="00D50AAD">
            <w:r>
              <w:t>4</w:t>
            </w:r>
          </w:p>
        </w:tc>
        <w:tc>
          <w:tcPr>
            <w:tcW w:w="1345" w:type="dxa"/>
          </w:tcPr>
          <w:p w14:paraId="60A19517" w14:textId="2F4797EA" w:rsidR="00D50AAD" w:rsidRDefault="00D50AAD">
            <w:r>
              <w:t>2023-03-20</w:t>
            </w:r>
          </w:p>
        </w:tc>
      </w:tr>
    </w:tbl>
    <w:p w14:paraId="67ABEDE2" w14:textId="68C8AF7C" w:rsidR="00986D73" w:rsidRDefault="00000000">
      <w:r>
        <w:lastRenderedPageBreak/>
        <w:br/>
      </w:r>
    </w:p>
    <w:p w14:paraId="49D1F608" w14:textId="77777777" w:rsidR="00986D73" w:rsidRDefault="00000000">
      <w:pPr>
        <w:pStyle w:val="Heading2"/>
      </w:pPr>
      <w:r>
        <w:t>🧠 Practice Questions</w:t>
      </w:r>
    </w:p>
    <w:p w14:paraId="16D85F36" w14:textId="77777777" w:rsidR="00986D73" w:rsidRDefault="00000000" w:rsidP="00D73F92">
      <w:pPr>
        <w:pStyle w:val="ListNumber"/>
        <w:numPr>
          <w:ilvl w:val="0"/>
          <w:numId w:val="0"/>
        </w:numPr>
      </w:pPr>
      <w:r>
        <w:t>1) List all users along with the courses they are enrolled in, course category, and instructor.</w:t>
      </w:r>
    </w:p>
    <w:p w14:paraId="05C946FB" w14:textId="77777777" w:rsidR="00986D73" w:rsidRDefault="00000000" w:rsidP="00D73F92">
      <w:pPr>
        <w:pStyle w:val="ListNumber"/>
        <w:numPr>
          <w:ilvl w:val="0"/>
          <w:numId w:val="0"/>
        </w:numPr>
      </w:pPr>
      <w:r>
        <w:t>2) Find the average rating of each course with at least one review.</w:t>
      </w:r>
    </w:p>
    <w:p w14:paraId="15B4ACAE" w14:textId="77777777" w:rsidR="00986D73" w:rsidRDefault="00000000" w:rsidP="00D73F92">
      <w:pPr>
        <w:pStyle w:val="ListNumber"/>
        <w:numPr>
          <w:ilvl w:val="0"/>
          <w:numId w:val="0"/>
        </w:numPr>
      </w:pPr>
      <w:r>
        <w:t>3) Display the number of enrollments and completions per course.</w:t>
      </w:r>
    </w:p>
    <w:p w14:paraId="4F514A1B" w14:textId="77777777" w:rsidR="00986D73" w:rsidRDefault="00000000" w:rsidP="00D73F92">
      <w:pPr>
        <w:pStyle w:val="ListNumber"/>
        <w:numPr>
          <w:ilvl w:val="0"/>
          <w:numId w:val="0"/>
        </w:numPr>
      </w:pPr>
      <w:r>
        <w:t>4) Show the top 2 rated courses per category based on average rating.</w:t>
      </w:r>
    </w:p>
    <w:p w14:paraId="7C94BECD" w14:textId="77777777" w:rsidR="00986D73" w:rsidRDefault="00000000" w:rsidP="00D73F92">
      <w:pPr>
        <w:pStyle w:val="ListNumber"/>
        <w:numPr>
          <w:ilvl w:val="0"/>
          <w:numId w:val="0"/>
        </w:numPr>
      </w:pPr>
      <w:r>
        <w:t xml:space="preserve">5) Identify users who joined in 2022 and </w:t>
      </w:r>
      <w:proofErr w:type="gramStart"/>
      <w:r>
        <w:t>haven’t</w:t>
      </w:r>
      <w:proofErr w:type="gramEnd"/>
      <w:r>
        <w:t xml:space="preserve"> completed any course.</w:t>
      </w:r>
    </w:p>
    <w:p w14:paraId="7168CC3C" w14:textId="77777777" w:rsidR="00986D73" w:rsidRDefault="00000000" w:rsidP="00D73F92">
      <w:pPr>
        <w:pStyle w:val="ListNumber"/>
        <w:numPr>
          <w:ilvl w:val="0"/>
          <w:numId w:val="0"/>
        </w:numPr>
      </w:pPr>
      <w:r>
        <w:t>6) Show instructor-wise average course rating (only include courses with reviews).</w:t>
      </w:r>
    </w:p>
    <w:p w14:paraId="5C700D1C" w14:textId="77777777" w:rsidR="00986D73" w:rsidRDefault="00000000" w:rsidP="00D73F92">
      <w:pPr>
        <w:pStyle w:val="ListNumber"/>
        <w:numPr>
          <w:ilvl w:val="0"/>
          <w:numId w:val="0"/>
        </w:numPr>
      </w:pPr>
      <w:r>
        <w:t>7) List the most recent course enrolled by each user.</w:t>
      </w:r>
    </w:p>
    <w:p w14:paraId="51B3D9FD" w14:textId="77777777" w:rsidR="00986D73" w:rsidRDefault="00000000" w:rsidP="00D73F92">
      <w:pPr>
        <w:pStyle w:val="ListNumber"/>
        <w:numPr>
          <w:ilvl w:val="0"/>
          <w:numId w:val="0"/>
        </w:numPr>
      </w:pPr>
      <w:r>
        <w:t>8) Find courses with more than 1 review and average rating greater than 4.</w:t>
      </w:r>
    </w:p>
    <w:p w14:paraId="7BBEB18C" w14:textId="77777777" w:rsidR="00986D73" w:rsidRDefault="00000000" w:rsidP="00D73F92">
      <w:pPr>
        <w:pStyle w:val="ListNumber"/>
        <w:numPr>
          <w:ilvl w:val="0"/>
          <w:numId w:val="0"/>
        </w:numPr>
      </w:pPr>
      <w:r>
        <w:t>9) Count number of courses completed by users from each country.</w:t>
      </w:r>
    </w:p>
    <w:p w14:paraId="5DAE449D" w14:textId="77777777" w:rsidR="00986D73" w:rsidRDefault="00000000" w:rsidP="00D73F92">
      <w:pPr>
        <w:pStyle w:val="ListNumber"/>
        <w:numPr>
          <w:ilvl w:val="0"/>
          <w:numId w:val="0"/>
        </w:numPr>
      </w:pPr>
      <w:r>
        <w:t>10) Identify courses with no enrollments.</w:t>
      </w:r>
    </w:p>
    <w:p w14:paraId="290C76AD" w14:textId="77777777" w:rsidR="00D73F92" w:rsidRDefault="00D73F92" w:rsidP="00D73F92">
      <w:pPr>
        <w:pStyle w:val="ListNumber"/>
        <w:numPr>
          <w:ilvl w:val="0"/>
          <w:numId w:val="0"/>
        </w:numPr>
      </w:pPr>
    </w:p>
    <w:p w14:paraId="2E4BEADB" w14:textId="77777777" w:rsidR="00D73F92" w:rsidRDefault="00000000" w:rsidP="00D73F92">
      <w:pPr>
        <w:pStyle w:val="ListNumber"/>
        <w:numPr>
          <w:ilvl w:val="0"/>
          <w:numId w:val="0"/>
        </w:numPr>
      </w:pPr>
      <w:r>
        <w:t xml:space="preserve">Bonus: </w:t>
      </w:r>
    </w:p>
    <w:p w14:paraId="018B2583" w14:textId="5E318F1B" w:rsidR="00986D73" w:rsidRDefault="00000000" w:rsidP="00D73F92">
      <w:pPr>
        <w:pStyle w:val="ListNumber"/>
        <w:numPr>
          <w:ilvl w:val="0"/>
          <w:numId w:val="0"/>
        </w:numPr>
      </w:pPr>
      <w:r>
        <w:t>Rank courses by popularity (number of enrollments) and show only top course per category.</w:t>
      </w:r>
    </w:p>
    <w:sectPr w:rsidR="00986D73" w:rsidSect="00046100">
      <w:pgSz w:w="12240" w:h="15840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0461049">
    <w:abstractNumId w:val="8"/>
  </w:num>
  <w:num w:numId="2" w16cid:durableId="843207612">
    <w:abstractNumId w:val="6"/>
  </w:num>
  <w:num w:numId="3" w16cid:durableId="1602568776">
    <w:abstractNumId w:val="5"/>
  </w:num>
  <w:num w:numId="4" w16cid:durableId="1546481366">
    <w:abstractNumId w:val="4"/>
  </w:num>
  <w:num w:numId="5" w16cid:durableId="827595278">
    <w:abstractNumId w:val="7"/>
  </w:num>
  <w:num w:numId="6" w16cid:durableId="1596672650">
    <w:abstractNumId w:val="3"/>
  </w:num>
  <w:num w:numId="7" w16cid:durableId="399181208">
    <w:abstractNumId w:val="2"/>
  </w:num>
  <w:num w:numId="8" w16cid:durableId="598373710">
    <w:abstractNumId w:val="1"/>
  </w:num>
  <w:num w:numId="9" w16cid:durableId="157111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100"/>
    <w:rsid w:val="0006063C"/>
    <w:rsid w:val="000C06E5"/>
    <w:rsid w:val="000F64C7"/>
    <w:rsid w:val="0015074B"/>
    <w:rsid w:val="00174C14"/>
    <w:rsid w:val="0029639D"/>
    <w:rsid w:val="00326F90"/>
    <w:rsid w:val="00377D12"/>
    <w:rsid w:val="00986D73"/>
    <w:rsid w:val="00AA1D8D"/>
    <w:rsid w:val="00AB6020"/>
    <w:rsid w:val="00AF6948"/>
    <w:rsid w:val="00B47730"/>
    <w:rsid w:val="00CB0664"/>
    <w:rsid w:val="00D50AAD"/>
    <w:rsid w:val="00D73F92"/>
    <w:rsid w:val="00F405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7909B4"/>
  <w14:defaultImageDpi w14:val="300"/>
  <w15:docId w15:val="{A6A64B56-7CB7-4050-A4B4-4F39D506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6</cp:revision>
  <dcterms:created xsi:type="dcterms:W3CDTF">2013-12-23T23:15:00Z</dcterms:created>
  <dcterms:modified xsi:type="dcterms:W3CDTF">2025-08-04T09:29:00Z</dcterms:modified>
  <cp:category/>
</cp:coreProperties>
</file>