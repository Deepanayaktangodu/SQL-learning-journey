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59D09" w14:textId="77777777" w:rsidR="00285984" w:rsidRPr="002C210B" w:rsidRDefault="00000000" w:rsidP="00AC4B95">
      <w:pPr>
        <w:pStyle w:val="NoSpacing"/>
        <w:jc w:val="center"/>
        <w:rPr>
          <w:b/>
          <w:bCs/>
          <w:sz w:val="24"/>
          <w:szCs w:val="24"/>
        </w:rPr>
      </w:pPr>
      <w:r w:rsidRPr="002C210B">
        <w:rPr>
          <w:b/>
          <w:bCs/>
          <w:sz w:val="24"/>
          <w:szCs w:val="24"/>
        </w:rPr>
        <w:t>Day 28 – SQL Mock Interview Challenge</w:t>
      </w:r>
    </w:p>
    <w:p w14:paraId="2A4639F0" w14:textId="77777777" w:rsidR="00285984" w:rsidRDefault="00000000">
      <w:r>
        <w:t>This set is designed as a real-world SQL mock interview round. It includes domain-specific datasets, complex joins, advanced aggregations, subqueries, window functions, and logic-based challenges. The questions mimic scenarios from e-commerce, HR, and finance analytics.</w:t>
      </w:r>
    </w:p>
    <w:p w14:paraId="63297398" w14:textId="77777777" w:rsidR="00285984" w:rsidRPr="002C210B" w:rsidRDefault="00000000">
      <w:pPr>
        <w:pStyle w:val="Heading2"/>
        <w:rPr>
          <w:sz w:val="24"/>
          <w:szCs w:val="24"/>
        </w:rPr>
      </w:pPr>
      <w:r w:rsidRPr="002C210B">
        <w:rPr>
          <w:sz w:val="24"/>
          <w:szCs w:val="24"/>
        </w:rPr>
        <w:t>Dataset 1: HR – Employees &amp; Departments</w:t>
      </w:r>
    </w:p>
    <w:p w14:paraId="2C8F3406" w14:textId="77777777" w:rsidR="00AC4B95" w:rsidRDefault="00AC4B95">
      <w:r>
        <w:t>Departments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1455"/>
      </w:tblGrid>
      <w:tr w:rsidR="00AC4B95" w14:paraId="791D6184" w14:textId="77777777" w:rsidTr="00AC4B95">
        <w:tc>
          <w:tcPr>
            <w:tcW w:w="1455" w:type="dxa"/>
          </w:tcPr>
          <w:p w14:paraId="26E7A30D" w14:textId="1517634A" w:rsidR="00AC4B95" w:rsidRDefault="00AC4B95">
            <w:proofErr w:type="spellStart"/>
            <w:r>
              <w:t>DeptID</w:t>
            </w:r>
            <w:proofErr w:type="spellEnd"/>
          </w:p>
        </w:tc>
        <w:tc>
          <w:tcPr>
            <w:tcW w:w="1455" w:type="dxa"/>
          </w:tcPr>
          <w:p w14:paraId="1F66E49E" w14:textId="5D0005BE" w:rsidR="00AC4B95" w:rsidRDefault="00AC4B95">
            <w:proofErr w:type="spellStart"/>
            <w:r>
              <w:t>DeptName</w:t>
            </w:r>
            <w:proofErr w:type="spellEnd"/>
          </w:p>
        </w:tc>
      </w:tr>
      <w:tr w:rsidR="00AC4B95" w14:paraId="5BB2DAE1" w14:textId="77777777" w:rsidTr="00AC4B95">
        <w:tc>
          <w:tcPr>
            <w:tcW w:w="1455" w:type="dxa"/>
          </w:tcPr>
          <w:p w14:paraId="7732EEF9" w14:textId="79163C54" w:rsidR="00AC4B95" w:rsidRDefault="00AC4B95">
            <w:r>
              <w:t>1</w:t>
            </w:r>
          </w:p>
        </w:tc>
        <w:tc>
          <w:tcPr>
            <w:tcW w:w="1455" w:type="dxa"/>
          </w:tcPr>
          <w:p w14:paraId="7806C78E" w14:textId="35FEE7FD" w:rsidR="00AC4B95" w:rsidRDefault="00AC4B95">
            <w:r>
              <w:t>HR</w:t>
            </w:r>
          </w:p>
        </w:tc>
      </w:tr>
      <w:tr w:rsidR="00AC4B95" w14:paraId="5C4C4B80" w14:textId="77777777" w:rsidTr="00AC4B95">
        <w:tc>
          <w:tcPr>
            <w:tcW w:w="1455" w:type="dxa"/>
          </w:tcPr>
          <w:p w14:paraId="7783BE67" w14:textId="651558AD" w:rsidR="00AC4B95" w:rsidRDefault="00AC4B95">
            <w:r>
              <w:t>2</w:t>
            </w:r>
          </w:p>
        </w:tc>
        <w:tc>
          <w:tcPr>
            <w:tcW w:w="1455" w:type="dxa"/>
          </w:tcPr>
          <w:p w14:paraId="142C7F5D" w14:textId="744913A7" w:rsidR="00AC4B95" w:rsidRDefault="00AC4B95">
            <w:r>
              <w:t>Finance</w:t>
            </w:r>
          </w:p>
        </w:tc>
      </w:tr>
      <w:tr w:rsidR="00AC4B95" w14:paraId="21F5E6EE" w14:textId="77777777" w:rsidTr="00AC4B95">
        <w:tc>
          <w:tcPr>
            <w:tcW w:w="1455" w:type="dxa"/>
          </w:tcPr>
          <w:p w14:paraId="75F94863" w14:textId="7EF7CFEB" w:rsidR="00AC4B95" w:rsidRDefault="00AC4B95">
            <w:r>
              <w:t>3</w:t>
            </w:r>
          </w:p>
        </w:tc>
        <w:tc>
          <w:tcPr>
            <w:tcW w:w="1455" w:type="dxa"/>
          </w:tcPr>
          <w:p w14:paraId="775AE477" w14:textId="064893E8" w:rsidR="00AC4B95" w:rsidRDefault="00AC4B95">
            <w:r>
              <w:t>IT</w:t>
            </w:r>
          </w:p>
        </w:tc>
      </w:tr>
      <w:tr w:rsidR="00AC4B95" w14:paraId="2CC1BCD7" w14:textId="77777777" w:rsidTr="00AC4B95">
        <w:tc>
          <w:tcPr>
            <w:tcW w:w="1455" w:type="dxa"/>
          </w:tcPr>
          <w:p w14:paraId="71A905C9" w14:textId="03F059DE" w:rsidR="00AC4B95" w:rsidRDefault="00AC4B95">
            <w:r>
              <w:t>4</w:t>
            </w:r>
          </w:p>
        </w:tc>
        <w:tc>
          <w:tcPr>
            <w:tcW w:w="1455" w:type="dxa"/>
          </w:tcPr>
          <w:p w14:paraId="7C4FDB3D" w14:textId="53BAC866" w:rsidR="00AC4B95" w:rsidRDefault="00AC4B95">
            <w:r>
              <w:t>Marketing</w:t>
            </w:r>
          </w:p>
        </w:tc>
      </w:tr>
    </w:tbl>
    <w:p w14:paraId="7EED4BE6" w14:textId="519606A3" w:rsidR="00AC4B95" w:rsidRDefault="00AC4B95"/>
    <w:p w14:paraId="678BF8DA" w14:textId="77777777" w:rsidR="00AC4B95" w:rsidRDefault="00AC4B95">
      <w:r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1455"/>
        <w:gridCol w:w="1455"/>
        <w:gridCol w:w="1455"/>
        <w:gridCol w:w="1456"/>
        <w:gridCol w:w="1456"/>
      </w:tblGrid>
      <w:tr w:rsidR="00F505E3" w14:paraId="2082EE61" w14:textId="77777777" w:rsidTr="00AC4B95">
        <w:tc>
          <w:tcPr>
            <w:tcW w:w="1455" w:type="dxa"/>
          </w:tcPr>
          <w:p w14:paraId="25B6F638" w14:textId="6C7EE3A9" w:rsidR="00F505E3" w:rsidRDefault="00F505E3">
            <w:proofErr w:type="spellStart"/>
            <w:r>
              <w:t>EmpID</w:t>
            </w:r>
            <w:proofErr w:type="spellEnd"/>
          </w:p>
        </w:tc>
        <w:tc>
          <w:tcPr>
            <w:tcW w:w="1455" w:type="dxa"/>
          </w:tcPr>
          <w:p w14:paraId="77109B5B" w14:textId="6B710C28" w:rsidR="00F505E3" w:rsidRDefault="00F505E3">
            <w:proofErr w:type="spellStart"/>
            <w:r>
              <w:t>EmpName</w:t>
            </w:r>
            <w:proofErr w:type="spellEnd"/>
          </w:p>
        </w:tc>
        <w:tc>
          <w:tcPr>
            <w:tcW w:w="1455" w:type="dxa"/>
          </w:tcPr>
          <w:p w14:paraId="5324EA2B" w14:textId="7CF53682" w:rsidR="00F505E3" w:rsidRDefault="00F505E3">
            <w:proofErr w:type="spellStart"/>
            <w:r>
              <w:t>DeptID</w:t>
            </w:r>
            <w:proofErr w:type="spellEnd"/>
          </w:p>
        </w:tc>
        <w:tc>
          <w:tcPr>
            <w:tcW w:w="1455" w:type="dxa"/>
          </w:tcPr>
          <w:p w14:paraId="4A38540E" w14:textId="393EDA28" w:rsidR="00F505E3" w:rsidRDefault="00F505E3">
            <w:r>
              <w:t>Salary</w:t>
            </w:r>
          </w:p>
        </w:tc>
        <w:tc>
          <w:tcPr>
            <w:tcW w:w="1456" w:type="dxa"/>
          </w:tcPr>
          <w:p w14:paraId="6DFD6E28" w14:textId="2B79C7C8" w:rsidR="00F505E3" w:rsidRDefault="00F505E3">
            <w:proofErr w:type="spellStart"/>
            <w:r>
              <w:t>JoinDate</w:t>
            </w:r>
            <w:proofErr w:type="spellEnd"/>
          </w:p>
        </w:tc>
        <w:tc>
          <w:tcPr>
            <w:tcW w:w="1456" w:type="dxa"/>
          </w:tcPr>
          <w:p w14:paraId="2E77E2E7" w14:textId="30B31E4C" w:rsidR="00F505E3" w:rsidRDefault="00F505E3">
            <w:proofErr w:type="spellStart"/>
            <w:r>
              <w:t>ManagerID</w:t>
            </w:r>
            <w:proofErr w:type="spellEnd"/>
          </w:p>
        </w:tc>
      </w:tr>
      <w:tr w:rsidR="00F505E3" w14:paraId="1D2A96DA" w14:textId="77777777" w:rsidTr="00AC4B95">
        <w:tc>
          <w:tcPr>
            <w:tcW w:w="1455" w:type="dxa"/>
          </w:tcPr>
          <w:p w14:paraId="59FFBCE7" w14:textId="696DA75E" w:rsidR="00F505E3" w:rsidRDefault="00F505E3">
            <w:r>
              <w:t>101</w:t>
            </w:r>
          </w:p>
        </w:tc>
        <w:tc>
          <w:tcPr>
            <w:tcW w:w="1455" w:type="dxa"/>
          </w:tcPr>
          <w:p w14:paraId="42FED690" w14:textId="4CD41EE0" w:rsidR="00F505E3" w:rsidRDefault="00F505E3">
            <w:r>
              <w:t>Amit</w:t>
            </w:r>
          </w:p>
        </w:tc>
        <w:tc>
          <w:tcPr>
            <w:tcW w:w="1455" w:type="dxa"/>
          </w:tcPr>
          <w:p w14:paraId="457A3AB0" w14:textId="276345B5" w:rsidR="00F505E3" w:rsidRDefault="00F505E3">
            <w:r>
              <w:t>1</w:t>
            </w:r>
          </w:p>
        </w:tc>
        <w:tc>
          <w:tcPr>
            <w:tcW w:w="1455" w:type="dxa"/>
          </w:tcPr>
          <w:p w14:paraId="7D2A4CBF" w14:textId="15E5E499" w:rsidR="00F505E3" w:rsidRDefault="00F505E3">
            <w:r>
              <w:t>50000</w:t>
            </w:r>
          </w:p>
        </w:tc>
        <w:tc>
          <w:tcPr>
            <w:tcW w:w="1456" w:type="dxa"/>
          </w:tcPr>
          <w:p w14:paraId="5ACF4148" w14:textId="4144680D" w:rsidR="00F505E3" w:rsidRDefault="00F505E3">
            <w:r>
              <w:t>2020-01-15</w:t>
            </w:r>
          </w:p>
        </w:tc>
        <w:tc>
          <w:tcPr>
            <w:tcW w:w="1456" w:type="dxa"/>
          </w:tcPr>
          <w:p w14:paraId="5C0857C6" w14:textId="73917B41" w:rsidR="00F505E3" w:rsidRDefault="00F505E3">
            <w:r>
              <w:t>Null</w:t>
            </w:r>
          </w:p>
        </w:tc>
      </w:tr>
      <w:tr w:rsidR="00F505E3" w14:paraId="48EB14AF" w14:textId="77777777" w:rsidTr="00AC4B95">
        <w:tc>
          <w:tcPr>
            <w:tcW w:w="1455" w:type="dxa"/>
          </w:tcPr>
          <w:p w14:paraId="05E9F63A" w14:textId="682997F1" w:rsidR="00F505E3" w:rsidRDefault="00F505E3">
            <w:r>
              <w:t>102</w:t>
            </w:r>
          </w:p>
        </w:tc>
        <w:tc>
          <w:tcPr>
            <w:tcW w:w="1455" w:type="dxa"/>
          </w:tcPr>
          <w:p w14:paraId="7B97B80E" w14:textId="15B5582D" w:rsidR="00F505E3" w:rsidRDefault="00F505E3">
            <w:r>
              <w:t>Priya</w:t>
            </w:r>
          </w:p>
        </w:tc>
        <w:tc>
          <w:tcPr>
            <w:tcW w:w="1455" w:type="dxa"/>
          </w:tcPr>
          <w:p w14:paraId="067CD8A4" w14:textId="2675F6BD" w:rsidR="00F505E3" w:rsidRDefault="00F505E3">
            <w:r>
              <w:t>2</w:t>
            </w:r>
          </w:p>
        </w:tc>
        <w:tc>
          <w:tcPr>
            <w:tcW w:w="1455" w:type="dxa"/>
          </w:tcPr>
          <w:p w14:paraId="7E8FC040" w14:textId="4A2184B9" w:rsidR="00F505E3" w:rsidRDefault="00F505E3">
            <w:r>
              <w:t>65000</w:t>
            </w:r>
          </w:p>
        </w:tc>
        <w:tc>
          <w:tcPr>
            <w:tcW w:w="1456" w:type="dxa"/>
          </w:tcPr>
          <w:p w14:paraId="6BCF4BB0" w14:textId="19737699" w:rsidR="00F505E3" w:rsidRDefault="00F505E3">
            <w:r>
              <w:t>2019-03-20</w:t>
            </w:r>
          </w:p>
        </w:tc>
        <w:tc>
          <w:tcPr>
            <w:tcW w:w="1456" w:type="dxa"/>
          </w:tcPr>
          <w:p w14:paraId="0A978345" w14:textId="38A56D5E" w:rsidR="00F505E3" w:rsidRDefault="00F505E3">
            <w:r>
              <w:t>101</w:t>
            </w:r>
          </w:p>
        </w:tc>
      </w:tr>
      <w:tr w:rsidR="00F505E3" w14:paraId="1D233318" w14:textId="77777777" w:rsidTr="00AC4B95">
        <w:tc>
          <w:tcPr>
            <w:tcW w:w="1455" w:type="dxa"/>
          </w:tcPr>
          <w:p w14:paraId="7D8555E9" w14:textId="44D54B78" w:rsidR="00F505E3" w:rsidRDefault="00F505E3">
            <w:r>
              <w:t>103</w:t>
            </w:r>
          </w:p>
        </w:tc>
        <w:tc>
          <w:tcPr>
            <w:tcW w:w="1455" w:type="dxa"/>
          </w:tcPr>
          <w:p w14:paraId="7F3DD1C3" w14:textId="7716145C" w:rsidR="00F505E3" w:rsidRDefault="00F505E3">
            <w:r>
              <w:t>Rahul</w:t>
            </w:r>
          </w:p>
        </w:tc>
        <w:tc>
          <w:tcPr>
            <w:tcW w:w="1455" w:type="dxa"/>
          </w:tcPr>
          <w:p w14:paraId="01A52B71" w14:textId="16877D2A" w:rsidR="00F505E3" w:rsidRDefault="00F505E3">
            <w:r>
              <w:t>3</w:t>
            </w:r>
          </w:p>
        </w:tc>
        <w:tc>
          <w:tcPr>
            <w:tcW w:w="1455" w:type="dxa"/>
          </w:tcPr>
          <w:p w14:paraId="38803C6F" w14:textId="1CD89F38" w:rsidR="00F505E3" w:rsidRDefault="00F505E3">
            <w:r>
              <w:t>70000</w:t>
            </w:r>
          </w:p>
        </w:tc>
        <w:tc>
          <w:tcPr>
            <w:tcW w:w="1456" w:type="dxa"/>
          </w:tcPr>
          <w:p w14:paraId="2A9B3283" w14:textId="7ACCD6B6" w:rsidR="00F505E3" w:rsidRDefault="00F505E3">
            <w:r>
              <w:t>2021-06-10</w:t>
            </w:r>
          </w:p>
        </w:tc>
        <w:tc>
          <w:tcPr>
            <w:tcW w:w="1456" w:type="dxa"/>
          </w:tcPr>
          <w:p w14:paraId="1EED95C5" w14:textId="7BE9E925" w:rsidR="00F505E3" w:rsidRDefault="00F505E3">
            <w:r>
              <w:t>101</w:t>
            </w:r>
          </w:p>
        </w:tc>
      </w:tr>
      <w:tr w:rsidR="00F505E3" w14:paraId="7A87E4AB" w14:textId="77777777" w:rsidTr="00AC4B95">
        <w:tc>
          <w:tcPr>
            <w:tcW w:w="1455" w:type="dxa"/>
          </w:tcPr>
          <w:p w14:paraId="6A6BEC5E" w14:textId="29225A2E" w:rsidR="00F505E3" w:rsidRDefault="00F505E3">
            <w:r>
              <w:t>104</w:t>
            </w:r>
          </w:p>
        </w:tc>
        <w:tc>
          <w:tcPr>
            <w:tcW w:w="1455" w:type="dxa"/>
          </w:tcPr>
          <w:p w14:paraId="4957CB62" w14:textId="075BC908" w:rsidR="00F505E3" w:rsidRDefault="00F505E3">
            <w:r>
              <w:t>Sneha</w:t>
            </w:r>
          </w:p>
        </w:tc>
        <w:tc>
          <w:tcPr>
            <w:tcW w:w="1455" w:type="dxa"/>
          </w:tcPr>
          <w:p w14:paraId="48224465" w14:textId="66D97931" w:rsidR="00F505E3" w:rsidRDefault="00F505E3">
            <w:r>
              <w:t>4</w:t>
            </w:r>
          </w:p>
        </w:tc>
        <w:tc>
          <w:tcPr>
            <w:tcW w:w="1455" w:type="dxa"/>
          </w:tcPr>
          <w:p w14:paraId="65A6AFB4" w14:textId="731B82BD" w:rsidR="00F505E3" w:rsidRDefault="00F505E3">
            <w:r>
              <w:t>55000</w:t>
            </w:r>
          </w:p>
        </w:tc>
        <w:tc>
          <w:tcPr>
            <w:tcW w:w="1456" w:type="dxa"/>
          </w:tcPr>
          <w:p w14:paraId="46AF8480" w14:textId="6AE388BD" w:rsidR="00F505E3" w:rsidRDefault="00F505E3">
            <w:r>
              <w:t>2022-02-25</w:t>
            </w:r>
          </w:p>
        </w:tc>
        <w:tc>
          <w:tcPr>
            <w:tcW w:w="1456" w:type="dxa"/>
          </w:tcPr>
          <w:p w14:paraId="567B02DB" w14:textId="13C2C180" w:rsidR="00F505E3" w:rsidRDefault="00F505E3">
            <w:r>
              <w:t>102</w:t>
            </w:r>
          </w:p>
        </w:tc>
      </w:tr>
      <w:tr w:rsidR="00F505E3" w14:paraId="6817AF69" w14:textId="77777777" w:rsidTr="00AC4B95">
        <w:tc>
          <w:tcPr>
            <w:tcW w:w="1455" w:type="dxa"/>
          </w:tcPr>
          <w:p w14:paraId="4A5C62F1" w14:textId="03D5F776" w:rsidR="00F505E3" w:rsidRDefault="00F505E3">
            <w:r>
              <w:t>105</w:t>
            </w:r>
          </w:p>
        </w:tc>
        <w:tc>
          <w:tcPr>
            <w:tcW w:w="1455" w:type="dxa"/>
          </w:tcPr>
          <w:p w14:paraId="554C83E7" w14:textId="44630FD5" w:rsidR="00F505E3" w:rsidRDefault="00F505E3">
            <w:r>
              <w:t>Karan</w:t>
            </w:r>
          </w:p>
        </w:tc>
        <w:tc>
          <w:tcPr>
            <w:tcW w:w="1455" w:type="dxa"/>
          </w:tcPr>
          <w:p w14:paraId="736D1247" w14:textId="400B2AD6" w:rsidR="00F505E3" w:rsidRDefault="00F505E3">
            <w:r>
              <w:t>3</w:t>
            </w:r>
          </w:p>
        </w:tc>
        <w:tc>
          <w:tcPr>
            <w:tcW w:w="1455" w:type="dxa"/>
          </w:tcPr>
          <w:p w14:paraId="3A631412" w14:textId="08E6BF6C" w:rsidR="00F505E3" w:rsidRDefault="00F505E3">
            <w:r>
              <w:t>72000</w:t>
            </w:r>
          </w:p>
        </w:tc>
        <w:tc>
          <w:tcPr>
            <w:tcW w:w="1456" w:type="dxa"/>
          </w:tcPr>
          <w:p w14:paraId="0605CE22" w14:textId="18118DB1" w:rsidR="00F505E3" w:rsidRDefault="00F505E3">
            <w:r>
              <w:t>2020-11-11</w:t>
            </w:r>
          </w:p>
        </w:tc>
        <w:tc>
          <w:tcPr>
            <w:tcW w:w="1456" w:type="dxa"/>
          </w:tcPr>
          <w:p w14:paraId="27C1AECB" w14:textId="314AB83D" w:rsidR="00F505E3" w:rsidRDefault="00F505E3">
            <w:r>
              <w:t>103</w:t>
            </w:r>
          </w:p>
        </w:tc>
      </w:tr>
    </w:tbl>
    <w:p w14:paraId="48446C07" w14:textId="4DD857D3" w:rsidR="00285984" w:rsidRDefault="00285984"/>
    <w:p w14:paraId="03F13245" w14:textId="77777777" w:rsidR="00285984" w:rsidRPr="002C210B" w:rsidRDefault="00000000">
      <w:pPr>
        <w:pStyle w:val="Heading2"/>
        <w:rPr>
          <w:sz w:val="24"/>
          <w:szCs w:val="24"/>
        </w:rPr>
      </w:pPr>
      <w:r w:rsidRPr="002C210B">
        <w:rPr>
          <w:sz w:val="24"/>
          <w:szCs w:val="24"/>
        </w:rPr>
        <w:t>Dataset 2: E-Commerce Sales</w:t>
      </w:r>
    </w:p>
    <w:p w14:paraId="7034421F" w14:textId="58EDD756" w:rsidR="00931CF0" w:rsidRDefault="00931CF0" w:rsidP="00931CF0">
      <w: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0"/>
        <w:gridCol w:w="1676"/>
        <w:gridCol w:w="1423"/>
      </w:tblGrid>
      <w:tr w:rsidR="00931CF0" w14:paraId="75567EBB" w14:textId="77777777" w:rsidTr="00931CF0">
        <w:tc>
          <w:tcPr>
            <w:tcW w:w="1450" w:type="dxa"/>
          </w:tcPr>
          <w:p w14:paraId="76584155" w14:textId="44DCBFE7" w:rsidR="00931CF0" w:rsidRDefault="00931CF0" w:rsidP="00931CF0">
            <w:r>
              <w:t>CustomerID</w:t>
            </w:r>
          </w:p>
        </w:tc>
        <w:tc>
          <w:tcPr>
            <w:tcW w:w="1676" w:type="dxa"/>
          </w:tcPr>
          <w:p w14:paraId="32CF4673" w14:textId="52729EB3" w:rsidR="00931CF0" w:rsidRDefault="00931CF0" w:rsidP="00931CF0">
            <w:proofErr w:type="spellStart"/>
            <w:r>
              <w:t>CustomerName</w:t>
            </w:r>
            <w:proofErr w:type="spellEnd"/>
          </w:p>
        </w:tc>
        <w:tc>
          <w:tcPr>
            <w:tcW w:w="1423" w:type="dxa"/>
          </w:tcPr>
          <w:p w14:paraId="54CE8B42" w14:textId="5A969889" w:rsidR="00931CF0" w:rsidRDefault="00931CF0" w:rsidP="00931CF0">
            <w:r>
              <w:t>City</w:t>
            </w:r>
          </w:p>
        </w:tc>
      </w:tr>
      <w:tr w:rsidR="00931CF0" w14:paraId="19A136FA" w14:textId="77777777" w:rsidTr="00931CF0">
        <w:tc>
          <w:tcPr>
            <w:tcW w:w="1450" w:type="dxa"/>
          </w:tcPr>
          <w:p w14:paraId="1248D26F" w14:textId="5246C6EE" w:rsidR="00931CF0" w:rsidRDefault="00931CF0" w:rsidP="00931CF0">
            <w:r>
              <w:t>1</w:t>
            </w:r>
          </w:p>
        </w:tc>
        <w:tc>
          <w:tcPr>
            <w:tcW w:w="1676" w:type="dxa"/>
          </w:tcPr>
          <w:p w14:paraId="0EBDA19A" w14:textId="20446832" w:rsidR="00931CF0" w:rsidRDefault="00931CF0" w:rsidP="00931CF0">
            <w:r>
              <w:t>Ravi</w:t>
            </w:r>
          </w:p>
        </w:tc>
        <w:tc>
          <w:tcPr>
            <w:tcW w:w="1423" w:type="dxa"/>
          </w:tcPr>
          <w:p w14:paraId="1BED4A0B" w14:textId="07BEF380" w:rsidR="00931CF0" w:rsidRDefault="00931CF0" w:rsidP="00931CF0">
            <w:r>
              <w:t>Delhi</w:t>
            </w:r>
          </w:p>
        </w:tc>
      </w:tr>
      <w:tr w:rsidR="00931CF0" w14:paraId="23EF7EEE" w14:textId="77777777" w:rsidTr="00931CF0">
        <w:tc>
          <w:tcPr>
            <w:tcW w:w="1450" w:type="dxa"/>
          </w:tcPr>
          <w:p w14:paraId="58C6C260" w14:textId="004A881C" w:rsidR="00931CF0" w:rsidRDefault="00931CF0" w:rsidP="00931CF0">
            <w:r>
              <w:t>2</w:t>
            </w:r>
          </w:p>
        </w:tc>
        <w:tc>
          <w:tcPr>
            <w:tcW w:w="1676" w:type="dxa"/>
          </w:tcPr>
          <w:p w14:paraId="5C1BC77F" w14:textId="3AFB2608" w:rsidR="00931CF0" w:rsidRDefault="00931CF0" w:rsidP="00931CF0">
            <w:r>
              <w:t>Simran</w:t>
            </w:r>
          </w:p>
        </w:tc>
        <w:tc>
          <w:tcPr>
            <w:tcW w:w="1423" w:type="dxa"/>
          </w:tcPr>
          <w:p w14:paraId="30C13F2F" w14:textId="09DBD3BD" w:rsidR="00931CF0" w:rsidRDefault="00931CF0" w:rsidP="00931CF0">
            <w:r>
              <w:t>Mumbai</w:t>
            </w:r>
          </w:p>
        </w:tc>
      </w:tr>
      <w:tr w:rsidR="00931CF0" w14:paraId="0B32638A" w14:textId="77777777" w:rsidTr="00931CF0">
        <w:tc>
          <w:tcPr>
            <w:tcW w:w="1450" w:type="dxa"/>
          </w:tcPr>
          <w:p w14:paraId="35E53B9D" w14:textId="46544003" w:rsidR="00931CF0" w:rsidRDefault="00931CF0" w:rsidP="00931CF0">
            <w:r>
              <w:t>3</w:t>
            </w:r>
          </w:p>
        </w:tc>
        <w:tc>
          <w:tcPr>
            <w:tcW w:w="1676" w:type="dxa"/>
          </w:tcPr>
          <w:p w14:paraId="362CD6FE" w14:textId="73AE4CC2" w:rsidR="00931CF0" w:rsidRDefault="00931CF0" w:rsidP="00931CF0">
            <w:r>
              <w:t>John</w:t>
            </w:r>
          </w:p>
        </w:tc>
        <w:tc>
          <w:tcPr>
            <w:tcW w:w="1423" w:type="dxa"/>
          </w:tcPr>
          <w:p w14:paraId="7140A9C2" w14:textId="3A202262" w:rsidR="00931CF0" w:rsidRDefault="00931CF0" w:rsidP="00931CF0">
            <w:r>
              <w:t>Bangalore</w:t>
            </w:r>
          </w:p>
        </w:tc>
      </w:tr>
    </w:tbl>
    <w:p w14:paraId="45F70A25" w14:textId="056EB607" w:rsidR="00931CF0" w:rsidRDefault="00931CF0"/>
    <w:p w14:paraId="69A49727" w14:textId="77777777" w:rsidR="00931CF0" w:rsidRDefault="00931CF0">
      <w:r>
        <w:t>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1455"/>
        <w:gridCol w:w="1455"/>
        <w:gridCol w:w="1461"/>
      </w:tblGrid>
      <w:tr w:rsidR="00931CF0" w14:paraId="65E1D753" w14:textId="77777777" w:rsidTr="00931CF0">
        <w:tc>
          <w:tcPr>
            <w:tcW w:w="1455" w:type="dxa"/>
          </w:tcPr>
          <w:p w14:paraId="55504B02" w14:textId="1468000A" w:rsidR="00931CF0" w:rsidRDefault="00931CF0">
            <w:proofErr w:type="spellStart"/>
            <w:r>
              <w:t>OrderID</w:t>
            </w:r>
            <w:proofErr w:type="spellEnd"/>
          </w:p>
        </w:tc>
        <w:tc>
          <w:tcPr>
            <w:tcW w:w="1455" w:type="dxa"/>
          </w:tcPr>
          <w:p w14:paraId="045A6F29" w14:textId="2D18CF44" w:rsidR="00931CF0" w:rsidRDefault="00931CF0">
            <w:r>
              <w:t>CustomerID</w:t>
            </w:r>
          </w:p>
        </w:tc>
        <w:tc>
          <w:tcPr>
            <w:tcW w:w="1455" w:type="dxa"/>
          </w:tcPr>
          <w:p w14:paraId="1C672CCC" w14:textId="075C85E7" w:rsidR="00931CF0" w:rsidRDefault="00931CF0">
            <w:proofErr w:type="spellStart"/>
            <w:r>
              <w:t>OrderDate</w:t>
            </w:r>
            <w:proofErr w:type="spellEnd"/>
          </w:p>
        </w:tc>
        <w:tc>
          <w:tcPr>
            <w:tcW w:w="1461" w:type="dxa"/>
          </w:tcPr>
          <w:p w14:paraId="3D2E4ABA" w14:textId="3F6E345B" w:rsidR="00931CF0" w:rsidRDefault="00931CF0">
            <w:proofErr w:type="spellStart"/>
            <w:r>
              <w:t>TotalAmount</w:t>
            </w:r>
            <w:proofErr w:type="spellEnd"/>
          </w:p>
        </w:tc>
      </w:tr>
      <w:tr w:rsidR="00931CF0" w14:paraId="2D29FC8F" w14:textId="77777777" w:rsidTr="00931CF0">
        <w:tc>
          <w:tcPr>
            <w:tcW w:w="1455" w:type="dxa"/>
          </w:tcPr>
          <w:p w14:paraId="240E7733" w14:textId="65B42D6D" w:rsidR="00931CF0" w:rsidRDefault="00931CF0">
            <w:r>
              <w:t>1001</w:t>
            </w:r>
          </w:p>
        </w:tc>
        <w:tc>
          <w:tcPr>
            <w:tcW w:w="1455" w:type="dxa"/>
          </w:tcPr>
          <w:p w14:paraId="59FFB685" w14:textId="51C9A3CB" w:rsidR="00931CF0" w:rsidRDefault="00931CF0">
            <w:r>
              <w:t>1</w:t>
            </w:r>
          </w:p>
        </w:tc>
        <w:tc>
          <w:tcPr>
            <w:tcW w:w="1455" w:type="dxa"/>
          </w:tcPr>
          <w:p w14:paraId="4209E1BC" w14:textId="1D282A43" w:rsidR="00931CF0" w:rsidRDefault="00931CF0">
            <w:r>
              <w:t>2023-01-15</w:t>
            </w:r>
          </w:p>
        </w:tc>
        <w:tc>
          <w:tcPr>
            <w:tcW w:w="1461" w:type="dxa"/>
          </w:tcPr>
          <w:p w14:paraId="1025C5D6" w14:textId="565E005E" w:rsidR="00931CF0" w:rsidRDefault="00931CF0">
            <w:r>
              <w:t>2500</w:t>
            </w:r>
          </w:p>
        </w:tc>
      </w:tr>
      <w:tr w:rsidR="00931CF0" w14:paraId="0CDD5592" w14:textId="77777777" w:rsidTr="00931CF0">
        <w:tc>
          <w:tcPr>
            <w:tcW w:w="1455" w:type="dxa"/>
          </w:tcPr>
          <w:p w14:paraId="3ECAB90A" w14:textId="707EF888" w:rsidR="00931CF0" w:rsidRDefault="00931CF0">
            <w:r>
              <w:t>1002</w:t>
            </w:r>
          </w:p>
        </w:tc>
        <w:tc>
          <w:tcPr>
            <w:tcW w:w="1455" w:type="dxa"/>
          </w:tcPr>
          <w:p w14:paraId="02298C3A" w14:textId="3F9D941D" w:rsidR="00931CF0" w:rsidRDefault="00931CF0">
            <w:r>
              <w:t>2</w:t>
            </w:r>
          </w:p>
        </w:tc>
        <w:tc>
          <w:tcPr>
            <w:tcW w:w="1455" w:type="dxa"/>
          </w:tcPr>
          <w:p w14:paraId="0EF54D83" w14:textId="778B58B4" w:rsidR="00931CF0" w:rsidRDefault="00931CF0">
            <w:r>
              <w:t>2023-02-17</w:t>
            </w:r>
          </w:p>
        </w:tc>
        <w:tc>
          <w:tcPr>
            <w:tcW w:w="1461" w:type="dxa"/>
          </w:tcPr>
          <w:p w14:paraId="73AB5628" w14:textId="4C1289CD" w:rsidR="00931CF0" w:rsidRDefault="00931CF0">
            <w:r>
              <w:t>1800</w:t>
            </w:r>
          </w:p>
        </w:tc>
      </w:tr>
      <w:tr w:rsidR="00931CF0" w14:paraId="2F5A4699" w14:textId="77777777" w:rsidTr="00931CF0">
        <w:tc>
          <w:tcPr>
            <w:tcW w:w="1455" w:type="dxa"/>
          </w:tcPr>
          <w:p w14:paraId="22288720" w14:textId="059FB7EF" w:rsidR="00931CF0" w:rsidRDefault="00931CF0">
            <w:r>
              <w:t>1003</w:t>
            </w:r>
          </w:p>
        </w:tc>
        <w:tc>
          <w:tcPr>
            <w:tcW w:w="1455" w:type="dxa"/>
          </w:tcPr>
          <w:p w14:paraId="07D49C3D" w14:textId="1B47EF8F" w:rsidR="00931CF0" w:rsidRDefault="00931CF0">
            <w:r>
              <w:t>1</w:t>
            </w:r>
          </w:p>
        </w:tc>
        <w:tc>
          <w:tcPr>
            <w:tcW w:w="1455" w:type="dxa"/>
          </w:tcPr>
          <w:p w14:paraId="027A79D3" w14:textId="127B1277" w:rsidR="00931CF0" w:rsidRDefault="00931CF0">
            <w:r>
              <w:t>2023-03-20</w:t>
            </w:r>
          </w:p>
        </w:tc>
        <w:tc>
          <w:tcPr>
            <w:tcW w:w="1461" w:type="dxa"/>
          </w:tcPr>
          <w:p w14:paraId="2FA046D4" w14:textId="50843C10" w:rsidR="00931CF0" w:rsidRDefault="00931CF0">
            <w:r>
              <w:t>3200</w:t>
            </w:r>
          </w:p>
        </w:tc>
      </w:tr>
      <w:tr w:rsidR="00931CF0" w14:paraId="288395CD" w14:textId="77777777" w:rsidTr="00931CF0">
        <w:tc>
          <w:tcPr>
            <w:tcW w:w="1455" w:type="dxa"/>
          </w:tcPr>
          <w:p w14:paraId="35532D2E" w14:textId="04E6CD92" w:rsidR="00931CF0" w:rsidRDefault="00931CF0">
            <w:r>
              <w:t>1004</w:t>
            </w:r>
          </w:p>
        </w:tc>
        <w:tc>
          <w:tcPr>
            <w:tcW w:w="1455" w:type="dxa"/>
          </w:tcPr>
          <w:p w14:paraId="52F91022" w14:textId="31BDFE51" w:rsidR="00931CF0" w:rsidRDefault="00931CF0">
            <w:r>
              <w:t>3</w:t>
            </w:r>
          </w:p>
        </w:tc>
        <w:tc>
          <w:tcPr>
            <w:tcW w:w="1455" w:type="dxa"/>
          </w:tcPr>
          <w:p w14:paraId="37ECBAB3" w14:textId="5231A3DD" w:rsidR="00931CF0" w:rsidRDefault="00931CF0">
            <w:r>
              <w:t>2023-03-22</w:t>
            </w:r>
          </w:p>
        </w:tc>
        <w:tc>
          <w:tcPr>
            <w:tcW w:w="1461" w:type="dxa"/>
          </w:tcPr>
          <w:p w14:paraId="0FC33069" w14:textId="5F1903FB" w:rsidR="00931CF0" w:rsidRDefault="00931CF0">
            <w:r>
              <w:t>1500</w:t>
            </w:r>
          </w:p>
        </w:tc>
      </w:tr>
    </w:tbl>
    <w:p w14:paraId="57223FDB" w14:textId="3D1BC17F" w:rsidR="00285984" w:rsidRDefault="00285984"/>
    <w:p w14:paraId="57F896A3" w14:textId="77777777" w:rsidR="00285984" w:rsidRPr="002C210B" w:rsidRDefault="00000000">
      <w:pPr>
        <w:pStyle w:val="Heading2"/>
        <w:rPr>
          <w:sz w:val="24"/>
          <w:szCs w:val="24"/>
        </w:rPr>
      </w:pPr>
      <w:r w:rsidRPr="002C210B">
        <w:rPr>
          <w:sz w:val="24"/>
          <w:szCs w:val="24"/>
        </w:rPr>
        <w:t>Dataset 3: Finance – Transactions</w:t>
      </w:r>
    </w:p>
    <w:p w14:paraId="58D4CD5E" w14:textId="4C205984" w:rsidR="004463E0" w:rsidRDefault="004463E0" w:rsidP="004463E0">
      <w:r>
        <w:t>Transactions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1455"/>
        <w:gridCol w:w="1455"/>
        <w:gridCol w:w="1455"/>
        <w:gridCol w:w="1456"/>
      </w:tblGrid>
      <w:tr w:rsidR="004463E0" w14:paraId="329CA499" w14:textId="77777777" w:rsidTr="004463E0">
        <w:tc>
          <w:tcPr>
            <w:tcW w:w="1455" w:type="dxa"/>
          </w:tcPr>
          <w:p w14:paraId="2548BBE5" w14:textId="761DC3C9" w:rsidR="004463E0" w:rsidRPr="0040554A" w:rsidRDefault="004463E0" w:rsidP="004463E0">
            <w:pPr>
              <w:rPr>
                <w:sz w:val="20"/>
                <w:szCs w:val="20"/>
              </w:rPr>
            </w:pPr>
            <w:proofErr w:type="spellStart"/>
            <w:r w:rsidRPr="0040554A">
              <w:rPr>
                <w:sz w:val="20"/>
                <w:szCs w:val="20"/>
              </w:rPr>
              <w:t>TxnID</w:t>
            </w:r>
            <w:proofErr w:type="spellEnd"/>
          </w:p>
        </w:tc>
        <w:tc>
          <w:tcPr>
            <w:tcW w:w="1455" w:type="dxa"/>
          </w:tcPr>
          <w:p w14:paraId="725CFB9B" w14:textId="04CBA1ED" w:rsidR="004463E0" w:rsidRPr="0040554A" w:rsidRDefault="004463E0" w:rsidP="004463E0">
            <w:pPr>
              <w:rPr>
                <w:sz w:val="20"/>
                <w:szCs w:val="20"/>
              </w:rPr>
            </w:pPr>
            <w:r w:rsidRPr="0040554A">
              <w:rPr>
                <w:sz w:val="20"/>
                <w:szCs w:val="20"/>
              </w:rPr>
              <w:t>CustomerID</w:t>
            </w:r>
          </w:p>
        </w:tc>
        <w:tc>
          <w:tcPr>
            <w:tcW w:w="1455" w:type="dxa"/>
          </w:tcPr>
          <w:p w14:paraId="742D6B15" w14:textId="5D7F2DC1" w:rsidR="004463E0" w:rsidRPr="0040554A" w:rsidRDefault="004463E0" w:rsidP="004463E0">
            <w:pPr>
              <w:rPr>
                <w:sz w:val="20"/>
                <w:szCs w:val="20"/>
              </w:rPr>
            </w:pPr>
            <w:proofErr w:type="spellStart"/>
            <w:r w:rsidRPr="0040554A">
              <w:rPr>
                <w:sz w:val="20"/>
                <w:szCs w:val="20"/>
              </w:rPr>
              <w:t>TxnDate</w:t>
            </w:r>
            <w:proofErr w:type="spellEnd"/>
          </w:p>
        </w:tc>
        <w:tc>
          <w:tcPr>
            <w:tcW w:w="1455" w:type="dxa"/>
          </w:tcPr>
          <w:p w14:paraId="0D71F58D" w14:textId="62439F7D" w:rsidR="004463E0" w:rsidRPr="0040554A" w:rsidRDefault="004463E0" w:rsidP="004463E0">
            <w:pPr>
              <w:rPr>
                <w:sz w:val="20"/>
                <w:szCs w:val="20"/>
              </w:rPr>
            </w:pPr>
            <w:proofErr w:type="spellStart"/>
            <w:r w:rsidRPr="0040554A">
              <w:rPr>
                <w:sz w:val="20"/>
                <w:szCs w:val="20"/>
              </w:rPr>
              <w:t>TxnAmount</w:t>
            </w:r>
            <w:proofErr w:type="spellEnd"/>
          </w:p>
        </w:tc>
        <w:tc>
          <w:tcPr>
            <w:tcW w:w="1456" w:type="dxa"/>
          </w:tcPr>
          <w:p w14:paraId="67E5CB82" w14:textId="338DA3C1" w:rsidR="004463E0" w:rsidRPr="0040554A" w:rsidRDefault="004463E0" w:rsidP="004463E0">
            <w:pPr>
              <w:rPr>
                <w:sz w:val="20"/>
                <w:szCs w:val="20"/>
              </w:rPr>
            </w:pPr>
            <w:proofErr w:type="spellStart"/>
            <w:r w:rsidRPr="0040554A">
              <w:rPr>
                <w:sz w:val="20"/>
                <w:szCs w:val="20"/>
              </w:rPr>
              <w:t>TxnType</w:t>
            </w:r>
            <w:proofErr w:type="spellEnd"/>
          </w:p>
        </w:tc>
      </w:tr>
      <w:tr w:rsidR="004463E0" w14:paraId="0089F19A" w14:textId="77777777" w:rsidTr="004463E0">
        <w:tc>
          <w:tcPr>
            <w:tcW w:w="1455" w:type="dxa"/>
          </w:tcPr>
          <w:p w14:paraId="3E634099" w14:textId="3DAADA89" w:rsidR="004463E0" w:rsidRPr="0040554A" w:rsidRDefault="004463E0" w:rsidP="004463E0">
            <w:pPr>
              <w:rPr>
                <w:sz w:val="20"/>
                <w:szCs w:val="20"/>
              </w:rPr>
            </w:pPr>
            <w:r w:rsidRPr="0040554A">
              <w:rPr>
                <w:sz w:val="20"/>
                <w:szCs w:val="20"/>
              </w:rPr>
              <w:t>1</w:t>
            </w:r>
          </w:p>
        </w:tc>
        <w:tc>
          <w:tcPr>
            <w:tcW w:w="1455" w:type="dxa"/>
          </w:tcPr>
          <w:p w14:paraId="00B1FE36" w14:textId="7ABD33B3" w:rsidR="004463E0" w:rsidRPr="0040554A" w:rsidRDefault="004463E0" w:rsidP="004463E0">
            <w:pPr>
              <w:rPr>
                <w:sz w:val="20"/>
                <w:szCs w:val="20"/>
              </w:rPr>
            </w:pPr>
            <w:r w:rsidRPr="0040554A">
              <w:rPr>
                <w:sz w:val="20"/>
                <w:szCs w:val="20"/>
              </w:rPr>
              <w:t>1</w:t>
            </w:r>
          </w:p>
        </w:tc>
        <w:tc>
          <w:tcPr>
            <w:tcW w:w="1455" w:type="dxa"/>
          </w:tcPr>
          <w:p w14:paraId="4771FBD0" w14:textId="49D8D165" w:rsidR="004463E0" w:rsidRPr="0040554A" w:rsidRDefault="004463E0" w:rsidP="004463E0">
            <w:pPr>
              <w:rPr>
                <w:sz w:val="20"/>
                <w:szCs w:val="20"/>
              </w:rPr>
            </w:pPr>
            <w:r w:rsidRPr="0040554A">
              <w:rPr>
                <w:sz w:val="20"/>
                <w:szCs w:val="20"/>
              </w:rPr>
              <w:t>2023-01-15</w:t>
            </w:r>
          </w:p>
        </w:tc>
        <w:tc>
          <w:tcPr>
            <w:tcW w:w="1455" w:type="dxa"/>
          </w:tcPr>
          <w:p w14:paraId="7AD63C1E" w14:textId="14E39814" w:rsidR="004463E0" w:rsidRPr="0040554A" w:rsidRDefault="004463E0" w:rsidP="004463E0">
            <w:pPr>
              <w:rPr>
                <w:sz w:val="20"/>
                <w:szCs w:val="20"/>
              </w:rPr>
            </w:pPr>
            <w:r w:rsidRPr="0040554A">
              <w:rPr>
                <w:sz w:val="20"/>
                <w:szCs w:val="20"/>
              </w:rPr>
              <w:t>500</w:t>
            </w:r>
          </w:p>
        </w:tc>
        <w:tc>
          <w:tcPr>
            <w:tcW w:w="1456" w:type="dxa"/>
          </w:tcPr>
          <w:p w14:paraId="07CD433D" w14:textId="0A7B032C" w:rsidR="004463E0" w:rsidRPr="0040554A" w:rsidRDefault="004463E0" w:rsidP="004463E0">
            <w:pPr>
              <w:rPr>
                <w:sz w:val="20"/>
                <w:szCs w:val="20"/>
              </w:rPr>
            </w:pPr>
            <w:r w:rsidRPr="0040554A">
              <w:rPr>
                <w:sz w:val="20"/>
                <w:szCs w:val="20"/>
              </w:rPr>
              <w:t>Credit</w:t>
            </w:r>
          </w:p>
        </w:tc>
      </w:tr>
      <w:tr w:rsidR="004463E0" w14:paraId="18C0107F" w14:textId="77777777" w:rsidTr="004463E0">
        <w:tc>
          <w:tcPr>
            <w:tcW w:w="1455" w:type="dxa"/>
          </w:tcPr>
          <w:p w14:paraId="47065F96" w14:textId="5E8E8FEF" w:rsidR="004463E0" w:rsidRPr="0040554A" w:rsidRDefault="004463E0" w:rsidP="004463E0">
            <w:pPr>
              <w:rPr>
                <w:sz w:val="20"/>
                <w:szCs w:val="20"/>
              </w:rPr>
            </w:pPr>
            <w:r w:rsidRPr="0040554A">
              <w:rPr>
                <w:sz w:val="20"/>
                <w:szCs w:val="20"/>
              </w:rPr>
              <w:t>2</w:t>
            </w:r>
          </w:p>
        </w:tc>
        <w:tc>
          <w:tcPr>
            <w:tcW w:w="1455" w:type="dxa"/>
          </w:tcPr>
          <w:p w14:paraId="5A8DD1A3" w14:textId="47756492" w:rsidR="004463E0" w:rsidRPr="0040554A" w:rsidRDefault="004463E0" w:rsidP="004463E0">
            <w:pPr>
              <w:rPr>
                <w:sz w:val="20"/>
                <w:szCs w:val="20"/>
              </w:rPr>
            </w:pPr>
            <w:r w:rsidRPr="0040554A">
              <w:rPr>
                <w:sz w:val="20"/>
                <w:szCs w:val="20"/>
              </w:rPr>
              <w:t>1</w:t>
            </w:r>
          </w:p>
        </w:tc>
        <w:tc>
          <w:tcPr>
            <w:tcW w:w="1455" w:type="dxa"/>
          </w:tcPr>
          <w:p w14:paraId="0DB03ED9" w14:textId="1E4BF933" w:rsidR="004463E0" w:rsidRPr="0040554A" w:rsidRDefault="004463E0" w:rsidP="004463E0">
            <w:pPr>
              <w:rPr>
                <w:sz w:val="20"/>
                <w:szCs w:val="20"/>
              </w:rPr>
            </w:pPr>
            <w:r w:rsidRPr="0040554A">
              <w:rPr>
                <w:sz w:val="20"/>
                <w:szCs w:val="20"/>
              </w:rPr>
              <w:t>2023-02-01</w:t>
            </w:r>
          </w:p>
        </w:tc>
        <w:tc>
          <w:tcPr>
            <w:tcW w:w="1455" w:type="dxa"/>
          </w:tcPr>
          <w:p w14:paraId="3D67BC23" w14:textId="1BAC3CCF" w:rsidR="004463E0" w:rsidRPr="0040554A" w:rsidRDefault="004463E0" w:rsidP="004463E0">
            <w:pPr>
              <w:rPr>
                <w:sz w:val="20"/>
                <w:szCs w:val="20"/>
              </w:rPr>
            </w:pPr>
            <w:r w:rsidRPr="0040554A">
              <w:rPr>
                <w:sz w:val="20"/>
                <w:szCs w:val="20"/>
              </w:rPr>
              <w:t>700</w:t>
            </w:r>
          </w:p>
        </w:tc>
        <w:tc>
          <w:tcPr>
            <w:tcW w:w="1456" w:type="dxa"/>
          </w:tcPr>
          <w:p w14:paraId="4FA9521F" w14:textId="702B4BF8" w:rsidR="004463E0" w:rsidRPr="0040554A" w:rsidRDefault="004463E0" w:rsidP="004463E0">
            <w:pPr>
              <w:rPr>
                <w:sz w:val="20"/>
                <w:szCs w:val="20"/>
              </w:rPr>
            </w:pPr>
            <w:r w:rsidRPr="0040554A">
              <w:rPr>
                <w:sz w:val="20"/>
                <w:szCs w:val="20"/>
              </w:rPr>
              <w:t>Debit</w:t>
            </w:r>
          </w:p>
        </w:tc>
      </w:tr>
      <w:tr w:rsidR="004463E0" w14:paraId="40F661D4" w14:textId="77777777" w:rsidTr="004463E0">
        <w:tc>
          <w:tcPr>
            <w:tcW w:w="1455" w:type="dxa"/>
          </w:tcPr>
          <w:p w14:paraId="1B4593DB" w14:textId="1E34BFAF" w:rsidR="004463E0" w:rsidRPr="0040554A" w:rsidRDefault="004463E0" w:rsidP="004463E0">
            <w:pPr>
              <w:rPr>
                <w:sz w:val="20"/>
                <w:szCs w:val="20"/>
              </w:rPr>
            </w:pPr>
            <w:r w:rsidRPr="0040554A">
              <w:rPr>
                <w:sz w:val="20"/>
                <w:szCs w:val="20"/>
              </w:rPr>
              <w:t>3</w:t>
            </w:r>
          </w:p>
        </w:tc>
        <w:tc>
          <w:tcPr>
            <w:tcW w:w="1455" w:type="dxa"/>
          </w:tcPr>
          <w:p w14:paraId="5746097B" w14:textId="7DA00954" w:rsidR="004463E0" w:rsidRPr="0040554A" w:rsidRDefault="004463E0" w:rsidP="004463E0">
            <w:pPr>
              <w:rPr>
                <w:sz w:val="20"/>
                <w:szCs w:val="20"/>
              </w:rPr>
            </w:pPr>
            <w:r w:rsidRPr="0040554A">
              <w:rPr>
                <w:sz w:val="20"/>
                <w:szCs w:val="20"/>
              </w:rPr>
              <w:t>2</w:t>
            </w:r>
          </w:p>
        </w:tc>
        <w:tc>
          <w:tcPr>
            <w:tcW w:w="1455" w:type="dxa"/>
          </w:tcPr>
          <w:p w14:paraId="34E6941E" w14:textId="4E7132DD" w:rsidR="004463E0" w:rsidRPr="0040554A" w:rsidRDefault="004463E0" w:rsidP="004463E0">
            <w:pPr>
              <w:rPr>
                <w:sz w:val="20"/>
                <w:szCs w:val="20"/>
              </w:rPr>
            </w:pPr>
            <w:r w:rsidRPr="0040554A">
              <w:rPr>
                <w:sz w:val="20"/>
                <w:szCs w:val="20"/>
              </w:rPr>
              <w:t>2023-02-10</w:t>
            </w:r>
          </w:p>
        </w:tc>
        <w:tc>
          <w:tcPr>
            <w:tcW w:w="1455" w:type="dxa"/>
          </w:tcPr>
          <w:p w14:paraId="0CCD13F9" w14:textId="007DE6C3" w:rsidR="004463E0" w:rsidRPr="0040554A" w:rsidRDefault="004463E0" w:rsidP="004463E0">
            <w:pPr>
              <w:rPr>
                <w:sz w:val="20"/>
                <w:szCs w:val="20"/>
              </w:rPr>
            </w:pPr>
            <w:r w:rsidRPr="0040554A">
              <w:rPr>
                <w:sz w:val="20"/>
                <w:szCs w:val="20"/>
              </w:rPr>
              <w:t>1000</w:t>
            </w:r>
          </w:p>
        </w:tc>
        <w:tc>
          <w:tcPr>
            <w:tcW w:w="1456" w:type="dxa"/>
          </w:tcPr>
          <w:p w14:paraId="3283FF77" w14:textId="2F1FD1BE" w:rsidR="004463E0" w:rsidRPr="0040554A" w:rsidRDefault="004463E0" w:rsidP="004463E0">
            <w:pPr>
              <w:rPr>
                <w:sz w:val="20"/>
                <w:szCs w:val="20"/>
              </w:rPr>
            </w:pPr>
            <w:r w:rsidRPr="0040554A">
              <w:rPr>
                <w:sz w:val="20"/>
                <w:szCs w:val="20"/>
              </w:rPr>
              <w:t>Credit</w:t>
            </w:r>
          </w:p>
        </w:tc>
      </w:tr>
      <w:tr w:rsidR="004463E0" w14:paraId="51A01DD3" w14:textId="77777777" w:rsidTr="004463E0">
        <w:tc>
          <w:tcPr>
            <w:tcW w:w="1455" w:type="dxa"/>
          </w:tcPr>
          <w:p w14:paraId="4713C7EC" w14:textId="68AA59B7" w:rsidR="004463E0" w:rsidRPr="0040554A" w:rsidRDefault="004463E0" w:rsidP="004463E0">
            <w:pPr>
              <w:rPr>
                <w:sz w:val="20"/>
                <w:szCs w:val="20"/>
              </w:rPr>
            </w:pPr>
            <w:r w:rsidRPr="0040554A">
              <w:rPr>
                <w:sz w:val="20"/>
                <w:szCs w:val="20"/>
              </w:rPr>
              <w:t>4</w:t>
            </w:r>
          </w:p>
        </w:tc>
        <w:tc>
          <w:tcPr>
            <w:tcW w:w="1455" w:type="dxa"/>
          </w:tcPr>
          <w:p w14:paraId="5CE994A1" w14:textId="7F92E8FA" w:rsidR="004463E0" w:rsidRPr="0040554A" w:rsidRDefault="004463E0" w:rsidP="004463E0">
            <w:pPr>
              <w:rPr>
                <w:sz w:val="20"/>
                <w:szCs w:val="20"/>
              </w:rPr>
            </w:pPr>
            <w:r w:rsidRPr="0040554A">
              <w:rPr>
                <w:sz w:val="20"/>
                <w:szCs w:val="20"/>
              </w:rPr>
              <w:t>3</w:t>
            </w:r>
          </w:p>
        </w:tc>
        <w:tc>
          <w:tcPr>
            <w:tcW w:w="1455" w:type="dxa"/>
          </w:tcPr>
          <w:p w14:paraId="07F7D3E9" w14:textId="48DB886E" w:rsidR="004463E0" w:rsidRPr="0040554A" w:rsidRDefault="004463E0" w:rsidP="004463E0">
            <w:pPr>
              <w:rPr>
                <w:sz w:val="20"/>
                <w:szCs w:val="20"/>
              </w:rPr>
            </w:pPr>
            <w:r w:rsidRPr="0040554A">
              <w:rPr>
                <w:sz w:val="20"/>
                <w:szCs w:val="20"/>
              </w:rPr>
              <w:t>2023-03-12</w:t>
            </w:r>
          </w:p>
        </w:tc>
        <w:tc>
          <w:tcPr>
            <w:tcW w:w="1455" w:type="dxa"/>
          </w:tcPr>
          <w:p w14:paraId="498948F1" w14:textId="61168904" w:rsidR="004463E0" w:rsidRPr="0040554A" w:rsidRDefault="004463E0" w:rsidP="004463E0">
            <w:pPr>
              <w:rPr>
                <w:sz w:val="20"/>
                <w:szCs w:val="20"/>
              </w:rPr>
            </w:pPr>
            <w:r w:rsidRPr="0040554A">
              <w:rPr>
                <w:sz w:val="20"/>
                <w:szCs w:val="20"/>
              </w:rPr>
              <w:t>1200</w:t>
            </w:r>
          </w:p>
        </w:tc>
        <w:tc>
          <w:tcPr>
            <w:tcW w:w="1456" w:type="dxa"/>
          </w:tcPr>
          <w:p w14:paraId="32C02157" w14:textId="0D90A5B0" w:rsidR="004463E0" w:rsidRPr="0040554A" w:rsidRDefault="004463E0" w:rsidP="004463E0">
            <w:pPr>
              <w:rPr>
                <w:sz w:val="20"/>
                <w:szCs w:val="20"/>
              </w:rPr>
            </w:pPr>
            <w:r w:rsidRPr="0040554A">
              <w:rPr>
                <w:sz w:val="20"/>
                <w:szCs w:val="20"/>
              </w:rPr>
              <w:t>Debit</w:t>
            </w:r>
          </w:p>
        </w:tc>
      </w:tr>
    </w:tbl>
    <w:p w14:paraId="76B7E27F" w14:textId="33410CB1" w:rsidR="00285984" w:rsidRDefault="00285984"/>
    <w:p w14:paraId="077928F0" w14:textId="77777777" w:rsidR="00285984" w:rsidRDefault="00000000">
      <w:pPr>
        <w:pStyle w:val="Heading2"/>
      </w:pPr>
      <w:r>
        <w:t>🧠 Mock Interview Questions</w:t>
      </w:r>
    </w:p>
    <w:p w14:paraId="4E2429F9" w14:textId="77777777" w:rsidR="00285984" w:rsidRDefault="00000000" w:rsidP="00A94D03">
      <w:pPr>
        <w:pStyle w:val="ListNumber"/>
        <w:numPr>
          <w:ilvl w:val="0"/>
          <w:numId w:val="0"/>
        </w:numPr>
      </w:pPr>
      <w:r>
        <w:t xml:space="preserve">1) </w:t>
      </w:r>
      <w:r w:rsidRPr="002A6194">
        <w:t>List employees who have been with the company for more than 3 years.</w:t>
      </w:r>
    </w:p>
    <w:p w14:paraId="5C6B046E" w14:textId="77777777" w:rsidR="00285984" w:rsidRPr="002A6194" w:rsidRDefault="00000000" w:rsidP="00A94D03">
      <w:pPr>
        <w:pStyle w:val="ListNumber"/>
        <w:numPr>
          <w:ilvl w:val="0"/>
          <w:numId w:val="0"/>
        </w:numPr>
      </w:pPr>
      <w:r>
        <w:t xml:space="preserve">2) </w:t>
      </w:r>
      <w:r w:rsidRPr="002A6194">
        <w:t>Find the highest paid employee in each department (use window function).</w:t>
      </w:r>
    </w:p>
    <w:p w14:paraId="1095DB09" w14:textId="77777777" w:rsidR="00285984" w:rsidRPr="002A6194" w:rsidRDefault="00000000" w:rsidP="00A94D03">
      <w:pPr>
        <w:pStyle w:val="ListNumber"/>
        <w:numPr>
          <w:ilvl w:val="0"/>
          <w:numId w:val="0"/>
        </w:numPr>
      </w:pPr>
      <w:r w:rsidRPr="002A6194">
        <w:t>3) Show all customers who have placed more than one order.</w:t>
      </w:r>
    </w:p>
    <w:p w14:paraId="6000B166" w14:textId="77777777" w:rsidR="00285984" w:rsidRPr="002A6194" w:rsidRDefault="00000000" w:rsidP="00A94D03">
      <w:pPr>
        <w:pStyle w:val="ListNumber"/>
        <w:numPr>
          <w:ilvl w:val="0"/>
          <w:numId w:val="0"/>
        </w:numPr>
      </w:pPr>
      <w:r w:rsidRPr="002A6194">
        <w:t>4) Find departments where the average salary is above the company average.</w:t>
      </w:r>
    </w:p>
    <w:p w14:paraId="15A27AB0" w14:textId="77777777" w:rsidR="00285984" w:rsidRPr="002A6194" w:rsidRDefault="00000000" w:rsidP="00A94D03">
      <w:pPr>
        <w:pStyle w:val="ListNumber"/>
        <w:numPr>
          <w:ilvl w:val="0"/>
          <w:numId w:val="0"/>
        </w:numPr>
      </w:pPr>
      <w:r w:rsidRPr="002A6194">
        <w:t>5) Identify customers who have both 'Credit' and 'Debit' transactions.</w:t>
      </w:r>
    </w:p>
    <w:p w14:paraId="1549633E" w14:textId="77777777" w:rsidR="00285984" w:rsidRPr="002A6194" w:rsidRDefault="00000000" w:rsidP="00A94D03">
      <w:pPr>
        <w:pStyle w:val="ListNumber"/>
        <w:numPr>
          <w:ilvl w:val="0"/>
          <w:numId w:val="0"/>
        </w:numPr>
      </w:pPr>
      <w:r w:rsidRPr="002A6194">
        <w:t>6) Find the employee who manages the highest number of people.</w:t>
      </w:r>
    </w:p>
    <w:p w14:paraId="3B7108EE" w14:textId="77777777" w:rsidR="00285984" w:rsidRPr="002A6194" w:rsidRDefault="00000000" w:rsidP="00A94D03">
      <w:pPr>
        <w:pStyle w:val="ListNumber"/>
        <w:numPr>
          <w:ilvl w:val="0"/>
          <w:numId w:val="0"/>
        </w:numPr>
      </w:pPr>
      <w:r w:rsidRPr="002A6194">
        <w:t>7) Display the month and total sales amount for the top 2 highest sales months.</w:t>
      </w:r>
    </w:p>
    <w:p w14:paraId="7A707045" w14:textId="77777777" w:rsidR="00285984" w:rsidRPr="002A6194" w:rsidRDefault="00000000" w:rsidP="00A94D03">
      <w:pPr>
        <w:pStyle w:val="ListNumber"/>
        <w:numPr>
          <w:ilvl w:val="0"/>
          <w:numId w:val="0"/>
        </w:numPr>
      </w:pPr>
      <w:r w:rsidRPr="002A6194">
        <w:t>8) Show customers who have placed orders but have no debit transactions.</w:t>
      </w:r>
    </w:p>
    <w:p w14:paraId="468FF0CA" w14:textId="77777777" w:rsidR="00285984" w:rsidRPr="002A6194" w:rsidRDefault="00000000" w:rsidP="00A94D03">
      <w:pPr>
        <w:pStyle w:val="ListNumber"/>
        <w:numPr>
          <w:ilvl w:val="0"/>
          <w:numId w:val="0"/>
        </w:numPr>
      </w:pPr>
      <w:r w:rsidRPr="002A6194">
        <w:t>9) Retrieve employees who do not have a manager.</w:t>
      </w:r>
    </w:p>
    <w:p w14:paraId="1B155A9D" w14:textId="77777777" w:rsidR="00285984" w:rsidRDefault="00000000" w:rsidP="00A94D03">
      <w:pPr>
        <w:pStyle w:val="ListNumber"/>
        <w:numPr>
          <w:ilvl w:val="0"/>
          <w:numId w:val="0"/>
        </w:numPr>
      </w:pPr>
      <w:r w:rsidRPr="002A6194">
        <w:t>10) Calculate the running total of salaries ordered by joining date.</w:t>
      </w:r>
    </w:p>
    <w:p w14:paraId="13C1F9F9" w14:textId="77777777" w:rsidR="00A94D03" w:rsidRDefault="00A94D03" w:rsidP="00A94D03">
      <w:pPr>
        <w:pStyle w:val="ListNumber"/>
        <w:numPr>
          <w:ilvl w:val="0"/>
          <w:numId w:val="0"/>
        </w:numPr>
      </w:pPr>
    </w:p>
    <w:p w14:paraId="672323AD" w14:textId="77777777" w:rsidR="00A94D03" w:rsidRDefault="00000000" w:rsidP="00A94D03">
      <w:pPr>
        <w:pStyle w:val="ListNumber"/>
        <w:numPr>
          <w:ilvl w:val="0"/>
          <w:numId w:val="0"/>
        </w:numPr>
        <w:ind w:left="360" w:hanging="360"/>
      </w:pPr>
      <w:r>
        <w:t xml:space="preserve">🎯 Bonus: </w:t>
      </w:r>
    </w:p>
    <w:p w14:paraId="1D41FBB9" w14:textId="139F739E" w:rsidR="00285984" w:rsidRDefault="00000000" w:rsidP="00A94D03">
      <w:pPr>
        <w:pStyle w:val="ListNumber"/>
        <w:numPr>
          <w:ilvl w:val="0"/>
          <w:numId w:val="0"/>
        </w:numPr>
        <w:ind w:left="360" w:hanging="360"/>
      </w:pPr>
      <w:r>
        <w:t>Find customers whose total transaction amount is greater than their total order amount.</w:t>
      </w:r>
    </w:p>
    <w:sectPr w:rsidR="00285984" w:rsidSect="00A94D03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9737216">
    <w:abstractNumId w:val="8"/>
  </w:num>
  <w:num w:numId="2" w16cid:durableId="718632373">
    <w:abstractNumId w:val="6"/>
  </w:num>
  <w:num w:numId="3" w16cid:durableId="1221093831">
    <w:abstractNumId w:val="5"/>
  </w:num>
  <w:num w:numId="4" w16cid:durableId="2125298255">
    <w:abstractNumId w:val="4"/>
  </w:num>
  <w:num w:numId="5" w16cid:durableId="1592621884">
    <w:abstractNumId w:val="7"/>
  </w:num>
  <w:num w:numId="6" w16cid:durableId="1754007609">
    <w:abstractNumId w:val="3"/>
  </w:num>
  <w:num w:numId="7" w16cid:durableId="1432820171">
    <w:abstractNumId w:val="2"/>
  </w:num>
  <w:num w:numId="8" w16cid:durableId="1756248716">
    <w:abstractNumId w:val="1"/>
  </w:num>
  <w:num w:numId="9" w16cid:durableId="578440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5984"/>
    <w:rsid w:val="0029639D"/>
    <w:rsid w:val="002A6194"/>
    <w:rsid w:val="002C210B"/>
    <w:rsid w:val="00326F90"/>
    <w:rsid w:val="0040554A"/>
    <w:rsid w:val="004463E0"/>
    <w:rsid w:val="004E6346"/>
    <w:rsid w:val="007E008A"/>
    <w:rsid w:val="008C06F2"/>
    <w:rsid w:val="00931CF0"/>
    <w:rsid w:val="0095679B"/>
    <w:rsid w:val="00A94D03"/>
    <w:rsid w:val="00AA1D8D"/>
    <w:rsid w:val="00AC4B95"/>
    <w:rsid w:val="00AF41E0"/>
    <w:rsid w:val="00B47730"/>
    <w:rsid w:val="00C07BDF"/>
    <w:rsid w:val="00C44036"/>
    <w:rsid w:val="00C600FB"/>
    <w:rsid w:val="00CB0664"/>
    <w:rsid w:val="00D924D4"/>
    <w:rsid w:val="00DB0221"/>
    <w:rsid w:val="00F505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E51B23"/>
  <w14:defaultImageDpi w14:val="300"/>
  <w15:docId w15:val="{1502030E-6E53-4250-B1E8-A7AF4B8C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Deepa Nayak</cp:lastModifiedBy>
  <cp:revision>10</cp:revision>
  <dcterms:created xsi:type="dcterms:W3CDTF">2013-12-23T23:15:00Z</dcterms:created>
  <dcterms:modified xsi:type="dcterms:W3CDTF">2025-08-11T11:30:00Z</dcterms:modified>
  <cp:category/>
</cp:coreProperties>
</file>