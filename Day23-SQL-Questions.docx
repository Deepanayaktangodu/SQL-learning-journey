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D378" w14:textId="77777777" w:rsidR="0064393B" w:rsidRDefault="00000000">
      <w:pPr>
        <w:pStyle w:val="Heading1"/>
      </w:pPr>
      <w:r>
        <w:t>Day 23 – SQL Practice: Banking Transactions &amp; Fraud Analysis</w:t>
      </w:r>
    </w:p>
    <w:p w14:paraId="54BC4210" w14:textId="77777777" w:rsidR="0064393B" w:rsidRDefault="00000000">
      <w:pPr>
        <w:pStyle w:val="Heading2"/>
      </w:pPr>
      <w:r>
        <w:t>🏦 Dataset Overview</w:t>
      </w:r>
    </w:p>
    <w:p w14:paraId="553F44BD" w14:textId="77777777" w:rsidR="0064393B" w:rsidRDefault="00000000">
      <w:r>
        <w:t>This dataset mimics a real-world banking system used for analyzing customer transactions, account types, and potential fraudulent activities. Focus areas include user behavior, transaction trends, high-value monitoring, and detecting anomalies based on amount, frequency, and account history.</w:t>
      </w:r>
    </w:p>
    <w:p w14:paraId="773CFA32" w14:textId="77777777" w:rsidR="0064393B" w:rsidRDefault="00000000">
      <w:pPr>
        <w:pStyle w:val="Heading2"/>
      </w:pPr>
      <w:r>
        <w:t>📁 Tables and Sample Data</w:t>
      </w:r>
    </w:p>
    <w:p w14:paraId="795753CF" w14:textId="77777777" w:rsidR="0064393B" w:rsidRDefault="00000000">
      <w:r>
        <w:t>1. Customers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1812"/>
        <w:gridCol w:w="2325"/>
        <w:gridCol w:w="1435"/>
        <w:gridCol w:w="1258"/>
      </w:tblGrid>
      <w:tr w:rsidR="003E54DA" w14:paraId="63B44267" w14:textId="77777777" w:rsidTr="003E54DA">
        <w:tc>
          <w:tcPr>
            <w:tcW w:w="1346" w:type="dxa"/>
          </w:tcPr>
          <w:p w14:paraId="38F70C11" w14:textId="525EDBC4" w:rsidR="003E54DA" w:rsidRDefault="003E54DA">
            <w:r>
              <w:t>CustomerID</w:t>
            </w:r>
          </w:p>
        </w:tc>
        <w:tc>
          <w:tcPr>
            <w:tcW w:w="1812" w:type="dxa"/>
          </w:tcPr>
          <w:p w14:paraId="7896BA72" w14:textId="137EC03E" w:rsidR="003E54DA" w:rsidRDefault="003E54DA">
            <w:proofErr w:type="spellStart"/>
            <w:r>
              <w:t>FullName</w:t>
            </w:r>
            <w:proofErr w:type="spellEnd"/>
          </w:p>
        </w:tc>
        <w:tc>
          <w:tcPr>
            <w:tcW w:w="1253" w:type="dxa"/>
          </w:tcPr>
          <w:p w14:paraId="497B9230" w14:textId="23833E23" w:rsidR="003E54DA" w:rsidRDefault="003E54DA">
            <w:r>
              <w:t>Email</w:t>
            </w:r>
          </w:p>
        </w:tc>
        <w:tc>
          <w:tcPr>
            <w:tcW w:w="1254" w:type="dxa"/>
          </w:tcPr>
          <w:p w14:paraId="24A40F22" w14:textId="6607B71D" w:rsidR="003E54DA" w:rsidRDefault="003E54DA">
            <w:r>
              <w:t>Phone</w:t>
            </w:r>
          </w:p>
        </w:tc>
        <w:tc>
          <w:tcPr>
            <w:tcW w:w="1258" w:type="dxa"/>
          </w:tcPr>
          <w:p w14:paraId="44E56112" w14:textId="62DDE167" w:rsidR="003E54DA" w:rsidRDefault="003E54DA">
            <w:r>
              <w:t>Country</w:t>
            </w:r>
          </w:p>
        </w:tc>
      </w:tr>
      <w:tr w:rsidR="003E54DA" w14:paraId="16961E43" w14:textId="77777777" w:rsidTr="003E54DA">
        <w:tc>
          <w:tcPr>
            <w:tcW w:w="1346" w:type="dxa"/>
          </w:tcPr>
          <w:p w14:paraId="15645D69" w14:textId="3C2FC81C" w:rsidR="003E54DA" w:rsidRDefault="003E54DA">
            <w:r>
              <w:t>1</w:t>
            </w:r>
          </w:p>
        </w:tc>
        <w:tc>
          <w:tcPr>
            <w:tcW w:w="1812" w:type="dxa"/>
          </w:tcPr>
          <w:p w14:paraId="46603F83" w14:textId="2908E10A" w:rsidR="003E54DA" w:rsidRDefault="003E54DA">
            <w:r>
              <w:t>Ananya Sharma</w:t>
            </w:r>
          </w:p>
        </w:tc>
        <w:tc>
          <w:tcPr>
            <w:tcW w:w="1253" w:type="dxa"/>
          </w:tcPr>
          <w:p w14:paraId="75717188" w14:textId="5E1E9650" w:rsidR="003E54DA" w:rsidRDefault="003E54DA">
            <w:r>
              <w:t>ananya@example.com</w:t>
            </w:r>
          </w:p>
        </w:tc>
        <w:tc>
          <w:tcPr>
            <w:tcW w:w="1254" w:type="dxa"/>
          </w:tcPr>
          <w:p w14:paraId="1C1D72A8" w14:textId="58D9086C" w:rsidR="003E54DA" w:rsidRDefault="003E54DA">
            <w:r>
              <w:t>9876543210</w:t>
            </w:r>
          </w:p>
        </w:tc>
        <w:tc>
          <w:tcPr>
            <w:tcW w:w="1258" w:type="dxa"/>
          </w:tcPr>
          <w:p w14:paraId="30C46170" w14:textId="5AB2742E" w:rsidR="003E54DA" w:rsidRDefault="003E54DA">
            <w:r>
              <w:t>India</w:t>
            </w:r>
          </w:p>
        </w:tc>
      </w:tr>
      <w:tr w:rsidR="003E54DA" w14:paraId="576163F2" w14:textId="77777777" w:rsidTr="003E54DA">
        <w:tc>
          <w:tcPr>
            <w:tcW w:w="1346" w:type="dxa"/>
          </w:tcPr>
          <w:p w14:paraId="1813BFB1" w14:textId="101CBAD5" w:rsidR="003E54DA" w:rsidRDefault="003E54DA">
            <w:r>
              <w:t>2</w:t>
            </w:r>
          </w:p>
        </w:tc>
        <w:tc>
          <w:tcPr>
            <w:tcW w:w="1812" w:type="dxa"/>
          </w:tcPr>
          <w:p w14:paraId="48ADAA7D" w14:textId="4567C259" w:rsidR="003E54DA" w:rsidRDefault="003E54DA">
            <w:r>
              <w:t>Rahul Mehta</w:t>
            </w:r>
          </w:p>
        </w:tc>
        <w:tc>
          <w:tcPr>
            <w:tcW w:w="1253" w:type="dxa"/>
          </w:tcPr>
          <w:p w14:paraId="4972584C" w14:textId="3778EC5B" w:rsidR="003E54DA" w:rsidRDefault="003E54DA">
            <w:r>
              <w:t>rahul@example.com</w:t>
            </w:r>
          </w:p>
        </w:tc>
        <w:tc>
          <w:tcPr>
            <w:tcW w:w="1254" w:type="dxa"/>
          </w:tcPr>
          <w:p w14:paraId="42B2421D" w14:textId="234E183E" w:rsidR="003E54DA" w:rsidRDefault="003E54DA">
            <w:r>
              <w:t>8765432109</w:t>
            </w:r>
          </w:p>
        </w:tc>
        <w:tc>
          <w:tcPr>
            <w:tcW w:w="1258" w:type="dxa"/>
          </w:tcPr>
          <w:p w14:paraId="4B9F1898" w14:textId="1C5C33E8" w:rsidR="003E54DA" w:rsidRDefault="003E54DA">
            <w:r>
              <w:t>India</w:t>
            </w:r>
          </w:p>
        </w:tc>
      </w:tr>
      <w:tr w:rsidR="003E54DA" w14:paraId="5FB47DE6" w14:textId="77777777" w:rsidTr="003E54DA">
        <w:tc>
          <w:tcPr>
            <w:tcW w:w="1346" w:type="dxa"/>
          </w:tcPr>
          <w:p w14:paraId="4E440FA8" w14:textId="39383CFE" w:rsidR="003E54DA" w:rsidRDefault="003E54DA">
            <w:r>
              <w:t>3</w:t>
            </w:r>
          </w:p>
        </w:tc>
        <w:tc>
          <w:tcPr>
            <w:tcW w:w="1812" w:type="dxa"/>
          </w:tcPr>
          <w:p w14:paraId="24198A95" w14:textId="45BD909F" w:rsidR="003E54DA" w:rsidRDefault="003E54DA">
            <w:r>
              <w:t>Liam Smith</w:t>
            </w:r>
          </w:p>
        </w:tc>
        <w:tc>
          <w:tcPr>
            <w:tcW w:w="1253" w:type="dxa"/>
          </w:tcPr>
          <w:p w14:paraId="02E634D9" w14:textId="4F722357" w:rsidR="003E54DA" w:rsidRDefault="003E54DA">
            <w:r>
              <w:t>liam@example.com</w:t>
            </w:r>
          </w:p>
        </w:tc>
        <w:tc>
          <w:tcPr>
            <w:tcW w:w="1254" w:type="dxa"/>
          </w:tcPr>
          <w:p w14:paraId="54861D95" w14:textId="382CF405" w:rsidR="003E54DA" w:rsidRDefault="003E54DA">
            <w:r>
              <w:t>9988776655</w:t>
            </w:r>
          </w:p>
        </w:tc>
        <w:tc>
          <w:tcPr>
            <w:tcW w:w="1258" w:type="dxa"/>
          </w:tcPr>
          <w:p w14:paraId="3829B22D" w14:textId="662134BE" w:rsidR="003E54DA" w:rsidRDefault="003E54DA">
            <w:r>
              <w:t>USA</w:t>
            </w:r>
          </w:p>
        </w:tc>
      </w:tr>
      <w:tr w:rsidR="003E54DA" w14:paraId="6E4695C6" w14:textId="77777777" w:rsidTr="003E54DA">
        <w:tc>
          <w:tcPr>
            <w:tcW w:w="1346" w:type="dxa"/>
          </w:tcPr>
          <w:p w14:paraId="2A4ECDCD" w14:textId="3D88BE48" w:rsidR="003E54DA" w:rsidRDefault="003E54DA">
            <w:r>
              <w:t>4</w:t>
            </w:r>
          </w:p>
        </w:tc>
        <w:tc>
          <w:tcPr>
            <w:tcW w:w="1812" w:type="dxa"/>
          </w:tcPr>
          <w:p w14:paraId="2C3A04DF" w14:textId="673DA74B" w:rsidR="003E54DA" w:rsidRDefault="003E54DA">
            <w:r>
              <w:t>Emma Jones</w:t>
            </w:r>
          </w:p>
        </w:tc>
        <w:tc>
          <w:tcPr>
            <w:tcW w:w="1253" w:type="dxa"/>
          </w:tcPr>
          <w:p w14:paraId="48D998DB" w14:textId="77F81E95" w:rsidR="003E54DA" w:rsidRDefault="003E54DA">
            <w:r>
              <w:t>emma@example.com</w:t>
            </w:r>
          </w:p>
        </w:tc>
        <w:tc>
          <w:tcPr>
            <w:tcW w:w="1254" w:type="dxa"/>
          </w:tcPr>
          <w:p w14:paraId="5EC9EC16" w14:textId="5E487235" w:rsidR="003E54DA" w:rsidRDefault="003E54DA">
            <w:r>
              <w:t>8877665544</w:t>
            </w:r>
          </w:p>
        </w:tc>
        <w:tc>
          <w:tcPr>
            <w:tcW w:w="1258" w:type="dxa"/>
          </w:tcPr>
          <w:p w14:paraId="037302BB" w14:textId="1C64FBDB" w:rsidR="003E54DA" w:rsidRDefault="003E54DA">
            <w:r>
              <w:t>UK</w:t>
            </w:r>
          </w:p>
        </w:tc>
      </w:tr>
    </w:tbl>
    <w:p w14:paraId="4E93799C" w14:textId="77777777" w:rsidR="00C76EB8" w:rsidRDefault="00C76EB8"/>
    <w:p w14:paraId="2E83F399" w14:textId="29AF8BD0" w:rsidR="0064393B" w:rsidRDefault="00000000">
      <w:r>
        <w:t>2. 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1346"/>
        <w:gridCol w:w="1454"/>
        <w:gridCol w:w="1266"/>
        <w:gridCol w:w="1457"/>
      </w:tblGrid>
      <w:tr w:rsidR="00A174E1" w14:paraId="103DB9FD" w14:textId="77777777" w:rsidTr="00A174E1">
        <w:tc>
          <w:tcPr>
            <w:tcW w:w="1286" w:type="dxa"/>
          </w:tcPr>
          <w:p w14:paraId="25C01959" w14:textId="3B079A3E" w:rsidR="00A174E1" w:rsidRDefault="00A174E1">
            <w:proofErr w:type="spellStart"/>
            <w:r>
              <w:t>AccountID</w:t>
            </w:r>
            <w:proofErr w:type="spellEnd"/>
          </w:p>
        </w:tc>
        <w:tc>
          <w:tcPr>
            <w:tcW w:w="1346" w:type="dxa"/>
          </w:tcPr>
          <w:p w14:paraId="55992DDE" w14:textId="0CD9E4DE" w:rsidR="00A174E1" w:rsidRDefault="00A174E1">
            <w:r>
              <w:t>CustomerID</w:t>
            </w:r>
          </w:p>
        </w:tc>
        <w:tc>
          <w:tcPr>
            <w:tcW w:w="1454" w:type="dxa"/>
          </w:tcPr>
          <w:p w14:paraId="708182E0" w14:textId="394310D2" w:rsidR="00A174E1" w:rsidRDefault="00A174E1">
            <w:proofErr w:type="spellStart"/>
            <w:r>
              <w:t>AccountType</w:t>
            </w:r>
            <w:proofErr w:type="spellEnd"/>
          </w:p>
        </w:tc>
        <w:tc>
          <w:tcPr>
            <w:tcW w:w="1266" w:type="dxa"/>
          </w:tcPr>
          <w:p w14:paraId="3386B46D" w14:textId="162AA30A" w:rsidR="00A174E1" w:rsidRDefault="00A174E1">
            <w:r>
              <w:t>Balance</w:t>
            </w:r>
          </w:p>
        </w:tc>
        <w:tc>
          <w:tcPr>
            <w:tcW w:w="1457" w:type="dxa"/>
          </w:tcPr>
          <w:p w14:paraId="51C4868C" w14:textId="25A6CB84" w:rsidR="00A174E1" w:rsidRDefault="00A174E1">
            <w:proofErr w:type="spellStart"/>
            <w:r>
              <w:t>OpenDate</w:t>
            </w:r>
            <w:proofErr w:type="spellEnd"/>
          </w:p>
        </w:tc>
      </w:tr>
      <w:tr w:rsidR="00A174E1" w14:paraId="760095A2" w14:textId="77777777" w:rsidTr="00A174E1">
        <w:tc>
          <w:tcPr>
            <w:tcW w:w="1286" w:type="dxa"/>
          </w:tcPr>
          <w:p w14:paraId="2B14E98A" w14:textId="185B4341" w:rsidR="00A174E1" w:rsidRDefault="00A174E1">
            <w:r>
              <w:t>101</w:t>
            </w:r>
          </w:p>
        </w:tc>
        <w:tc>
          <w:tcPr>
            <w:tcW w:w="1346" w:type="dxa"/>
          </w:tcPr>
          <w:p w14:paraId="5C5029AC" w14:textId="0D226D9A" w:rsidR="00A174E1" w:rsidRDefault="00A174E1">
            <w:r>
              <w:t>1</w:t>
            </w:r>
          </w:p>
        </w:tc>
        <w:tc>
          <w:tcPr>
            <w:tcW w:w="1454" w:type="dxa"/>
          </w:tcPr>
          <w:p w14:paraId="0A5BA3D3" w14:textId="01F569A0" w:rsidR="00A174E1" w:rsidRDefault="00A174E1">
            <w:r>
              <w:t>Savings</w:t>
            </w:r>
          </w:p>
        </w:tc>
        <w:tc>
          <w:tcPr>
            <w:tcW w:w="1266" w:type="dxa"/>
          </w:tcPr>
          <w:p w14:paraId="78A87E2F" w14:textId="23FED3C1" w:rsidR="00A174E1" w:rsidRDefault="00A174E1">
            <w:r>
              <w:t>25000.00</w:t>
            </w:r>
          </w:p>
        </w:tc>
        <w:tc>
          <w:tcPr>
            <w:tcW w:w="1457" w:type="dxa"/>
          </w:tcPr>
          <w:p w14:paraId="72FDDB8A" w14:textId="79D4CFF7" w:rsidR="00A174E1" w:rsidRDefault="00A174E1">
            <w:r>
              <w:t>2022-01-15</w:t>
            </w:r>
          </w:p>
        </w:tc>
      </w:tr>
      <w:tr w:rsidR="00A174E1" w14:paraId="383704EC" w14:textId="77777777" w:rsidTr="00A174E1">
        <w:tc>
          <w:tcPr>
            <w:tcW w:w="1286" w:type="dxa"/>
          </w:tcPr>
          <w:p w14:paraId="0F79661C" w14:textId="1364A8DA" w:rsidR="00A174E1" w:rsidRDefault="00A174E1">
            <w:r>
              <w:t>102</w:t>
            </w:r>
          </w:p>
        </w:tc>
        <w:tc>
          <w:tcPr>
            <w:tcW w:w="1346" w:type="dxa"/>
          </w:tcPr>
          <w:p w14:paraId="3F4EF632" w14:textId="7CD35661" w:rsidR="00A174E1" w:rsidRDefault="00A174E1">
            <w:r>
              <w:t>1</w:t>
            </w:r>
          </w:p>
        </w:tc>
        <w:tc>
          <w:tcPr>
            <w:tcW w:w="1454" w:type="dxa"/>
          </w:tcPr>
          <w:p w14:paraId="5347B494" w14:textId="0E978541" w:rsidR="00A174E1" w:rsidRDefault="00A174E1">
            <w:r>
              <w:t>Current</w:t>
            </w:r>
          </w:p>
        </w:tc>
        <w:tc>
          <w:tcPr>
            <w:tcW w:w="1266" w:type="dxa"/>
          </w:tcPr>
          <w:p w14:paraId="00E7787F" w14:textId="279F10C9" w:rsidR="00A174E1" w:rsidRDefault="00A174E1">
            <w:r>
              <w:t>5000.00</w:t>
            </w:r>
          </w:p>
        </w:tc>
        <w:tc>
          <w:tcPr>
            <w:tcW w:w="1457" w:type="dxa"/>
          </w:tcPr>
          <w:p w14:paraId="4B0654BC" w14:textId="28A48659" w:rsidR="00A174E1" w:rsidRDefault="00A174E1">
            <w:r>
              <w:t>2023-03-10</w:t>
            </w:r>
          </w:p>
        </w:tc>
      </w:tr>
      <w:tr w:rsidR="00A174E1" w14:paraId="7AE27889" w14:textId="77777777" w:rsidTr="00A174E1">
        <w:tc>
          <w:tcPr>
            <w:tcW w:w="1286" w:type="dxa"/>
          </w:tcPr>
          <w:p w14:paraId="31C4A4AE" w14:textId="663C066B" w:rsidR="00A174E1" w:rsidRDefault="00A174E1">
            <w:r>
              <w:t>103</w:t>
            </w:r>
          </w:p>
        </w:tc>
        <w:tc>
          <w:tcPr>
            <w:tcW w:w="1346" w:type="dxa"/>
          </w:tcPr>
          <w:p w14:paraId="5FEE83F8" w14:textId="52A5B23C" w:rsidR="00A174E1" w:rsidRDefault="00A174E1">
            <w:r>
              <w:t>2</w:t>
            </w:r>
          </w:p>
        </w:tc>
        <w:tc>
          <w:tcPr>
            <w:tcW w:w="1454" w:type="dxa"/>
          </w:tcPr>
          <w:p w14:paraId="5C49BC59" w14:textId="2F066FBD" w:rsidR="00A174E1" w:rsidRDefault="00A174E1">
            <w:r>
              <w:t>Savings</w:t>
            </w:r>
          </w:p>
        </w:tc>
        <w:tc>
          <w:tcPr>
            <w:tcW w:w="1266" w:type="dxa"/>
          </w:tcPr>
          <w:p w14:paraId="13CB9AD2" w14:textId="54BB2DE7" w:rsidR="00A174E1" w:rsidRDefault="00A174E1">
            <w:r>
              <w:t>18000.00</w:t>
            </w:r>
          </w:p>
        </w:tc>
        <w:tc>
          <w:tcPr>
            <w:tcW w:w="1457" w:type="dxa"/>
          </w:tcPr>
          <w:p w14:paraId="04FF20C4" w14:textId="3B2EDCAD" w:rsidR="00A174E1" w:rsidRDefault="00A174E1">
            <w:r>
              <w:t>2021-10-05</w:t>
            </w:r>
          </w:p>
        </w:tc>
      </w:tr>
      <w:tr w:rsidR="00A174E1" w14:paraId="7DAEE1AC" w14:textId="77777777" w:rsidTr="00A174E1">
        <w:tc>
          <w:tcPr>
            <w:tcW w:w="1286" w:type="dxa"/>
          </w:tcPr>
          <w:p w14:paraId="5D371E79" w14:textId="5322F726" w:rsidR="00A174E1" w:rsidRDefault="00A174E1">
            <w:r>
              <w:t>104</w:t>
            </w:r>
          </w:p>
        </w:tc>
        <w:tc>
          <w:tcPr>
            <w:tcW w:w="1346" w:type="dxa"/>
          </w:tcPr>
          <w:p w14:paraId="2698E7CB" w14:textId="39B39053" w:rsidR="00A174E1" w:rsidRDefault="00A174E1">
            <w:r>
              <w:t>3</w:t>
            </w:r>
          </w:p>
        </w:tc>
        <w:tc>
          <w:tcPr>
            <w:tcW w:w="1454" w:type="dxa"/>
          </w:tcPr>
          <w:p w14:paraId="5301166F" w14:textId="63089E24" w:rsidR="00A174E1" w:rsidRDefault="00A174E1">
            <w:r>
              <w:t>Savings</w:t>
            </w:r>
          </w:p>
        </w:tc>
        <w:tc>
          <w:tcPr>
            <w:tcW w:w="1266" w:type="dxa"/>
          </w:tcPr>
          <w:p w14:paraId="6BC6894C" w14:textId="034802D7" w:rsidR="00A174E1" w:rsidRDefault="00A174E1">
            <w:r>
              <w:t>15000.00</w:t>
            </w:r>
          </w:p>
        </w:tc>
        <w:tc>
          <w:tcPr>
            <w:tcW w:w="1457" w:type="dxa"/>
          </w:tcPr>
          <w:p w14:paraId="3A8E14CE" w14:textId="6CBCE56E" w:rsidR="00A174E1" w:rsidRDefault="00A174E1">
            <w:r>
              <w:t>2022-06-25</w:t>
            </w:r>
          </w:p>
        </w:tc>
      </w:tr>
      <w:tr w:rsidR="00A174E1" w14:paraId="15032EF5" w14:textId="77777777" w:rsidTr="00A174E1">
        <w:tc>
          <w:tcPr>
            <w:tcW w:w="1286" w:type="dxa"/>
          </w:tcPr>
          <w:p w14:paraId="391470BB" w14:textId="239E5B54" w:rsidR="00A174E1" w:rsidRDefault="00A174E1">
            <w:r>
              <w:t>105</w:t>
            </w:r>
          </w:p>
        </w:tc>
        <w:tc>
          <w:tcPr>
            <w:tcW w:w="1346" w:type="dxa"/>
          </w:tcPr>
          <w:p w14:paraId="6035897A" w14:textId="38B4828A" w:rsidR="00A174E1" w:rsidRDefault="00A174E1">
            <w:r>
              <w:t>4</w:t>
            </w:r>
          </w:p>
        </w:tc>
        <w:tc>
          <w:tcPr>
            <w:tcW w:w="1454" w:type="dxa"/>
          </w:tcPr>
          <w:p w14:paraId="00E7FB78" w14:textId="261D352D" w:rsidR="00A174E1" w:rsidRDefault="00A174E1">
            <w:r>
              <w:t>Current</w:t>
            </w:r>
          </w:p>
        </w:tc>
        <w:tc>
          <w:tcPr>
            <w:tcW w:w="1266" w:type="dxa"/>
          </w:tcPr>
          <w:p w14:paraId="5EA6DE84" w14:textId="18792039" w:rsidR="00A174E1" w:rsidRDefault="00A174E1">
            <w:r>
              <w:t>7000.00</w:t>
            </w:r>
          </w:p>
        </w:tc>
        <w:tc>
          <w:tcPr>
            <w:tcW w:w="1457" w:type="dxa"/>
          </w:tcPr>
          <w:p w14:paraId="42B36970" w14:textId="28084B3B" w:rsidR="00A174E1" w:rsidRDefault="00A174E1">
            <w:r>
              <w:t>2022-08-01</w:t>
            </w:r>
          </w:p>
        </w:tc>
      </w:tr>
    </w:tbl>
    <w:p w14:paraId="1724F087" w14:textId="5CA589D5" w:rsidR="0064393B" w:rsidRDefault="0064393B"/>
    <w:p w14:paraId="7F2C2A81" w14:textId="77777777" w:rsidR="0064393B" w:rsidRDefault="00000000">
      <w:r>
        <w:t>3. Transactions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247"/>
        <w:gridCol w:w="1777"/>
        <w:gridCol w:w="1134"/>
        <w:gridCol w:w="1813"/>
      </w:tblGrid>
      <w:tr w:rsidR="0091480D" w14:paraId="3BA29885" w14:textId="77777777" w:rsidTr="0091480D">
        <w:tc>
          <w:tcPr>
            <w:tcW w:w="1559" w:type="dxa"/>
          </w:tcPr>
          <w:p w14:paraId="074780E1" w14:textId="6EB34C7C" w:rsidR="0091480D" w:rsidRDefault="0091480D">
            <w:proofErr w:type="spellStart"/>
            <w:r>
              <w:t>TransactionID</w:t>
            </w:r>
            <w:proofErr w:type="spellEnd"/>
          </w:p>
        </w:tc>
        <w:tc>
          <w:tcPr>
            <w:tcW w:w="1247" w:type="dxa"/>
          </w:tcPr>
          <w:p w14:paraId="5D27EF1C" w14:textId="69413A94" w:rsidR="0091480D" w:rsidRDefault="0091480D">
            <w:proofErr w:type="spellStart"/>
            <w:r>
              <w:t>AccountID</w:t>
            </w:r>
            <w:proofErr w:type="spellEnd"/>
          </w:p>
        </w:tc>
        <w:tc>
          <w:tcPr>
            <w:tcW w:w="1777" w:type="dxa"/>
          </w:tcPr>
          <w:p w14:paraId="600CE7ED" w14:textId="7925D854" w:rsidR="0091480D" w:rsidRDefault="0091480D">
            <w:proofErr w:type="spellStart"/>
            <w:r>
              <w:t>TransactionDate</w:t>
            </w:r>
            <w:proofErr w:type="spellEnd"/>
          </w:p>
        </w:tc>
        <w:tc>
          <w:tcPr>
            <w:tcW w:w="1134" w:type="dxa"/>
          </w:tcPr>
          <w:p w14:paraId="6A2A585F" w14:textId="10BC18B1" w:rsidR="0091480D" w:rsidRDefault="0091480D">
            <w:r>
              <w:t>Amount</w:t>
            </w:r>
          </w:p>
        </w:tc>
        <w:tc>
          <w:tcPr>
            <w:tcW w:w="1813" w:type="dxa"/>
          </w:tcPr>
          <w:p w14:paraId="758D1637" w14:textId="06652683" w:rsidR="0091480D" w:rsidRDefault="0091480D">
            <w:proofErr w:type="spellStart"/>
            <w:r>
              <w:t>TransactionType</w:t>
            </w:r>
            <w:proofErr w:type="spellEnd"/>
          </w:p>
        </w:tc>
      </w:tr>
      <w:tr w:rsidR="0091480D" w14:paraId="4B78B4FE" w14:textId="77777777" w:rsidTr="0091480D">
        <w:tc>
          <w:tcPr>
            <w:tcW w:w="1559" w:type="dxa"/>
          </w:tcPr>
          <w:p w14:paraId="67C1FBF5" w14:textId="0A90D05B" w:rsidR="0091480D" w:rsidRDefault="0091480D">
            <w:r>
              <w:t>1001</w:t>
            </w:r>
          </w:p>
        </w:tc>
        <w:tc>
          <w:tcPr>
            <w:tcW w:w="1247" w:type="dxa"/>
          </w:tcPr>
          <w:p w14:paraId="17EBD773" w14:textId="3AAAC6E8" w:rsidR="0091480D" w:rsidRDefault="0091480D">
            <w:r>
              <w:t>101</w:t>
            </w:r>
          </w:p>
        </w:tc>
        <w:tc>
          <w:tcPr>
            <w:tcW w:w="1777" w:type="dxa"/>
          </w:tcPr>
          <w:p w14:paraId="4DB50A67" w14:textId="27692D98" w:rsidR="0091480D" w:rsidRDefault="0091480D">
            <w:r>
              <w:t>2023-01-10</w:t>
            </w:r>
          </w:p>
        </w:tc>
        <w:tc>
          <w:tcPr>
            <w:tcW w:w="1134" w:type="dxa"/>
          </w:tcPr>
          <w:p w14:paraId="355CF107" w14:textId="097E0931" w:rsidR="0091480D" w:rsidRDefault="0091480D">
            <w:r>
              <w:t>2000.00</w:t>
            </w:r>
          </w:p>
        </w:tc>
        <w:tc>
          <w:tcPr>
            <w:tcW w:w="1813" w:type="dxa"/>
          </w:tcPr>
          <w:p w14:paraId="49976AB1" w14:textId="1FED2610" w:rsidR="0091480D" w:rsidRDefault="0091480D">
            <w:r>
              <w:t>Credit</w:t>
            </w:r>
          </w:p>
        </w:tc>
      </w:tr>
      <w:tr w:rsidR="0091480D" w14:paraId="1989BD6B" w14:textId="77777777" w:rsidTr="0091480D">
        <w:tc>
          <w:tcPr>
            <w:tcW w:w="1559" w:type="dxa"/>
          </w:tcPr>
          <w:p w14:paraId="70C458E6" w14:textId="5AA6A838" w:rsidR="0091480D" w:rsidRDefault="0091480D">
            <w:r>
              <w:t>1002</w:t>
            </w:r>
          </w:p>
        </w:tc>
        <w:tc>
          <w:tcPr>
            <w:tcW w:w="1247" w:type="dxa"/>
          </w:tcPr>
          <w:p w14:paraId="37936D96" w14:textId="5341254E" w:rsidR="0091480D" w:rsidRDefault="0091480D">
            <w:r>
              <w:t>101</w:t>
            </w:r>
          </w:p>
        </w:tc>
        <w:tc>
          <w:tcPr>
            <w:tcW w:w="1777" w:type="dxa"/>
          </w:tcPr>
          <w:p w14:paraId="2DDFDB0D" w14:textId="00931E17" w:rsidR="0091480D" w:rsidRDefault="0091480D">
            <w:r>
              <w:t>2023-01-11</w:t>
            </w:r>
          </w:p>
        </w:tc>
        <w:tc>
          <w:tcPr>
            <w:tcW w:w="1134" w:type="dxa"/>
          </w:tcPr>
          <w:p w14:paraId="7FE3471A" w14:textId="3B14D70F" w:rsidR="0091480D" w:rsidRDefault="0091480D">
            <w:r>
              <w:t>1000.00</w:t>
            </w:r>
          </w:p>
        </w:tc>
        <w:tc>
          <w:tcPr>
            <w:tcW w:w="1813" w:type="dxa"/>
          </w:tcPr>
          <w:p w14:paraId="4D2BB84A" w14:textId="6B770583" w:rsidR="0091480D" w:rsidRDefault="0091480D">
            <w:r>
              <w:t>Debit</w:t>
            </w:r>
          </w:p>
        </w:tc>
      </w:tr>
      <w:tr w:rsidR="0091480D" w14:paraId="2551607E" w14:textId="77777777" w:rsidTr="0091480D">
        <w:tc>
          <w:tcPr>
            <w:tcW w:w="1559" w:type="dxa"/>
          </w:tcPr>
          <w:p w14:paraId="54347010" w14:textId="5D567FF0" w:rsidR="0091480D" w:rsidRDefault="0091480D">
            <w:r>
              <w:t>1003</w:t>
            </w:r>
          </w:p>
        </w:tc>
        <w:tc>
          <w:tcPr>
            <w:tcW w:w="1247" w:type="dxa"/>
          </w:tcPr>
          <w:p w14:paraId="7ABBE682" w14:textId="2AF72F66" w:rsidR="0091480D" w:rsidRDefault="0091480D">
            <w:r>
              <w:t>102</w:t>
            </w:r>
          </w:p>
        </w:tc>
        <w:tc>
          <w:tcPr>
            <w:tcW w:w="1777" w:type="dxa"/>
          </w:tcPr>
          <w:p w14:paraId="1586FB1F" w14:textId="7195A002" w:rsidR="0091480D" w:rsidRDefault="0091480D">
            <w:r>
              <w:t>2023-03-15</w:t>
            </w:r>
          </w:p>
        </w:tc>
        <w:tc>
          <w:tcPr>
            <w:tcW w:w="1134" w:type="dxa"/>
          </w:tcPr>
          <w:p w14:paraId="765C8B55" w14:textId="58A7185F" w:rsidR="0091480D" w:rsidRDefault="0091480D">
            <w:r>
              <w:t>3000.00</w:t>
            </w:r>
          </w:p>
        </w:tc>
        <w:tc>
          <w:tcPr>
            <w:tcW w:w="1813" w:type="dxa"/>
          </w:tcPr>
          <w:p w14:paraId="575A2920" w14:textId="54F68392" w:rsidR="0091480D" w:rsidRDefault="0091480D">
            <w:r>
              <w:t>Credit</w:t>
            </w:r>
          </w:p>
        </w:tc>
      </w:tr>
      <w:tr w:rsidR="0091480D" w14:paraId="5A44B613" w14:textId="77777777" w:rsidTr="0091480D">
        <w:tc>
          <w:tcPr>
            <w:tcW w:w="1559" w:type="dxa"/>
          </w:tcPr>
          <w:p w14:paraId="3DEF96E4" w14:textId="75A5BF09" w:rsidR="0091480D" w:rsidRDefault="0091480D">
            <w:r>
              <w:t>1004</w:t>
            </w:r>
          </w:p>
        </w:tc>
        <w:tc>
          <w:tcPr>
            <w:tcW w:w="1247" w:type="dxa"/>
          </w:tcPr>
          <w:p w14:paraId="2B7C8FDB" w14:textId="0A23098D" w:rsidR="0091480D" w:rsidRDefault="0091480D">
            <w:r>
              <w:t>103</w:t>
            </w:r>
          </w:p>
        </w:tc>
        <w:tc>
          <w:tcPr>
            <w:tcW w:w="1777" w:type="dxa"/>
          </w:tcPr>
          <w:p w14:paraId="64A79508" w14:textId="19D8A0D5" w:rsidR="0091480D" w:rsidRDefault="0091480D">
            <w:r>
              <w:t>2023-04-01</w:t>
            </w:r>
          </w:p>
        </w:tc>
        <w:tc>
          <w:tcPr>
            <w:tcW w:w="1134" w:type="dxa"/>
          </w:tcPr>
          <w:p w14:paraId="0C0D30E5" w14:textId="3638C9A6" w:rsidR="0091480D" w:rsidRDefault="0091480D">
            <w:r>
              <w:t>1500.00</w:t>
            </w:r>
          </w:p>
        </w:tc>
        <w:tc>
          <w:tcPr>
            <w:tcW w:w="1813" w:type="dxa"/>
          </w:tcPr>
          <w:p w14:paraId="711984A0" w14:textId="07B40B6B" w:rsidR="0091480D" w:rsidRDefault="00DD3B50">
            <w:r>
              <w:t>Debit</w:t>
            </w:r>
          </w:p>
        </w:tc>
      </w:tr>
      <w:tr w:rsidR="0091480D" w14:paraId="428C1FB3" w14:textId="77777777" w:rsidTr="0091480D">
        <w:tc>
          <w:tcPr>
            <w:tcW w:w="1559" w:type="dxa"/>
          </w:tcPr>
          <w:p w14:paraId="1909D6AA" w14:textId="19FDF5FA" w:rsidR="0091480D" w:rsidRDefault="0091480D">
            <w:r>
              <w:t>1005</w:t>
            </w:r>
          </w:p>
        </w:tc>
        <w:tc>
          <w:tcPr>
            <w:tcW w:w="1247" w:type="dxa"/>
          </w:tcPr>
          <w:p w14:paraId="297CF07B" w14:textId="057332D5" w:rsidR="0091480D" w:rsidRDefault="0091480D">
            <w:r>
              <w:t>104</w:t>
            </w:r>
          </w:p>
        </w:tc>
        <w:tc>
          <w:tcPr>
            <w:tcW w:w="1777" w:type="dxa"/>
          </w:tcPr>
          <w:p w14:paraId="3922656B" w14:textId="5C6EE583" w:rsidR="0091480D" w:rsidRDefault="0091480D">
            <w:r>
              <w:t>2023-06-05</w:t>
            </w:r>
          </w:p>
        </w:tc>
        <w:tc>
          <w:tcPr>
            <w:tcW w:w="1134" w:type="dxa"/>
          </w:tcPr>
          <w:p w14:paraId="77997F54" w14:textId="44D5C256" w:rsidR="0091480D" w:rsidRDefault="0091480D">
            <w:r>
              <w:t>4000.00</w:t>
            </w:r>
          </w:p>
        </w:tc>
        <w:tc>
          <w:tcPr>
            <w:tcW w:w="1813" w:type="dxa"/>
          </w:tcPr>
          <w:p w14:paraId="56B6A1F7" w14:textId="5B62544E" w:rsidR="0091480D" w:rsidRDefault="00DD3B50">
            <w:r>
              <w:t>Credit</w:t>
            </w:r>
          </w:p>
        </w:tc>
      </w:tr>
      <w:tr w:rsidR="0091480D" w14:paraId="7A287C05" w14:textId="77777777" w:rsidTr="0091480D">
        <w:tc>
          <w:tcPr>
            <w:tcW w:w="1559" w:type="dxa"/>
          </w:tcPr>
          <w:p w14:paraId="764B2C87" w14:textId="3E3C3C1D" w:rsidR="0091480D" w:rsidRDefault="0091480D">
            <w:r>
              <w:t>1006</w:t>
            </w:r>
          </w:p>
        </w:tc>
        <w:tc>
          <w:tcPr>
            <w:tcW w:w="1247" w:type="dxa"/>
          </w:tcPr>
          <w:p w14:paraId="3CF837FF" w14:textId="0E2FA1D1" w:rsidR="0091480D" w:rsidRDefault="0091480D">
            <w:r>
              <w:t>105</w:t>
            </w:r>
          </w:p>
        </w:tc>
        <w:tc>
          <w:tcPr>
            <w:tcW w:w="1777" w:type="dxa"/>
          </w:tcPr>
          <w:p w14:paraId="1988FC58" w14:textId="10A4F581" w:rsidR="0091480D" w:rsidRDefault="0091480D">
            <w:r>
              <w:t>2023-07-10</w:t>
            </w:r>
          </w:p>
        </w:tc>
        <w:tc>
          <w:tcPr>
            <w:tcW w:w="1134" w:type="dxa"/>
          </w:tcPr>
          <w:p w14:paraId="3745731E" w14:textId="1B3B254F" w:rsidR="0091480D" w:rsidRDefault="0091480D">
            <w:r>
              <w:t>700.00</w:t>
            </w:r>
          </w:p>
        </w:tc>
        <w:tc>
          <w:tcPr>
            <w:tcW w:w="1813" w:type="dxa"/>
          </w:tcPr>
          <w:p w14:paraId="7E5E13BF" w14:textId="0D1A824D" w:rsidR="0091480D" w:rsidRDefault="00DD3B50">
            <w:r>
              <w:t>Debit</w:t>
            </w:r>
          </w:p>
        </w:tc>
      </w:tr>
      <w:tr w:rsidR="0091480D" w14:paraId="117123DE" w14:textId="77777777" w:rsidTr="0091480D">
        <w:tc>
          <w:tcPr>
            <w:tcW w:w="1559" w:type="dxa"/>
          </w:tcPr>
          <w:p w14:paraId="7E8D02EF" w14:textId="7B9E3D34" w:rsidR="0091480D" w:rsidRDefault="0091480D">
            <w:r>
              <w:t>1007</w:t>
            </w:r>
          </w:p>
        </w:tc>
        <w:tc>
          <w:tcPr>
            <w:tcW w:w="1247" w:type="dxa"/>
          </w:tcPr>
          <w:p w14:paraId="02B68BA1" w14:textId="3A278FA1" w:rsidR="0091480D" w:rsidRDefault="0091480D">
            <w:r>
              <w:t>105</w:t>
            </w:r>
          </w:p>
        </w:tc>
        <w:tc>
          <w:tcPr>
            <w:tcW w:w="1777" w:type="dxa"/>
          </w:tcPr>
          <w:p w14:paraId="30175C42" w14:textId="38B653DB" w:rsidR="0091480D" w:rsidRDefault="0091480D">
            <w:r>
              <w:t>2023-07-15</w:t>
            </w:r>
          </w:p>
        </w:tc>
        <w:tc>
          <w:tcPr>
            <w:tcW w:w="1134" w:type="dxa"/>
          </w:tcPr>
          <w:p w14:paraId="0B3B0F5F" w14:textId="4106ECC5" w:rsidR="0091480D" w:rsidRDefault="0091480D">
            <w:r>
              <w:t>1300.00</w:t>
            </w:r>
          </w:p>
        </w:tc>
        <w:tc>
          <w:tcPr>
            <w:tcW w:w="1813" w:type="dxa"/>
          </w:tcPr>
          <w:p w14:paraId="73C96D40" w14:textId="6200E37E" w:rsidR="0091480D" w:rsidRDefault="00DD3B50">
            <w:r>
              <w:t>Debit</w:t>
            </w:r>
          </w:p>
        </w:tc>
      </w:tr>
    </w:tbl>
    <w:p w14:paraId="5C67914B" w14:textId="4F184D33" w:rsidR="0064393B" w:rsidRDefault="0064393B"/>
    <w:p w14:paraId="0C3DE2F6" w14:textId="77777777" w:rsidR="0064393B" w:rsidRDefault="00000000">
      <w:pPr>
        <w:pStyle w:val="Heading2"/>
      </w:pPr>
      <w:r>
        <w:t>🧠 Practice Questions</w:t>
      </w:r>
    </w:p>
    <w:p w14:paraId="3D389C62" w14:textId="77777777" w:rsidR="0064393B" w:rsidRDefault="00000000" w:rsidP="00D91120">
      <w:pPr>
        <w:pStyle w:val="ListNumber"/>
        <w:numPr>
          <w:ilvl w:val="0"/>
          <w:numId w:val="0"/>
        </w:numPr>
      </w:pPr>
      <w:r>
        <w:t>1) List all customers with their account types and current balances.</w:t>
      </w:r>
    </w:p>
    <w:p w14:paraId="3FD42B1A" w14:textId="77777777" w:rsidR="0064393B" w:rsidRDefault="00000000" w:rsidP="00D91120">
      <w:pPr>
        <w:pStyle w:val="ListNumber"/>
        <w:numPr>
          <w:ilvl w:val="0"/>
          <w:numId w:val="0"/>
        </w:numPr>
      </w:pPr>
      <w:r>
        <w:t>2) Show total credits and debits per account.</w:t>
      </w:r>
    </w:p>
    <w:p w14:paraId="49865392" w14:textId="77777777" w:rsidR="0064393B" w:rsidRDefault="00000000" w:rsidP="00D91120">
      <w:pPr>
        <w:pStyle w:val="ListNumber"/>
        <w:numPr>
          <w:ilvl w:val="0"/>
          <w:numId w:val="0"/>
        </w:numPr>
      </w:pPr>
      <w:r>
        <w:t>3) Identify accounts with more than 2 transactions in July 2023.</w:t>
      </w:r>
    </w:p>
    <w:p w14:paraId="4140DAAF" w14:textId="77777777" w:rsidR="0064393B" w:rsidRDefault="00000000" w:rsidP="00D91120">
      <w:pPr>
        <w:pStyle w:val="ListNumber"/>
        <w:numPr>
          <w:ilvl w:val="0"/>
          <w:numId w:val="0"/>
        </w:numPr>
      </w:pPr>
      <w:r>
        <w:t>4) Find the average transaction amount per account and highlight those above the overall average.</w:t>
      </w:r>
    </w:p>
    <w:p w14:paraId="701252D3" w14:textId="77777777" w:rsidR="0064393B" w:rsidRDefault="00000000" w:rsidP="00D91120">
      <w:pPr>
        <w:pStyle w:val="ListNumber"/>
        <w:numPr>
          <w:ilvl w:val="0"/>
          <w:numId w:val="0"/>
        </w:numPr>
      </w:pPr>
      <w:r>
        <w:t>5) Display customers who never made a debit transaction.</w:t>
      </w:r>
    </w:p>
    <w:p w14:paraId="0A004E09" w14:textId="77777777" w:rsidR="0064393B" w:rsidRDefault="00000000" w:rsidP="00D91120">
      <w:pPr>
        <w:pStyle w:val="ListNumber"/>
        <w:numPr>
          <w:ilvl w:val="0"/>
          <w:numId w:val="0"/>
        </w:numPr>
      </w:pPr>
      <w:r>
        <w:lastRenderedPageBreak/>
        <w:t>6) List top 2 highest single transactions for each account.</w:t>
      </w:r>
    </w:p>
    <w:p w14:paraId="48BE599B" w14:textId="77777777" w:rsidR="0064393B" w:rsidRDefault="00000000" w:rsidP="00D91120">
      <w:pPr>
        <w:pStyle w:val="ListNumber"/>
        <w:numPr>
          <w:ilvl w:val="0"/>
          <w:numId w:val="0"/>
        </w:numPr>
      </w:pPr>
      <w:r>
        <w:t>7) Count number of transactions per customer and their total credited amount.</w:t>
      </w:r>
    </w:p>
    <w:p w14:paraId="49805AD6" w14:textId="77777777" w:rsidR="0064393B" w:rsidRDefault="00000000" w:rsidP="00D91120">
      <w:pPr>
        <w:pStyle w:val="ListNumber"/>
        <w:numPr>
          <w:ilvl w:val="0"/>
          <w:numId w:val="0"/>
        </w:numPr>
      </w:pPr>
      <w:r>
        <w:t>8) Show customers with at least one transaction greater than 3000.</w:t>
      </w:r>
    </w:p>
    <w:p w14:paraId="5C29A12D" w14:textId="77777777" w:rsidR="0064393B" w:rsidRDefault="00000000" w:rsidP="00D91120">
      <w:pPr>
        <w:pStyle w:val="ListNumber"/>
        <w:numPr>
          <w:ilvl w:val="0"/>
          <w:numId w:val="0"/>
        </w:numPr>
      </w:pPr>
      <w:r>
        <w:t>9) Identify customers whose savings account has a lower balance than the average of all current accounts.</w:t>
      </w:r>
    </w:p>
    <w:p w14:paraId="44192898" w14:textId="77777777" w:rsidR="0064393B" w:rsidRDefault="00000000" w:rsidP="00D91120">
      <w:pPr>
        <w:pStyle w:val="ListNumber"/>
        <w:numPr>
          <w:ilvl w:val="0"/>
          <w:numId w:val="0"/>
        </w:numPr>
      </w:pPr>
      <w:r>
        <w:t>10) Detect potential fraud: list accounts with more than 2 debit transactions in the same week.</w:t>
      </w:r>
    </w:p>
    <w:p w14:paraId="3BAF7CDF" w14:textId="77777777" w:rsidR="00550103" w:rsidRPr="00F411A2" w:rsidRDefault="00550103" w:rsidP="00D91120">
      <w:pPr>
        <w:pStyle w:val="ListNumber"/>
        <w:numPr>
          <w:ilvl w:val="0"/>
          <w:numId w:val="0"/>
        </w:numPr>
        <w:rPr>
          <w:lang w:val="en-IN"/>
        </w:rPr>
      </w:pPr>
    </w:p>
    <w:p w14:paraId="625017A3" w14:textId="77777777" w:rsidR="00D91120" w:rsidRDefault="00000000" w:rsidP="00D91120">
      <w:pPr>
        <w:pStyle w:val="ListNumber"/>
        <w:numPr>
          <w:ilvl w:val="0"/>
          <w:numId w:val="0"/>
        </w:numPr>
        <w:ind w:left="360" w:hanging="360"/>
      </w:pPr>
      <w:r>
        <w:t xml:space="preserve">🎯 Bonus: </w:t>
      </w:r>
    </w:p>
    <w:p w14:paraId="1437229E" w14:textId="48B1A692" w:rsidR="0064393B" w:rsidRDefault="00000000" w:rsidP="00D91120">
      <w:pPr>
        <w:pStyle w:val="ListNumber"/>
        <w:numPr>
          <w:ilvl w:val="0"/>
          <w:numId w:val="0"/>
        </w:numPr>
        <w:ind w:left="360" w:hanging="360"/>
      </w:pPr>
      <w:r>
        <w:t>Rank customers by total transaction volume (credit + debit) and return top customer(s) per country.</w:t>
      </w:r>
    </w:p>
    <w:sectPr w:rsidR="0064393B" w:rsidSect="009B19B3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BA61CE"/>
    <w:multiLevelType w:val="hybridMultilevel"/>
    <w:tmpl w:val="42AC2F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330239">
    <w:abstractNumId w:val="8"/>
  </w:num>
  <w:num w:numId="2" w16cid:durableId="1944921899">
    <w:abstractNumId w:val="6"/>
  </w:num>
  <w:num w:numId="3" w16cid:durableId="1144733020">
    <w:abstractNumId w:val="5"/>
  </w:num>
  <w:num w:numId="4" w16cid:durableId="827675223">
    <w:abstractNumId w:val="4"/>
  </w:num>
  <w:num w:numId="5" w16cid:durableId="540433944">
    <w:abstractNumId w:val="7"/>
  </w:num>
  <w:num w:numId="6" w16cid:durableId="1420641225">
    <w:abstractNumId w:val="3"/>
  </w:num>
  <w:num w:numId="7" w16cid:durableId="711687231">
    <w:abstractNumId w:val="2"/>
  </w:num>
  <w:num w:numId="8" w16cid:durableId="1174101591">
    <w:abstractNumId w:val="1"/>
  </w:num>
  <w:num w:numId="9" w16cid:durableId="594022271">
    <w:abstractNumId w:val="0"/>
  </w:num>
  <w:num w:numId="10" w16cid:durableId="1677150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605F"/>
    <w:rsid w:val="00252669"/>
    <w:rsid w:val="0029639D"/>
    <w:rsid w:val="00326F90"/>
    <w:rsid w:val="003E54DA"/>
    <w:rsid w:val="00494E15"/>
    <w:rsid w:val="00506DA8"/>
    <w:rsid w:val="00550103"/>
    <w:rsid w:val="0064393B"/>
    <w:rsid w:val="00657BD6"/>
    <w:rsid w:val="0072047B"/>
    <w:rsid w:val="0091480D"/>
    <w:rsid w:val="009B19B3"/>
    <w:rsid w:val="00A174E1"/>
    <w:rsid w:val="00AA1D8D"/>
    <w:rsid w:val="00B47730"/>
    <w:rsid w:val="00C76EB8"/>
    <w:rsid w:val="00CB0664"/>
    <w:rsid w:val="00D64D58"/>
    <w:rsid w:val="00D91120"/>
    <w:rsid w:val="00DD3B50"/>
    <w:rsid w:val="00E479FD"/>
    <w:rsid w:val="00F411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398336"/>
  <w14:defaultImageDpi w14:val="300"/>
  <w15:docId w15:val="{5894A79B-5FD8-45B3-9A36-AB83175BD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11</cp:revision>
  <dcterms:created xsi:type="dcterms:W3CDTF">2013-12-23T23:15:00Z</dcterms:created>
  <dcterms:modified xsi:type="dcterms:W3CDTF">2025-08-05T10:31:00Z</dcterms:modified>
  <cp:category/>
</cp:coreProperties>
</file>