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AAA6" w14:textId="77777777" w:rsidR="00065109" w:rsidRPr="00927A78" w:rsidRDefault="00000000" w:rsidP="00142377">
      <w:pPr>
        <w:pStyle w:val="Title"/>
        <w:jc w:val="center"/>
        <w:rPr>
          <w:sz w:val="44"/>
          <w:szCs w:val="44"/>
          <w:lang w:val="en-IN"/>
        </w:rPr>
      </w:pPr>
      <w:r w:rsidRPr="00A57850">
        <w:rPr>
          <w:sz w:val="44"/>
          <w:szCs w:val="44"/>
        </w:rPr>
        <w:t>Day 33 – SQL Advanced HR Analytics Challenge</w:t>
      </w:r>
    </w:p>
    <w:p w14:paraId="53CC5C4C" w14:textId="77777777" w:rsidR="00065109" w:rsidRDefault="00000000">
      <w:r>
        <w:t>Dataset simulates a Human Resources system with employees, departments, salaries, and leave records. Use the given schema and sample data to answer the questions.</w:t>
      </w:r>
    </w:p>
    <w:p w14:paraId="61FDC013" w14:textId="77777777" w:rsidR="00065109" w:rsidRDefault="00000000">
      <w:pPr>
        <w:pStyle w:val="Heading1"/>
      </w:pPr>
      <w:r>
        <w:t>Schema &amp; Sample Data</w:t>
      </w:r>
    </w:p>
    <w:p w14:paraId="087BFE50" w14:textId="7E5C0F4A" w:rsidR="000F1DE6" w:rsidRDefault="000F1DE6" w:rsidP="000F1DE6">
      <w:r>
        <w:t>Departments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</w:tblGrid>
      <w:tr w:rsidR="000F1DE6" w14:paraId="3A1DD498" w14:textId="77777777" w:rsidTr="000F1DE6">
        <w:tc>
          <w:tcPr>
            <w:tcW w:w="1455" w:type="dxa"/>
          </w:tcPr>
          <w:p w14:paraId="75EEF207" w14:textId="33DEA01C" w:rsidR="000F1DE6" w:rsidRDefault="000F1DE6" w:rsidP="000F1DE6">
            <w:proofErr w:type="spellStart"/>
            <w:r>
              <w:t>DeptID</w:t>
            </w:r>
            <w:proofErr w:type="spellEnd"/>
          </w:p>
        </w:tc>
        <w:tc>
          <w:tcPr>
            <w:tcW w:w="1455" w:type="dxa"/>
          </w:tcPr>
          <w:p w14:paraId="6AC7EA61" w14:textId="425C8A01" w:rsidR="000F1DE6" w:rsidRDefault="000F1DE6" w:rsidP="000F1DE6">
            <w:proofErr w:type="spellStart"/>
            <w:r>
              <w:t>DeptName</w:t>
            </w:r>
            <w:proofErr w:type="spellEnd"/>
          </w:p>
        </w:tc>
      </w:tr>
      <w:tr w:rsidR="000F1DE6" w14:paraId="1688B590" w14:textId="77777777" w:rsidTr="000F1DE6">
        <w:tc>
          <w:tcPr>
            <w:tcW w:w="1455" w:type="dxa"/>
          </w:tcPr>
          <w:p w14:paraId="2571AAFB" w14:textId="66B4EA42" w:rsidR="000F1DE6" w:rsidRDefault="000F1DE6" w:rsidP="000F1DE6">
            <w:r>
              <w:t>1</w:t>
            </w:r>
          </w:p>
        </w:tc>
        <w:tc>
          <w:tcPr>
            <w:tcW w:w="1455" w:type="dxa"/>
          </w:tcPr>
          <w:p w14:paraId="14B917E8" w14:textId="34368C11" w:rsidR="000F1DE6" w:rsidRDefault="000F1DE6" w:rsidP="000F1DE6">
            <w:r>
              <w:t>HR</w:t>
            </w:r>
          </w:p>
        </w:tc>
      </w:tr>
      <w:tr w:rsidR="000F1DE6" w14:paraId="4C8F8A24" w14:textId="77777777" w:rsidTr="000F1DE6">
        <w:tc>
          <w:tcPr>
            <w:tcW w:w="1455" w:type="dxa"/>
          </w:tcPr>
          <w:p w14:paraId="15AA24E4" w14:textId="458BE6DA" w:rsidR="000F1DE6" w:rsidRDefault="000F1DE6" w:rsidP="000F1DE6">
            <w:r>
              <w:t>2</w:t>
            </w:r>
          </w:p>
        </w:tc>
        <w:tc>
          <w:tcPr>
            <w:tcW w:w="1455" w:type="dxa"/>
          </w:tcPr>
          <w:p w14:paraId="3B55EE8F" w14:textId="38291241" w:rsidR="000F1DE6" w:rsidRDefault="000F1DE6" w:rsidP="000F1DE6">
            <w:r>
              <w:t>Finance</w:t>
            </w:r>
          </w:p>
        </w:tc>
      </w:tr>
      <w:tr w:rsidR="000F1DE6" w14:paraId="18220004" w14:textId="77777777" w:rsidTr="000F1DE6">
        <w:tc>
          <w:tcPr>
            <w:tcW w:w="1455" w:type="dxa"/>
          </w:tcPr>
          <w:p w14:paraId="39B359A6" w14:textId="23242339" w:rsidR="000F1DE6" w:rsidRDefault="000F1DE6" w:rsidP="000F1DE6">
            <w:r>
              <w:t>3</w:t>
            </w:r>
          </w:p>
        </w:tc>
        <w:tc>
          <w:tcPr>
            <w:tcW w:w="1455" w:type="dxa"/>
          </w:tcPr>
          <w:p w14:paraId="30831597" w14:textId="23C50225" w:rsidR="000F1DE6" w:rsidRDefault="000F1DE6" w:rsidP="000F1DE6">
            <w:r>
              <w:t>IT</w:t>
            </w:r>
          </w:p>
        </w:tc>
      </w:tr>
      <w:tr w:rsidR="000F1DE6" w14:paraId="0E9F7F32" w14:textId="77777777" w:rsidTr="000F1DE6">
        <w:tc>
          <w:tcPr>
            <w:tcW w:w="1455" w:type="dxa"/>
          </w:tcPr>
          <w:p w14:paraId="6B6757B7" w14:textId="3C67F602" w:rsidR="000F1DE6" w:rsidRDefault="000F1DE6" w:rsidP="000F1DE6">
            <w:r>
              <w:t>4</w:t>
            </w:r>
          </w:p>
        </w:tc>
        <w:tc>
          <w:tcPr>
            <w:tcW w:w="1455" w:type="dxa"/>
          </w:tcPr>
          <w:p w14:paraId="769D0582" w14:textId="5BCF8897" w:rsidR="000F1DE6" w:rsidRDefault="000F1DE6" w:rsidP="000F1DE6">
            <w:r>
              <w:t>Marketing</w:t>
            </w:r>
          </w:p>
        </w:tc>
      </w:tr>
    </w:tbl>
    <w:p w14:paraId="75132835" w14:textId="74196771" w:rsidR="000F1DE6" w:rsidRDefault="000F1DE6"/>
    <w:p w14:paraId="4CFC6664" w14:textId="77777777" w:rsidR="000F1DE6" w:rsidRDefault="000F1DE6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  <w:gridCol w:w="1456"/>
      </w:tblGrid>
      <w:tr w:rsidR="000F1DE6" w14:paraId="1C89D78D" w14:textId="77777777" w:rsidTr="000F1DE6">
        <w:tc>
          <w:tcPr>
            <w:tcW w:w="1455" w:type="dxa"/>
          </w:tcPr>
          <w:p w14:paraId="29EEB946" w14:textId="54116B79" w:rsidR="000F1DE6" w:rsidRDefault="000F1DE6">
            <w:proofErr w:type="spellStart"/>
            <w:r>
              <w:t>EmpID</w:t>
            </w:r>
            <w:proofErr w:type="spellEnd"/>
          </w:p>
        </w:tc>
        <w:tc>
          <w:tcPr>
            <w:tcW w:w="1455" w:type="dxa"/>
          </w:tcPr>
          <w:p w14:paraId="46467351" w14:textId="78ECC549" w:rsidR="000F1DE6" w:rsidRDefault="000F1DE6">
            <w:r>
              <w:t>Name</w:t>
            </w:r>
          </w:p>
        </w:tc>
        <w:tc>
          <w:tcPr>
            <w:tcW w:w="1455" w:type="dxa"/>
          </w:tcPr>
          <w:p w14:paraId="17C2CFCE" w14:textId="396CA641" w:rsidR="000F1DE6" w:rsidRDefault="000F1DE6">
            <w:proofErr w:type="spellStart"/>
            <w:r>
              <w:t>DeptID</w:t>
            </w:r>
            <w:proofErr w:type="spellEnd"/>
          </w:p>
        </w:tc>
        <w:tc>
          <w:tcPr>
            <w:tcW w:w="1455" w:type="dxa"/>
          </w:tcPr>
          <w:p w14:paraId="27AAE276" w14:textId="014C6DA4" w:rsidR="000F1DE6" w:rsidRDefault="000F1DE6">
            <w:proofErr w:type="spellStart"/>
            <w:r>
              <w:t>HireDate</w:t>
            </w:r>
            <w:proofErr w:type="spellEnd"/>
          </w:p>
        </w:tc>
        <w:tc>
          <w:tcPr>
            <w:tcW w:w="1456" w:type="dxa"/>
          </w:tcPr>
          <w:p w14:paraId="61BE8D6D" w14:textId="531076A2" w:rsidR="000F1DE6" w:rsidRDefault="000F1DE6">
            <w:proofErr w:type="spellStart"/>
            <w:r>
              <w:t>ManagerID</w:t>
            </w:r>
            <w:proofErr w:type="spellEnd"/>
          </w:p>
        </w:tc>
        <w:tc>
          <w:tcPr>
            <w:tcW w:w="1456" w:type="dxa"/>
          </w:tcPr>
          <w:p w14:paraId="66447027" w14:textId="2D9628BB" w:rsidR="000F1DE6" w:rsidRDefault="000F1DE6">
            <w:r>
              <w:t>Salary</w:t>
            </w:r>
          </w:p>
        </w:tc>
      </w:tr>
      <w:tr w:rsidR="000F1DE6" w14:paraId="26C9C639" w14:textId="77777777" w:rsidTr="000F1DE6">
        <w:tc>
          <w:tcPr>
            <w:tcW w:w="1455" w:type="dxa"/>
          </w:tcPr>
          <w:p w14:paraId="6F1F0AAC" w14:textId="6B1AF828" w:rsidR="000F1DE6" w:rsidRDefault="000F1DE6">
            <w:r>
              <w:t>101</w:t>
            </w:r>
          </w:p>
        </w:tc>
        <w:tc>
          <w:tcPr>
            <w:tcW w:w="1455" w:type="dxa"/>
          </w:tcPr>
          <w:p w14:paraId="14E94925" w14:textId="6A86F71C" w:rsidR="000F1DE6" w:rsidRDefault="000F1DE6">
            <w:r>
              <w:t>Alice</w:t>
            </w:r>
          </w:p>
        </w:tc>
        <w:tc>
          <w:tcPr>
            <w:tcW w:w="1455" w:type="dxa"/>
          </w:tcPr>
          <w:p w14:paraId="54A7D034" w14:textId="0B260132" w:rsidR="000F1DE6" w:rsidRDefault="000F1DE6">
            <w:r>
              <w:t>1</w:t>
            </w:r>
          </w:p>
        </w:tc>
        <w:tc>
          <w:tcPr>
            <w:tcW w:w="1455" w:type="dxa"/>
          </w:tcPr>
          <w:p w14:paraId="44EB4AD5" w14:textId="4E895431" w:rsidR="000F1DE6" w:rsidRDefault="000F1DE6">
            <w:r>
              <w:t>2018-02-12</w:t>
            </w:r>
          </w:p>
        </w:tc>
        <w:tc>
          <w:tcPr>
            <w:tcW w:w="1456" w:type="dxa"/>
          </w:tcPr>
          <w:p w14:paraId="11A2B575" w14:textId="712A6851" w:rsidR="000F1DE6" w:rsidRDefault="000F1DE6">
            <w:r>
              <w:t>NULL</w:t>
            </w:r>
          </w:p>
        </w:tc>
        <w:tc>
          <w:tcPr>
            <w:tcW w:w="1456" w:type="dxa"/>
          </w:tcPr>
          <w:p w14:paraId="2A180872" w14:textId="6BDA7D2F" w:rsidR="000F1DE6" w:rsidRDefault="000F1DE6">
            <w:r>
              <w:t>60000</w:t>
            </w:r>
          </w:p>
        </w:tc>
      </w:tr>
      <w:tr w:rsidR="000F1DE6" w14:paraId="0B73DA93" w14:textId="77777777" w:rsidTr="000F1DE6">
        <w:tc>
          <w:tcPr>
            <w:tcW w:w="1455" w:type="dxa"/>
          </w:tcPr>
          <w:p w14:paraId="25C633AD" w14:textId="4C5940F8" w:rsidR="000F1DE6" w:rsidRDefault="000F1DE6">
            <w:r>
              <w:t>102</w:t>
            </w:r>
          </w:p>
        </w:tc>
        <w:tc>
          <w:tcPr>
            <w:tcW w:w="1455" w:type="dxa"/>
          </w:tcPr>
          <w:p w14:paraId="3FB94BD0" w14:textId="34216B9C" w:rsidR="000F1DE6" w:rsidRDefault="000F1DE6">
            <w:r>
              <w:t>Bob</w:t>
            </w:r>
          </w:p>
        </w:tc>
        <w:tc>
          <w:tcPr>
            <w:tcW w:w="1455" w:type="dxa"/>
          </w:tcPr>
          <w:p w14:paraId="429E4DD8" w14:textId="4C08A053" w:rsidR="000F1DE6" w:rsidRDefault="000F1DE6">
            <w:r>
              <w:t>2</w:t>
            </w:r>
          </w:p>
        </w:tc>
        <w:tc>
          <w:tcPr>
            <w:tcW w:w="1455" w:type="dxa"/>
          </w:tcPr>
          <w:p w14:paraId="4E1D24CB" w14:textId="75A0A28A" w:rsidR="000F1DE6" w:rsidRDefault="000F1DE6">
            <w:r>
              <w:t>2019-04-01</w:t>
            </w:r>
          </w:p>
        </w:tc>
        <w:tc>
          <w:tcPr>
            <w:tcW w:w="1456" w:type="dxa"/>
          </w:tcPr>
          <w:p w14:paraId="4F196AF8" w14:textId="08B8A534" w:rsidR="000F1DE6" w:rsidRDefault="000F1DE6">
            <w:r>
              <w:t>101</w:t>
            </w:r>
          </w:p>
        </w:tc>
        <w:tc>
          <w:tcPr>
            <w:tcW w:w="1456" w:type="dxa"/>
          </w:tcPr>
          <w:p w14:paraId="1D29832A" w14:textId="51AC1E2F" w:rsidR="000F1DE6" w:rsidRDefault="000F1DE6">
            <w:r>
              <w:t>55000</w:t>
            </w:r>
          </w:p>
        </w:tc>
      </w:tr>
      <w:tr w:rsidR="000F1DE6" w14:paraId="03CD8BAB" w14:textId="77777777" w:rsidTr="000F1DE6">
        <w:tc>
          <w:tcPr>
            <w:tcW w:w="1455" w:type="dxa"/>
          </w:tcPr>
          <w:p w14:paraId="7694F9C3" w14:textId="4EB5BA9E" w:rsidR="000F1DE6" w:rsidRDefault="000F1DE6">
            <w:r>
              <w:t>103</w:t>
            </w:r>
          </w:p>
        </w:tc>
        <w:tc>
          <w:tcPr>
            <w:tcW w:w="1455" w:type="dxa"/>
          </w:tcPr>
          <w:p w14:paraId="4C3EAF2A" w14:textId="77F161DE" w:rsidR="000F1DE6" w:rsidRDefault="000F1DE6">
            <w:r>
              <w:t>Charlie</w:t>
            </w:r>
          </w:p>
        </w:tc>
        <w:tc>
          <w:tcPr>
            <w:tcW w:w="1455" w:type="dxa"/>
          </w:tcPr>
          <w:p w14:paraId="1BD2CBE1" w14:textId="01FB5CBC" w:rsidR="000F1DE6" w:rsidRDefault="000F1DE6">
            <w:r>
              <w:t>3</w:t>
            </w:r>
          </w:p>
        </w:tc>
        <w:tc>
          <w:tcPr>
            <w:tcW w:w="1455" w:type="dxa"/>
          </w:tcPr>
          <w:p w14:paraId="00E4469E" w14:textId="40F4F3D4" w:rsidR="000F1DE6" w:rsidRDefault="000F1DE6">
            <w:r>
              <w:t>2020-06-23</w:t>
            </w:r>
          </w:p>
        </w:tc>
        <w:tc>
          <w:tcPr>
            <w:tcW w:w="1456" w:type="dxa"/>
          </w:tcPr>
          <w:p w14:paraId="5075C0A3" w14:textId="2BD28FD8" w:rsidR="000F1DE6" w:rsidRDefault="000F1DE6">
            <w:r>
              <w:t>101</w:t>
            </w:r>
          </w:p>
        </w:tc>
        <w:tc>
          <w:tcPr>
            <w:tcW w:w="1456" w:type="dxa"/>
          </w:tcPr>
          <w:p w14:paraId="506C119F" w14:textId="2630946A" w:rsidR="000F1DE6" w:rsidRDefault="000F1DE6">
            <w:r>
              <w:t>70000</w:t>
            </w:r>
          </w:p>
        </w:tc>
      </w:tr>
      <w:tr w:rsidR="000F1DE6" w14:paraId="63FFF716" w14:textId="77777777" w:rsidTr="000F1DE6">
        <w:tc>
          <w:tcPr>
            <w:tcW w:w="1455" w:type="dxa"/>
          </w:tcPr>
          <w:p w14:paraId="7F73C4BB" w14:textId="5A6D7014" w:rsidR="000F1DE6" w:rsidRDefault="000F1DE6">
            <w:r>
              <w:t>104</w:t>
            </w:r>
          </w:p>
        </w:tc>
        <w:tc>
          <w:tcPr>
            <w:tcW w:w="1455" w:type="dxa"/>
          </w:tcPr>
          <w:p w14:paraId="174F412F" w14:textId="50D410FC" w:rsidR="000F1DE6" w:rsidRDefault="000F1DE6">
            <w:r>
              <w:t>David</w:t>
            </w:r>
          </w:p>
        </w:tc>
        <w:tc>
          <w:tcPr>
            <w:tcW w:w="1455" w:type="dxa"/>
          </w:tcPr>
          <w:p w14:paraId="5684564E" w14:textId="23213DD7" w:rsidR="000F1DE6" w:rsidRDefault="000F1DE6">
            <w:r>
              <w:t>3</w:t>
            </w:r>
          </w:p>
        </w:tc>
        <w:tc>
          <w:tcPr>
            <w:tcW w:w="1455" w:type="dxa"/>
          </w:tcPr>
          <w:p w14:paraId="2DEFCAF3" w14:textId="6D493F61" w:rsidR="000F1DE6" w:rsidRDefault="000F1DE6">
            <w:r>
              <w:t>2021-01-15</w:t>
            </w:r>
          </w:p>
        </w:tc>
        <w:tc>
          <w:tcPr>
            <w:tcW w:w="1456" w:type="dxa"/>
          </w:tcPr>
          <w:p w14:paraId="6349933C" w14:textId="7E3310A1" w:rsidR="000F1DE6" w:rsidRDefault="000F1DE6">
            <w:r>
              <w:t>103</w:t>
            </w:r>
          </w:p>
        </w:tc>
        <w:tc>
          <w:tcPr>
            <w:tcW w:w="1456" w:type="dxa"/>
          </w:tcPr>
          <w:p w14:paraId="18A23F2A" w14:textId="4110A01B" w:rsidR="000F1DE6" w:rsidRDefault="000F1DE6">
            <w:r>
              <w:t>65000</w:t>
            </w:r>
          </w:p>
        </w:tc>
      </w:tr>
      <w:tr w:rsidR="000F1DE6" w14:paraId="519FA98C" w14:textId="77777777" w:rsidTr="000F1DE6">
        <w:tc>
          <w:tcPr>
            <w:tcW w:w="1455" w:type="dxa"/>
          </w:tcPr>
          <w:p w14:paraId="6DB6FE33" w14:textId="4E07FB99" w:rsidR="000F1DE6" w:rsidRDefault="000F1DE6">
            <w:r>
              <w:t>105</w:t>
            </w:r>
          </w:p>
        </w:tc>
        <w:tc>
          <w:tcPr>
            <w:tcW w:w="1455" w:type="dxa"/>
          </w:tcPr>
          <w:p w14:paraId="2042EA5B" w14:textId="336900CD" w:rsidR="000F1DE6" w:rsidRDefault="000F1DE6">
            <w:r>
              <w:t>Eva</w:t>
            </w:r>
          </w:p>
        </w:tc>
        <w:tc>
          <w:tcPr>
            <w:tcW w:w="1455" w:type="dxa"/>
          </w:tcPr>
          <w:p w14:paraId="42257A67" w14:textId="4D4E14A8" w:rsidR="000F1DE6" w:rsidRDefault="000F1DE6">
            <w:r>
              <w:t>4</w:t>
            </w:r>
          </w:p>
        </w:tc>
        <w:tc>
          <w:tcPr>
            <w:tcW w:w="1455" w:type="dxa"/>
          </w:tcPr>
          <w:p w14:paraId="32D596FD" w14:textId="7D05CE83" w:rsidR="000F1DE6" w:rsidRDefault="000F1DE6">
            <w:r>
              <w:t>2017-09-10</w:t>
            </w:r>
          </w:p>
        </w:tc>
        <w:tc>
          <w:tcPr>
            <w:tcW w:w="1456" w:type="dxa"/>
          </w:tcPr>
          <w:p w14:paraId="470E2C05" w14:textId="7C001504" w:rsidR="000F1DE6" w:rsidRDefault="000F1DE6">
            <w:r>
              <w:t>NULL</w:t>
            </w:r>
          </w:p>
        </w:tc>
        <w:tc>
          <w:tcPr>
            <w:tcW w:w="1456" w:type="dxa"/>
          </w:tcPr>
          <w:p w14:paraId="05BB99EE" w14:textId="500B4C06" w:rsidR="000F1DE6" w:rsidRDefault="000F1DE6">
            <w:r>
              <w:t>72000</w:t>
            </w:r>
          </w:p>
        </w:tc>
      </w:tr>
      <w:tr w:rsidR="000F1DE6" w14:paraId="08DC009A" w14:textId="77777777" w:rsidTr="000F1DE6">
        <w:tc>
          <w:tcPr>
            <w:tcW w:w="1455" w:type="dxa"/>
          </w:tcPr>
          <w:p w14:paraId="0B6267EE" w14:textId="10F8ABD4" w:rsidR="000F1DE6" w:rsidRDefault="000F1DE6">
            <w:r>
              <w:t>106</w:t>
            </w:r>
          </w:p>
        </w:tc>
        <w:tc>
          <w:tcPr>
            <w:tcW w:w="1455" w:type="dxa"/>
          </w:tcPr>
          <w:p w14:paraId="5939D4A0" w14:textId="26AB0D32" w:rsidR="000F1DE6" w:rsidRDefault="000F1DE6">
            <w:r>
              <w:t>Frank</w:t>
            </w:r>
          </w:p>
        </w:tc>
        <w:tc>
          <w:tcPr>
            <w:tcW w:w="1455" w:type="dxa"/>
          </w:tcPr>
          <w:p w14:paraId="1A9EDCB0" w14:textId="477B60AD" w:rsidR="000F1DE6" w:rsidRDefault="000F1DE6">
            <w:r>
              <w:t>4</w:t>
            </w:r>
          </w:p>
        </w:tc>
        <w:tc>
          <w:tcPr>
            <w:tcW w:w="1455" w:type="dxa"/>
          </w:tcPr>
          <w:p w14:paraId="5B850841" w14:textId="382893D9" w:rsidR="000F1DE6" w:rsidRDefault="000F1DE6">
            <w:r>
              <w:t>2022-03-05</w:t>
            </w:r>
          </w:p>
        </w:tc>
        <w:tc>
          <w:tcPr>
            <w:tcW w:w="1456" w:type="dxa"/>
          </w:tcPr>
          <w:p w14:paraId="199A87EC" w14:textId="08F9810C" w:rsidR="000F1DE6" w:rsidRDefault="000F1DE6">
            <w:r>
              <w:t>105</w:t>
            </w:r>
          </w:p>
        </w:tc>
        <w:tc>
          <w:tcPr>
            <w:tcW w:w="1456" w:type="dxa"/>
          </w:tcPr>
          <w:p w14:paraId="585D2833" w14:textId="3C46253F" w:rsidR="000F1DE6" w:rsidRDefault="000F1DE6">
            <w:r>
              <w:t>50000</w:t>
            </w:r>
          </w:p>
        </w:tc>
      </w:tr>
    </w:tbl>
    <w:p w14:paraId="342B3914" w14:textId="51B18792" w:rsidR="00C776B1" w:rsidRDefault="00000000">
      <w:r>
        <w:br/>
      </w:r>
      <w:r w:rsidR="00C776B1">
        <w:t>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</w:tblGrid>
      <w:tr w:rsidR="00C776B1" w14:paraId="74B52EC9" w14:textId="77777777" w:rsidTr="00C776B1">
        <w:tc>
          <w:tcPr>
            <w:tcW w:w="1455" w:type="dxa"/>
          </w:tcPr>
          <w:p w14:paraId="06DC26CA" w14:textId="5F7DB6E6" w:rsidR="00C776B1" w:rsidRDefault="00C776B1">
            <w:proofErr w:type="spellStart"/>
            <w:r>
              <w:t>LeaveID</w:t>
            </w:r>
            <w:proofErr w:type="spellEnd"/>
          </w:p>
        </w:tc>
        <w:tc>
          <w:tcPr>
            <w:tcW w:w="1455" w:type="dxa"/>
          </w:tcPr>
          <w:p w14:paraId="46C8C476" w14:textId="62D41454" w:rsidR="00C776B1" w:rsidRDefault="00C776B1">
            <w:proofErr w:type="spellStart"/>
            <w:r>
              <w:t>EmpID</w:t>
            </w:r>
            <w:proofErr w:type="spellEnd"/>
          </w:p>
        </w:tc>
        <w:tc>
          <w:tcPr>
            <w:tcW w:w="1455" w:type="dxa"/>
          </w:tcPr>
          <w:p w14:paraId="1F25BBBC" w14:textId="424A8366" w:rsidR="00C776B1" w:rsidRDefault="00C776B1">
            <w:proofErr w:type="spellStart"/>
            <w:r>
              <w:t>LeaveDate</w:t>
            </w:r>
            <w:proofErr w:type="spellEnd"/>
          </w:p>
        </w:tc>
        <w:tc>
          <w:tcPr>
            <w:tcW w:w="1455" w:type="dxa"/>
          </w:tcPr>
          <w:p w14:paraId="059FDF1C" w14:textId="32A4204E" w:rsidR="00C776B1" w:rsidRDefault="00C776B1">
            <w:proofErr w:type="spellStart"/>
            <w:r>
              <w:t>LeaveType</w:t>
            </w:r>
            <w:proofErr w:type="spellEnd"/>
          </w:p>
        </w:tc>
      </w:tr>
      <w:tr w:rsidR="00C776B1" w14:paraId="283938D9" w14:textId="77777777" w:rsidTr="00C776B1">
        <w:tc>
          <w:tcPr>
            <w:tcW w:w="1455" w:type="dxa"/>
          </w:tcPr>
          <w:p w14:paraId="65D0C3E9" w14:textId="5BF554CA" w:rsidR="00C776B1" w:rsidRDefault="00C776B1">
            <w:r>
              <w:t>1</w:t>
            </w:r>
          </w:p>
        </w:tc>
        <w:tc>
          <w:tcPr>
            <w:tcW w:w="1455" w:type="dxa"/>
          </w:tcPr>
          <w:p w14:paraId="14F8BB42" w14:textId="6AC4F731" w:rsidR="00C776B1" w:rsidRDefault="00C776B1">
            <w:r>
              <w:t>101</w:t>
            </w:r>
          </w:p>
        </w:tc>
        <w:tc>
          <w:tcPr>
            <w:tcW w:w="1455" w:type="dxa"/>
          </w:tcPr>
          <w:p w14:paraId="25347EE3" w14:textId="5689BE4A" w:rsidR="00C776B1" w:rsidRDefault="00C776B1">
            <w:r>
              <w:t>2023-01-02</w:t>
            </w:r>
          </w:p>
        </w:tc>
        <w:tc>
          <w:tcPr>
            <w:tcW w:w="1455" w:type="dxa"/>
          </w:tcPr>
          <w:p w14:paraId="69F48EDF" w14:textId="3F8E49E3" w:rsidR="00C776B1" w:rsidRDefault="00C776B1">
            <w:r>
              <w:t>Sick</w:t>
            </w:r>
          </w:p>
        </w:tc>
      </w:tr>
      <w:tr w:rsidR="00C776B1" w14:paraId="00B834E5" w14:textId="77777777" w:rsidTr="00C776B1">
        <w:tc>
          <w:tcPr>
            <w:tcW w:w="1455" w:type="dxa"/>
          </w:tcPr>
          <w:p w14:paraId="36469A0D" w14:textId="6DC2AE62" w:rsidR="00C776B1" w:rsidRDefault="00C776B1">
            <w:r>
              <w:t>2</w:t>
            </w:r>
          </w:p>
        </w:tc>
        <w:tc>
          <w:tcPr>
            <w:tcW w:w="1455" w:type="dxa"/>
          </w:tcPr>
          <w:p w14:paraId="4D90A78F" w14:textId="0E8BD908" w:rsidR="00C776B1" w:rsidRDefault="00C776B1">
            <w:r>
              <w:t>101</w:t>
            </w:r>
          </w:p>
        </w:tc>
        <w:tc>
          <w:tcPr>
            <w:tcW w:w="1455" w:type="dxa"/>
          </w:tcPr>
          <w:p w14:paraId="4178F3B0" w14:textId="773C4EA0" w:rsidR="00C776B1" w:rsidRDefault="00C776B1">
            <w:r>
              <w:t>2023-03-15</w:t>
            </w:r>
          </w:p>
        </w:tc>
        <w:tc>
          <w:tcPr>
            <w:tcW w:w="1455" w:type="dxa"/>
          </w:tcPr>
          <w:p w14:paraId="58297F80" w14:textId="4A278607" w:rsidR="00C776B1" w:rsidRDefault="00C776B1">
            <w:r>
              <w:t>Casual</w:t>
            </w:r>
          </w:p>
        </w:tc>
      </w:tr>
      <w:tr w:rsidR="00C776B1" w14:paraId="6F595031" w14:textId="77777777" w:rsidTr="00C776B1">
        <w:tc>
          <w:tcPr>
            <w:tcW w:w="1455" w:type="dxa"/>
          </w:tcPr>
          <w:p w14:paraId="35D1DFD4" w14:textId="60A8E01C" w:rsidR="00C776B1" w:rsidRDefault="00C776B1">
            <w:r>
              <w:t>3</w:t>
            </w:r>
          </w:p>
        </w:tc>
        <w:tc>
          <w:tcPr>
            <w:tcW w:w="1455" w:type="dxa"/>
          </w:tcPr>
          <w:p w14:paraId="4F84890E" w14:textId="10D19714" w:rsidR="00C776B1" w:rsidRDefault="00C776B1">
            <w:r>
              <w:t>103</w:t>
            </w:r>
          </w:p>
        </w:tc>
        <w:tc>
          <w:tcPr>
            <w:tcW w:w="1455" w:type="dxa"/>
          </w:tcPr>
          <w:p w14:paraId="2A8AB681" w14:textId="046CED85" w:rsidR="00C776B1" w:rsidRDefault="00C776B1">
            <w:r>
              <w:t>2023-02-18</w:t>
            </w:r>
          </w:p>
        </w:tc>
        <w:tc>
          <w:tcPr>
            <w:tcW w:w="1455" w:type="dxa"/>
          </w:tcPr>
          <w:p w14:paraId="2688333B" w14:textId="4050CEB6" w:rsidR="00C776B1" w:rsidRDefault="00C776B1">
            <w:r>
              <w:t>Sick</w:t>
            </w:r>
          </w:p>
        </w:tc>
      </w:tr>
      <w:tr w:rsidR="00C776B1" w14:paraId="3A21C95B" w14:textId="77777777" w:rsidTr="00C776B1">
        <w:tc>
          <w:tcPr>
            <w:tcW w:w="1455" w:type="dxa"/>
          </w:tcPr>
          <w:p w14:paraId="506659D7" w14:textId="49AA6B69" w:rsidR="00C776B1" w:rsidRDefault="00C776B1">
            <w:r>
              <w:t>4</w:t>
            </w:r>
          </w:p>
        </w:tc>
        <w:tc>
          <w:tcPr>
            <w:tcW w:w="1455" w:type="dxa"/>
          </w:tcPr>
          <w:p w14:paraId="019178A2" w14:textId="19840943" w:rsidR="00C776B1" w:rsidRDefault="00C776B1">
            <w:r>
              <w:t>104</w:t>
            </w:r>
          </w:p>
        </w:tc>
        <w:tc>
          <w:tcPr>
            <w:tcW w:w="1455" w:type="dxa"/>
          </w:tcPr>
          <w:p w14:paraId="44CD8511" w14:textId="52AE1D28" w:rsidR="00C776B1" w:rsidRDefault="00C776B1">
            <w:r>
              <w:t>2023-04-20</w:t>
            </w:r>
          </w:p>
        </w:tc>
        <w:tc>
          <w:tcPr>
            <w:tcW w:w="1455" w:type="dxa"/>
          </w:tcPr>
          <w:p w14:paraId="1B76A915" w14:textId="2600AF04" w:rsidR="00C776B1" w:rsidRDefault="00C776B1">
            <w:r>
              <w:t>Vacation</w:t>
            </w:r>
          </w:p>
        </w:tc>
      </w:tr>
      <w:tr w:rsidR="00C776B1" w14:paraId="5B53607B" w14:textId="77777777" w:rsidTr="00C776B1">
        <w:tc>
          <w:tcPr>
            <w:tcW w:w="1455" w:type="dxa"/>
          </w:tcPr>
          <w:p w14:paraId="3D366E91" w14:textId="29E781CC" w:rsidR="00C776B1" w:rsidRDefault="00C776B1">
            <w:r>
              <w:t>5</w:t>
            </w:r>
          </w:p>
        </w:tc>
        <w:tc>
          <w:tcPr>
            <w:tcW w:w="1455" w:type="dxa"/>
          </w:tcPr>
          <w:p w14:paraId="6C3C8797" w14:textId="0C9F8FF3" w:rsidR="00C776B1" w:rsidRDefault="00C776B1">
            <w:r>
              <w:t>106</w:t>
            </w:r>
          </w:p>
        </w:tc>
        <w:tc>
          <w:tcPr>
            <w:tcW w:w="1455" w:type="dxa"/>
          </w:tcPr>
          <w:p w14:paraId="692AA0AB" w14:textId="67825861" w:rsidR="00C776B1" w:rsidRDefault="00C776B1">
            <w:r>
              <w:t>2023-05-05</w:t>
            </w:r>
          </w:p>
        </w:tc>
        <w:tc>
          <w:tcPr>
            <w:tcW w:w="1455" w:type="dxa"/>
          </w:tcPr>
          <w:p w14:paraId="2362A0DB" w14:textId="58D8D956" w:rsidR="00C776B1" w:rsidRDefault="00C776B1">
            <w:r>
              <w:t>Casual</w:t>
            </w:r>
          </w:p>
        </w:tc>
      </w:tr>
    </w:tbl>
    <w:p w14:paraId="5EBE8B64" w14:textId="764312BD" w:rsidR="00065109" w:rsidRDefault="00065109"/>
    <w:p w14:paraId="4EF66A25" w14:textId="77777777" w:rsidR="00065109" w:rsidRDefault="00000000">
      <w:pPr>
        <w:pStyle w:val="Heading1"/>
      </w:pPr>
      <w:r>
        <w:t>Questions</w:t>
      </w:r>
    </w:p>
    <w:p w14:paraId="5E530015" w14:textId="77777777" w:rsidR="00065109" w:rsidRDefault="00000000">
      <w:r>
        <w:t>1. List all employees with their department names.</w:t>
      </w:r>
    </w:p>
    <w:p w14:paraId="3136FC06" w14:textId="77777777" w:rsidR="00065109" w:rsidRDefault="00000000">
      <w:r>
        <w:t>2. Find employees who joined before 2020 and earn more than 60,000.</w:t>
      </w:r>
    </w:p>
    <w:p w14:paraId="256F3637" w14:textId="77777777" w:rsidR="00065109" w:rsidRDefault="00000000">
      <w:r>
        <w:t>3. Show the total salary expense per department.</w:t>
      </w:r>
    </w:p>
    <w:p w14:paraId="367FB31F" w14:textId="77777777" w:rsidR="00065109" w:rsidRDefault="00000000">
      <w:r>
        <w:t>4. Find employees who report directly to 'Alice'.</w:t>
      </w:r>
    </w:p>
    <w:p w14:paraId="5C078F9E" w14:textId="77777777" w:rsidR="00065109" w:rsidRDefault="00000000">
      <w:r>
        <w:t>5. For each employee, find how many leaves they have taken.</w:t>
      </w:r>
    </w:p>
    <w:p w14:paraId="291D74B2" w14:textId="77777777" w:rsidR="00065109" w:rsidRDefault="00000000">
      <w:r>
        <w:t>6. Use a window function to rank employees by salary within their department.</w:t>
      </w:r>
    </w:p>
    <w:p w14:paraId="6A129166" w14:textId="77777777" w:rsidR="00065109" w:rsidRDefault="00000000">
      <w:r>
        <w:lastRenderedPageBreak/>
        <w:t>7. Find employees who have never taken a leave.</w:t>
      </w:r>
    </w:p>
    <w:p w14:paraId="6560F3DB" w14:textId="77777777" w:rsidR="00065109" w:rsidRDefault="00000000">
      <w:r>
        <w:t>8. Retrieve the department with the highest average salary.</w:t>
      </w:r>
    </w:p>
    <w:p w14:paraId="537817C9" w14:textId="77777777" w:rsidR="00065109" w:rsidRDefault="00000000">
      <w:r>
        <w:t>9. Using a recursive CTE, display the employee hierarchy starting from Alice.</w:t>
      </w:r>
    </w:p>
    <w:p w14:paraId="41356431" w14:textId="77777777" w:rsidR="00065109" w:rsidRDefault="00000000">
      <w:r>
        <w:t>10. For each department, calculate the percentage of employees earning above 60,000.</w:t>
      </w:r>
    </w:p>
    <w:p w14:paraId="1C40F86C" w14:textId="77777777" w:rsidR="006B22DD" w:rsidRDefault="006B22DD"/>
    <w:p w14:paraId="38519467" w14:textId="77777777" w:rsidR="00065109" w:rsidRDefault="00000000">
      <w:pPr>
        <w:pStyle w:val="Heading2"/>
      </w:pPr>
      <w:r>
        <w:t>Bonus Challenge</w:t>
      </w:r>
    </w:p>
    <w:p w14:paraId="7802FD87" w14:textId="3AFCA04D" w:rsidR="00DD6296" w:rsidRDefault="00000000">
      <w:r>
        <w:t>Find employees whose salary is above the overall company average but who have taken more than 1 leave in 2023.</w:t>
      </w:r>
    </w:p>
    <w:sectPr w:rsidR="00DD6296" w:rsidSect="0014237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0C31CE"/>
    <w:multiLevelType w:val="hybridMultilevel"/>
    <w:tmpl w:val="B7387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2484">
    <w:abstractNumId w:val="8"/>
  </w:num>
  <w:num w:numId="2" w16cid:durableId="2075228583">
    <w:abstractNumId w:val="6"/>
  </w:num>
  <w:num w:numId="3" w16cid:durableId="1803111610">
    <w:abstractNumId w:val="5"/>
  </w:num>
  <w:num w:numId="4" w16cid:durableId="1357079895">
    <w:abstractNumId w:val="4"/>
  </w:num>
  <w:num w:numId="5" w16cid:durableId="817963304">
    <w:abstractNumId w:val="7"/>
  </w:num>
  <w:num w:numId="6" w16cid:durableId="631056690">
    <w:abstractNumId w:val="3"/>
  </w:num>
  <w:num w:numId="7" w16cid:durableId="1430468173">
    <w:abstractNumId w:val="2"/>
  </w:num>
  <w:num w:numId="8" w16cid:durableId="1189567162">
    <w:abstractNumId w:val="1"/>
  </w:num>
  <w:num w:numId="9" w16cid:durableId="1798572564">
    <w:abstractNumId w:val="0"/>
  </w:num>
  <w:num w:numId="10" w16cid:durableId="747189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109"/>
    <w:rsid w:val="000F1DE6"/>
    <w:rsid w:val="00142377"/>
    <w:rsid w:val="0015074B"/>
    <w:rsid w:val="00170F45"/>
    <w:rsid w:val="002235EE"/>
    <w:rsid w:val="00265BE8"/>
    <w:rsid w:val="0029639D"/>
    <w:rsid w:val="002B3008"/>
    <w:rsid w:val="00326F90"/>
    <w:rsid w:val="004E5F56"/>
    <w:rsid w:val="006B22DD"/>
    <w:rsid w:val="00927A78"/>
    <w:rsid w:val="0093148D"/>
    <w:rsid w:val="00A57850"/>
    <w:rsid w:val="00A90292"/>
    <w:rsid w:val="00AA1D8D"/>
    <w:rsid w:val="00B47730"/>
    <w:rsid w:val="00C776B1"/>
    <w:rsid w:val="00CB0664"/>
    <w:rsid w:val="00D96955"/>
    <w:rsid w:val="00DD6296"/>
    <w:rsid w:val="00E37A00"/>
    <w:rsid w:val="00E75D2A"/>
    <w:rsid w:val="00ED1D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2B167"/>
  <w14:defaultImageDpi w14:val="300"/>
  <w15:docId w15:val="{0233EA67-6432-406B-81FA-A2F8C2AB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9</cp:revision>
  <dcterms:created xsi:type="dcterms:W3CDTF">2013-12-23T23:15:00Z</dcterms:created>
  <dcterms:modified xsi:type="dcterms:W3CDTF">2025-08-17T09:17:00Z</dcterms:modified>
  <cp:category/>
</cp:coreProperties>
</file>