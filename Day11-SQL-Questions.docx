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A40EC" w14:textId="77777777" w:rsidR="00715AAF" w:rsidRDefault="00000000">
      <w:pPr>
        <w:pStyle w:val="Heading1"/>
      </w:pPr>
      <w:r>
        <w:t>Day 11 – SQL Practice Questions</w:t>
      </w:r>
    </w:p>
    <w:p w14:paraId="6FE978C5" w14:textId="77777777" w:rsidR="00715AAF" w:rsidRDefault="00000000">
      <w:pPr>
        <w:pStyle w:val="Heading2"/>
      </w:pPr>
      <w:r>
        <w:t>📦 Dataset: Customers, Orders, Products &amp; Shipping</w:t>
      </w:r>
    </w:p>
    <w:p w14:paraId="6ACB1201" w14:textId="77777777" w:rsidR="00715AAF" w:rsidRDefault="00000000">
      <w:r>
        <w:t>Today’s practice simulates an online store. You'll work with customer profiles, order records, product catalogs, and shipping info. This exercise emphasizes filtering, subqueries, joins, and understanding order fulfillment.</w:t>
      </w:r>
    </w:p>
    <w:p w14:paraId="0B7E94B2" w14:textId="77777777" w:rsidR="00715AAF" w:rsidRDefault="00000000">
      <w:pPr>
        <w:pStyle w:val="Heading3"/>
      </w:pPr>
      <w:r>
        <w:t>Customers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15AAF" w14:paraId="50002703" w14:textId="77777777">
        <w:tc>
          <w:tcPr>
            <w:tcW w:w="2880" w:type="dxa"/>
          </w:tcPr>
          <w:p w14:paraId="121B2C89" w14:textId="77777777" w:rsidR="00715AAF" w:rsidRDefault="00000000">
            <w:r>
              <w:t>CustomerID</w:t>
            </w:r>
          </w:p>
        </w:tc>
        <w:tc>
          <w:tcPr>
            <w:tcW w:w="2880" w:type="dxa"/>
          </w:tcPr>
          <w:p w14:paraId="37883C44" w14:textId="77777777" w:rsidR="00715AAF" w:rsidRDefault="00000000">
            <w:r>
              <w:t>CustomerName</w:t>
            </w:r>
          </w:p>
        </w:tc>
        <w:tc>
          <w:tcPr>
            <w:tcW w:w="2880" w:type="dxa"/>
          </w:tcPr>
          <w:p w14:paraId="007CD4E6" w14:textId="77777777" w:rsidR="00715AAF" w:rsidRDefault="00000000">
            <w:r>
              <w:t>City</w:t>
            </w:r>
          </w:p>
        </w:tc>
      </w:tr>
      <w:tr w:rsidR="00715AAF" w14:paraId="4B42312B" w14:textId="77777777">
        <w:tc>
          <w:tcPr>
            <w:tcW w:w="2880" w:type="dxa"/>
          </w:tcPr>
          <w:p w14:paraId="30E5856B" w14:textId="77777777" w:rsidR="00715AAF" w:rsidRDefault="00000000">
            <w:r>
              <w:t>1</w:t>
            </w:r>
          </w:p>
        </w:tc>
        <w:tc>
          <w:tcPr>
            <w:tcW w:w="2880" w:type="dxa"/>
          </w:tcPr>
          <w:p w14:paraId="703C2B51" w14:textId="77777777" w:rsidR="00715AAF" w:rsidRDefault="00000000">
            <w:r>
              <w:t>Alice</w:t>
            </w:r>
          </w:p>
        </w:tc>
        <w:tc>
          <w:tcPr>
            <w:tcW w:w="2880" w:type="dxa"/>
          </w:tcPr>
          <w:p w14:paraId="4F56AD46" w14:textId="77777777" w:rsidR="00715AAF" w:rsidRDefault="00000000">
            <w:r>
              <w:t>Bangalore</w:t>
            </w:r>
          </w:p>
        </w:tc>
      </w:tr>
      <w:tr w:rsidR="00715AAF" w14:paraId="25739276" w14:textId="77777777">
        <w:tc>
          <w:tcPr>
            <w:tcW w:w="2880" w:type="dxa"/>
          </w:tcPr>
          <w:p w14:paraId="45651730" w14:textId="77777777" w:rsidR="00715AAF" w:rsidRDefault="00000000">
            <w:r>
              <w:t>2</w:t>
            </w:r>
          </w:p>
        </w:tc>
        <w:tc>
          <w:tcPr>
            <w:tcW w:w="2880" w:type="dxa"/>
          </w:tcPr>
          <w:p w14:paraId="52375ABD" w14:textId="77777777" w:rsidR="00715AAF" w:rsidRDefault="00000000">
            <w:r>
              <w:t>Bob</w:t>
            </w:r>
          </w:p>
        </w:tc>
        <w:tc>
          <w:tcPr>
            <w:tcW w:w="2880" w:type="dxa"/>
          </w:tcPr>
          <w:p w14:paraId="30A0D762" w14:textId="77777777" w:rsidR="00715AAF" w:rsidRDefault="00000000">
            <w:r>
              <w:t>Mumbai</w:t>
            </w:r>
          </w:p>
        </w:tc>
      </w:tr>
      <w:tr w:rsidR="00715AAF" w14:paraId="62BD1D64" w14:textId="77777777">
        <w:tc>
          <w:tcPr>
            <w:tcW w:w="2880" w:type="dxa"/>
          </w:tcPr>
          <w:p w14:paraId="5DC673C2" w14:textId="77777777" w:rsidR="00715AAF" w:rsidRDefault="00000000">
            <w:r>
              <w:t>3</w:t>
            </w:r>
          </w:p>
        </w:tc>
        <w:tc>
          <w:tcPr>
            <w:tcW w:w="2880" w:type="dxa"/>
          </w:tcPr>
          <w:p w14:paraId="2153D0D7" w14:textId="77777777" w:rsidR="00715AAF" w:rsidRDefault="00000000">
            <w:r>
              <w:t>Charlie</w:t>
            </w:r>
          </w:p>
        </w:tc>
        <w:tc>
          <w:tcPr>
            <w:tcW w:w="2880" w:type="dxa"/>
          </w:tcPr>
          <w:p w14:paraId="277F8925" w14:textId="77777777" w:rsidR="00715AAF" w:rsidRDefault="00000000">
            <w:r>
              <w:t>Delhi</w:t>
            </w:r>
          </w:p>
        </w:tc>
      </w:tr>
      <w:tr w:rsidR="00715AAF" w14:paraId="11B61804" w14:textId="77777777">
        <w:tc>
          <w:tcPr>
            <w:tcW w:w="2880" w:type="dxa"/>
          </w:tcPr>
          <w:p w14:paraId="0C1D7413" w14:textId="77777777" w:rsidR="00715AAF" w:rsidRDefault="00000000">
            <w:r>
              <w:t>4</w:t>
            </w:r>
          </w:p>
        </w:tc>
        <w:tc>
          <w:tcPr>
            <w:tcW w:w="2880" w:type="dxa"/>
          </w:tcPr>
          <w:p w14:paraId="60FAC236" w14:textId="77777777" w:rsidR="00715AAF" w:rsidRDefault="00000000">
            <w:r>
              <w:t>David</w:t>
            </w:r>
          </w:p>
        </w:tc>
        <w:tc>
          <w:tcPr>
            <w:tcW w:w="2880" w:type="dxa"/>
          </w:tcPr>
          <w:p w14:paraId="0EF96C22" w14:textId="77777777" w:rsidR="00715AAF" w:rsidRDefault="00000000">
            <w:r>
              <w:t>Chennai</w:t>
            </w:r>
          </w:p>
        </w:tc>
      </w:tr>
      <w:tr w:rsidR="00715AAF" w14:paraId="2F4CB67B" w14:textId="77777777">
        <w:tc>
          <w:tcPr>
            <w:tcW w:w="2880" w:type="dxa"/>
          </w:tcPr>
          <w:p w14:paraId="11C405C2" w14:textId="77777777" w:rsidR="00715AAF" w:rsidRDefault="00000000">
            <w:r>
              <w:t>5</w:t>
            </w:r>
          </w:p>
        </w:tc>
        <w:tc>
          <w:tcPr>
            <w:tcW w:w="2880" w:type="dxa"/>
          </w:tcPr>
          <w:p w14:paraId="281D8EB6" w14:textId="77777777" w:rsidR="00715AAF" w:rsidRDefault="00000000">
            <w:r>
              <w:t>Eva</w:t>
            </w:r>
          </w:p>
        </w:tc>
        <w:tc>
          <w:tcPr>
            <w:tcW w:w="2880" w:type="dxa"/>
          </w:tcPr>
          <w:p w14:paraId="10F8AE8B" w14:textId="77777777" w:rsidR="00715AAF" w:rsidRDefault="00000000">
            <w:r>
              <w:t>Hyderabad</w:t>
            </w:r>
          </w:p>
        </w:tc>
      </w:tr>
    </w:tbl>
    <w:p w14:paraId="2D015810" w14:textId="77777777" w:rsidR="00715AAF" w:rsidRDefault="00000000">
      <w:pPr>
        <w:pStyle w:val="Heading3"/>
      </w:pPr>
      <w:r>
        <w:t>Products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15AAF" w14:paraId="2EEDD61E" w14:textId="77777777">
        <w:tc>
          <w:tcPr>
            <w:tcW w:w="2160" w:type="dxa"/>
          </w:tcPr>
          <w:p w14:paraId="279C2D50" w14:textId="77777777" w:rsidR="00715AAF" w:rsidRDefault="00000000">
            <w:r>
              <w:t>ProductID</w:t>
            </w:r>
          </w:p>
        </w:tc>
        <w:tc>
          <w:tcPr>
            <w:tcW w:w="2160" w:type="dxa"/>
          </w:tcPr>
          <w:p w14:paraId="2D832530" w14:textId="77777777" w:rsidR="00715AAF" w:rsidRDefault="00000000">
            <w:r>
              <w:t>ProductName</w:t>
            </w:r>
          </w:p>
        </w:tc>
        <w:tc>
          <w:tcPr>
            <w:tcW w:w="2160" w:type="dxa"/>
          </w:tcPr>
          <w:p w14:paraId="1B367516" w14:textId="77777777" w:rsidR="00715AAF" w:rsidRDefault="00000000">
            <w:r>
              <w:t>Category</w:t>
            </w:r>
          </w:p>
        </w:tc>
        <w:tc>
          <w:tcPr>
            <w:tcW w:w="2160" w:type="dxa"/>
          </w:tcPr>
          <w:p w14:paraId="13368DE2" w14:textId="77777777" w:rsidR="00715AAF" w:rsidRDefault="00000000">
            <w:r>
              <w:t>Price</w:t>
            </w:r>
          </w:p>
        </w:tc>
      </w:tr>
      <w:tr w:rsidR="00715AAF" w14:paraId="30A7D9A7" w14:textId="77777777">
        <w:tc>
          <w:tcPr>
            <w:tcW w:w="2160" w:type="dxa"/>
          </w:tcPr>
          <w:p w14:paraId="753C0D85" w14:textId="77777777" w:rsidR="00715AAF" w:rsidRDefault="00000000">
            <w:r>
              <w:t>101</w:t>
            </w:r>
          </w:p>
        </w:tc>
        <w:tc>
          <w:tcPr>
            <w:tcW w:w="2160" w:type="dxa"/>
          </w:tcPr>
          <w:p w14:paraId="1BDF923E" w14:textId="77777777" w:rsidR="00715AAF" w:rsidRDefault="00000000">
            <w:r>
              <w:t>Laptop</w:t>
            </w:r>
          </w:p>
        </w:tc>
        <w:tc>
          <w:tcPr>
            <w:tcW w:w="2160" w:type="dxa"/>
          </w:tcPr>
          <w:p w14:paraId="6AFA0FCA" w14:textId="77777777" w:rsidR="00715AAF" w:rsidRDefault="00000000">
            <w:r>
              <w:t>Electronics</w:t>
            </w:r>
          </w:p>
        </w:tc>
        <w:tc>
          <w:tcPr>
            <w:tcW w:w="2160" w:type="dxa"/>
          </w:tcPr>
          <w:p w14:paraId="163CAC3A" w14:textId="77777777" w:rsidR="00715AAF" w:rsidRDefault="00000000">
            <w:r>
              <w:t>800</w:t>
            </w:r>
          </w:p>
        </w:tc>
      </w:tr>
      <w:tr w:rsidR="00715AAF" w14:paraId="58159B38" w14:textId="77777777">
        <w:tc>
          <w:tcPr>
            <w:tcW w:w="2160" w:type="dxa"/>
          </w:tcPr>
          <w:p w14:paraId="3255B86E" w14:textId="77777777" w:rsidR="00715AAF" w:rsidRDefault="00000000">
            <w:r>
              <w:t>102</w:t>
            </w:r>
          </w:p>
        </w:tc>
        <w:tc>
          <w:tcPr>
            <w:tcW w:w="2160" w:type="dxa"/>
          </w:tcPr>
          <w:p w14:paraId="1D9128DB" w14:textId="77777777" w:rsidR="00715AAF" w:rsidRDefault="00000000">
            <w:r>
              <w:t>Keyboard</w:t>
            </w:r>
          </w:p>
        </w:tc>
        <w:tc>
          <w:tcPr>
            <w:tcW w:w="2160" w:type="dxa"/>
          </w:tcPr>
          <w:p w14:paraId="64D92BAE" w14:textId="77777777" w:rsidR="00715AAF" w:rsidRDefault="00000000">
            <w:r>
              <w:t>Electronics</w:t>
            </w:r>
          </w:p>
        </w:tc>
        <w:tc>
          <w:tcPr>
            <w:tcW w:w="2160" w:type="dxa"/>
          </w:tcPr>
          <w:p w14:paraId="7A6D8F0B" w14:textId="77777777" w:rsidR="00715AAF" w:rsidRDefault="00000000">
            <w:r>
              <w:t>40</w:t>
            </w:r>
          </w:p>
        </w:tc>
      </w:tr>
      <w:tr w:rsidR="00715AAF" w14:paraId="0990FA6F" w14:textId="77777777">
        <w:tc>
          <w:tcPr>
            <w:tcW w:w="2160" w:type="dxa"/>
          </w:tcPr>
          <w:p w14:paraId="4FF0A7DB" w14:textId="77777777" w:rsidR="00715AAF" w:rsidRDefault="00000000">
            <w:r>
              <w:t>103</w:t>
            </w:r>
          </w:p>
        </w:tc>
        <w:tc>
          <w:tcPr>
            <w:tcW w:w="2160" w:type="dxa"/>
          </w:tcPr>
          <w:p w14:paraId="5E6467B4" w14:textId="77777777" w:rsidR="00715AAF" w:rsidRDefault="00000000">
            <w:r>
              <w:t>T-shirt</w:t>
            </w:r>
          </w:p>
        </w:tc>
        <w:tc>
          <w:tcPr>
            <w:tcW w:w="2160" w:type="dxa"/>
          </w:tcPr>
          <w:p w14:paraId="4CEB5ADA" w14:textId="77777777" w:rsidR="00715AAF" w:rsidRDefault="00000000">
            <w:r>
              <w:t>Clothing</w:t>
            </w:r>
          </w:p>
        </w:tc>
        <w:tc>
          <w:tcPr>
            <w:tcW w:w="2160" w:type="dxa"/>
          </w:tcPr>
          <w:p w14:paraId="7C093DB3" w14:textId="77777777" w:rsidR="00715AAF" w:rsidRDefault="00000000">
            <w:r>
              <w:t>20</w:t>
            </w:r>
          </w:p>
        </w:tc>
      </w:tr>
      <w:tr w:rsidR="00715AAF" w14:paraId="59F55D3D" w14:textId="77777777">
        <w:tc>
          <w:tcPr>
            <w:tcW w:w="2160" w:type="dxa"/>
          </w:tcPr>
          <w:p w14:paraId="19E43849" w14:textId="77777777" w:rsidR="00715AAF" w:rsidRDefault="00000000">
            <w:r>
              <w:t>104</w:t>
            </w:r>
          </w:p>
        </w:tc>
        <w:tc>
          <w:tcPr>
            <w:tcW w:w="2160" w:type="dxa"/>
          </w:tcPr>
          <w:p w14:paraId="635018B1" w14:textId="77777777" w:rsidR="00715AAF" w:rsidRDefault="00000000">
            <w:r>
              <w:t>Book</w:t>
            </w:r>
          </w:p>
        </w:tc>
        <w:tc>
          <w:tcPr>
            <w:tcW w:w="2160" w:type="dxa"/>
          </w:tcPr>
          <w:p w14:paraId="12D025C8" w14:textId="77777777" w:rsidR="00715AAF" w:rsidRDefault="00000000">
            <w:r>
              <w:t>Stationery</w:t>
            </w:r>
          </w:p>
        </w:tc>
        <w:tc>
          <w:tcPr>
            <w:tcW w:w="2160" w:type="dxa"/>
          </w:tcPr>
          <w:p w14:paraId="56461736" w14:textId="77777777" w:rsidR="00715AAF" w:rsidRDefault="00000000">
            <w:r>
              <w:t>15</w:t>
            </w:r>
          </w:p>
        </w:tc>
      </w:tr>
      <w:tr w:rsidR="00715AAF" w14:paraId="4F9A345D" w14:textId="77777777">
        <w:tc>
          <w:tcPr>
            <w:tcW w:w="2160" w:type="dxa"/>
          </w:tcPr>
          <w:p w14:paraId="3506D935" w14:textId="77777777" w:rsidR="00715AAF" w:rsidRDefault="00000000">
            <w:r>
              <w:t>105</w:t>
            </w:r>
          </w:p>
        </w:tc>
        <w:tc>
          <w:tcPr>
            <w:tcW w:w="2160" w:type="dxa"/>
          </w:tcPr>
          <w:p w14:paraId="62C79D3E" w14:textId="77777777" w:rsidR="00715AAF" w:rsidRDefault="00000000">
            <w:r>
              <w:t>Shoes</w:t>
            </w:r>
          </w:p>
        </w:tc>
        <w:tc>
          <w:tcPr>
            <w:tcW w:w="2160" w:type="dxa"/>
          </w:tcPr>
          <w:p w14:paraId="1EE84F4F" w14:textId="77777777" w:rsidR="00715AAF" w:rsidRDefault="00000000">
            <w:r>
              <w:t>Footwear</w:t>
            </w:r>
          </w:p>
        </w:tc>
        <w:tc>
          <w:tcPr>
            <w:tcW w:w="2160" w:type="dxa"/>
          </w:tcPr>
          <w:p w14:paraId="51373FDF" w14:textId="77777777" w:rsidR="00715AAF" w:rsidRDefault="00000000">
            <w:r>
              <w:t>60</w:t>
            </w:r>
          </w:p>
        </w:tc>
      </w:tr>
    </w:tbl>
    <w:p w14:paraId="69D7B244" w14:textId="77777777" w:rsidR="00715AAF" w:rsidRDefault="00000000">
      <w:pPr>
        <w:pStyle w:val="Heading3"/>
      </w:pPr>
      <w:r>
        <w:t>Orders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715AAF" w14:paraId="421B8672" w14:textId="77777777">
        <w:tc>
          <w:tcPr>
            <w:tcW w:w="1728" w:type="dxa"/>
          </w:tcPr>
          <w:p w14:paraId="12DEDCC8" w14:textId="77777777" w:rsidR="00715AAF" w:rsidRDefault="00000000">
            <w:r>
              <w:t>OrderID</w:t>
            </w:r>
          </w:p>
        </w:tc>
        <w:tc>
          <w:tcPr>
            <w:tcW w:w="1728" w:type="dxa"/>
          </w:tcPr>
          <w:p w14:paraId="0AC8A4B9" w14:textId="77777777" w:rsidR="00715AAF" w:rsidRDefault="00000000">
            <w:r>
              <w:t>CustomerID</w:t>
            </w:r>
          </w:p>
        </w:tc>
        <w:tc>
          <w:tcPr>
            <w:tcW w:w="1728" w:type="dxa"/>
          </w:tcPr>
          <w:p w14:paraId="4E640C4C" w14:textId="77777777" w:rsidR="00715AAF" w:rsidRDefault="00000000">
            <w:r>
              <w:t>ProductID</w:t>
            </w:r>
          </w:p>
        </w:tc>
        <w:tc>
          <w:tcPr>
            <w:tcW w:w="1728" w:type="dxa"/>
          </w:tcPr>
          <w:p w14:paraId="6F389733" w14:textId="77777777" w:rsidR="00715AAF" w:rsidRDefault="00000000">
            <w:r>
              <w:t>Quantity</w:t>
            </w:r>
          </w:p>
        </w:tc>
        <w:tc>
          <w:tcPr>
            <w:tcW w:w="1728" w:type="dxa"/>
          </w:tcPr>
          <w:p w14:paraId="690D6654" w14:textId="77777777" w:rsidR="00715AAF" w:rsidRDefault="00000000">
            <w:r>
              <w:t>OrderDate</w:t>
            </w:r>
          </w:p>
        </w:tc>
      </w:tr>
      <w:tr w:rsidR="00715AAF" w14:paraId="0D345FF8" w14:textId="77777777">
        <w:tc>
          <w:tcPr>
            <w:tcW w:w="1728" w:type="dxa"/>
          </w:tcPr>
          <w:p w14:paraId="3501ACC4" w14:textId="77777777" w:rsidR="00715AAF" w:rsidRDefault="00000000">
            <w:r>
              <w:t>5001</w:t>
            </w:r>
          </w:p>
        </w:tc>
        <w:tc>
          <w:tcPr>
            <w:tcW w:w="1728" w:type="dxa"/>
          </w:tcPr>
          <w:p w14:paraId="1C4D9D84" w14:textId="77777777" w:rsidR="00715AAF" w:rsidRDefault="00000000">
            <w:r>
              <w:t>1</w:t>
            </w:r>
          </w:p>
        </w:tc>
        <w:tc>
          <w:tcPr>
            <w:tcW w:w="1728" w:type="dxa"/>
          </w:tcPr>
          <w:p w14:paraId="68A0A146" w14:textId="77777777" w:rsidR="00715AAF" w:rsidRDefault="00000000">
            <w:r>
              <w:t>101</w:t>
            </w:r>
          </w:p>
        </w:tc>
        <w:tc>
          <w:tcPr>
            <w:tcW w:w="1728" w:type="dxa"/>
          </w:tcPr>
          <w:p w14:paraId="7557EFD7" w14:textId="77777777" w:rsidR="00715AAF" w:rsidRDefault="00000000">
            <w:r>
              <w:t>1</w:t>
            </w:r>
          </w:p>
        </w:tc>
        <w:tc>
          <w:tcPr>
            <w:tcW w:w="1728" w:type="dxa"/>
          </w:tcPr>
          <w:p w14:paraId="4998FD25" w14:textId="77777777" w:rsidR="00715AAF" w:rsidRDefault="00000000">
            <w:r>
              <w:t>2023-01-15</w:t>
            </w:r>
          </w:p>
        </w:tc>
      </w:tr>
      <w:tr w:rsidR="00715AAF" w14:paraId="781251BA" w14:textId="77777777">
        <w:tc>
          <w:tcPr>
            <w:tcW w:w="1728" w:type="dxa"/>
          </w:tcPr>
          <w:p w14:paraId="2D52534F" w14:textId="77777777" w:rsidR="00715AAF" w:rsidRDefault="00000000">
            <w:r>
              <w:t>5002</w:t>
            </w:r>
          </w:p>
        </w:tc>
        <w:tc>
          <w:tcPr>
            <w:tcW w:w="1728" w:type="dxa"/>
          </w:tcPr>
          <w:p w14:paraId="4A52C99A" w14:textId="77777777" w:rsidR="00715AAF" w:rsidRDefault="00000000">
            <w:r>
              <w:t>2</w:t>
            </w:r>
          </w:p>
        </w:tc>
        <w:tc>
          <w:tcPr>
            <w:tcW w:w="1728" w:type="dxa"/>
          </w:tcPr>
          <w:p w14:paraId="650CF2DB" w14:textId="77777777" w:rsidR="00715AAF" w:rsidRDefault="00000000">
            <w:r>
              <w:t>102</w:t>
            </w:r>
          </w:p>
        </w:tc>
        <w:tc>
          <w:tcPr>
            <w:tcW w:w="1728" w:type="dxa"/>
          </w:tcPr>
          <w:p w14:paraId="3CCDBA90" w14:textId="77777777" w:rsidR="00715AAF" w:rsidRDefault="00000000">
            <w:r>
              <w:t>2</w:t>
            </w:r>
          </w:p>
        </w:tc>
        <w:tc>
          <w:tcPr>
            <w:tcW w:w="1728" w:type="dxa"/>
          </w:tcPr>
          <w:p w14:paraId="3B7AFB95" w14:textId="77777777" w:rsidR="00715AAF" w:rsidRDefault="00000000">
            <w:r>
              <w:t>2023-01-17</w:t>
            </w:r>
          </w:p>
        </w:tc>
      </w:tr>
      <w:tr w:rsidR="00715AAF" w14:paraId="23235580" w14:textId="77777777">
        <w:tc>
          <w:tcPr>
            <w:tcW w:w="1728" w:type="dxa"/>
          </w:tcPr>
          <w:p w14:paraId="71D63B29" w14:textId="77777777" w:rsidR="00715AAF" w:rsidRDefault="00000000">
            <w:r>
              <w:t>5003</w:t>
            </w:r>
          </w:p>
        </w:tc>
        <w:tc>
          <w:tcPr>
            <w:tcW w:w="1728" w:type="dxa"/>
          </w:tcPr>
          <w:p w14:paraId="42A897FE" w14:textId="77777777" w:rsidR="00715AAF" w:rsidRDefault="00000000">
            <w:r>
              <w:t>1</w:t>
            </w:r>
          </w:p>
        </w:tc>
        <w:tc>
          <w:tcPr>
            <w:tcW w:w="1728" w:type="dxa"/>
          </w:tcPr>
          <w:p w14:paraId="58DBCE1A" w14:textId="77777777" w:rsidR="00715AAF" w:rsidRDefault="00000000">
            <w:r>
              <w:t>103</w:t>
            </w:r>
          </w:p>
        </w:tc>
        <w:tc>
          <w:tcPr>
            <w:tcW w:w="1728" w:type="dxa"/>
          </w:tcPr>
          <w:p w14:paraId="037EABB1" w14:textId="77777777" w:rsidR="00715AAF" w:rsidRDefault="00000000">
            <w:r>
              <w:t>3</w:t>
            </w:r>
          </w:p>
        </w:tc>
        <w:tc>
          <w:tcPr>
            <w:tcW w:w="1728" w:type="dxa"/>
          </w:tcPr>
          <w:p w14:paraId="2D8D5C86" w14:textId="77777777" w:rsidR="00715AAF" w:rsidRDefault="00000000">
            <w:r>
              <w:t>2023-01-20</w:t>
            </w:r>
          </w:p>
        </w:tc>
      </w:tr>
      <w:tr w:rsidR="00715AAF" w14:paraId="207DA4E3" w14:textId="77777777">
        <w:tc>
          <w:tcPr>
            <w:tcW w:w="1728" w:type="dxa"/>
          </w:tcPr>
          <w:p w14:paraId="1D93DAA8" w14:textId="77777777" w:rsidR="00715AAF" w:rsidRDefault="00000000">
            <w:r>
              <w:t>5004</w:t>
            </w:r>
          </w:p>
        </w:tc>
        <w:tc>
          <w:tcPr>
            <w:tcW w:w="1728" w:type="dxa"/>
          </w:tcPr>
          <w:p w14:paraId="4C3819A0" w14:textId="77777777" w:rsidR="00715AAF" w:rsidRDefault="00000000">
            <w:r>
              <w:t>3</w:t>
            </w:r>
          </w:p>
        </w:tc>
        <w:tc>
          <w:tcPr>
            <w:tcW w:w="1728" w:type="dxa"/>
          </w:tcPr>
          <w:p w14:paraId="1F3BEA9D" w14:textId="77777777" w:rsidR="00715AAF" w:rsidRDefault="00000000">
            <w:r>
              <w:t>104</w:t>
            </w:r>
          </w:p>
        </w:tc>
        <w:tc>
          <w:tcPr>
            <w:tcW w:w="1728" w:type="dxa"/>
          </w:tcPr>
          <w:p w14:paraId="58A45A8E" w14:textId="77777777" w:rsidR="00715AAF" w:rsidRDefault="00000000">
            <w:r>
              <w:t>1</w:t>
            </w:r>
          </w:p>
        </w:tc>
        <w:tc>
          <w:tcPr>
            <w:tcW w:w="1728" w:type="dxa"/>
          </w:tcPr>
          <w:p w14:paraId="3432EB67" w14:textId="77777777" w:rsidR="00715AAF" w:rsidRDefault="00000000">
            <w:r>
              <w:t>2023-01-25</w:t>
            </w:r>
          </w:p>
        </w:tc>
      </w:tr>
      <w:tr w:rsidR="00715AAF" w14:paraId="50724FBD" w14:textId="77777777">
        <w:tc>
          <w:tcPr>
            <w:tcW w:w="1728" w:type="dxa"/>
          </w:tcPr>
          <w:p w14:paraId="0F2B6379" w14:textId="77777777" w:rsidR="00715AAF" w:rsidRDefault="00000000">
            <w:r>
              <w:t>5005</w:t>
            </w:r>
          </w:p>
        </w:tc>
        <w:tc>
          <w:tcPr>
            <w:tcW w:w="1728" w:type="dxa"/>
          </w:tcPr>
          <w:p w14:paraId="0E93C59E" w14:textId="77777777" w:rsidR="00715AAF" w:rsidRDefault="00000000">
            <w:r>
              <w:t>5</w:t>
            </w:r>
          </w:p>
        </w:tc>
        <w:tc>
          <w:tcPr>
            <w:tcW w:w="1728" w:type="dxa"/>
          </w:tcPr>
          <w:p w14:paraId="5610FBC4" w14:textId="77777777" w:rsidR="00715AAF" w:rsidRDefault="00000000">
            <w:r>
              <w:t>105</w:t>
            </w:r>
          </w:p>
        </w:tc>
        <w:tc>
          <w:tcPr>
            <w:tcW w:w="1728" w:type="dxa"/>
          </w:tcPr>
          <w:p w14:paraId="64975EF9" w14:textId="77777777" w:rsidR="00715AAF" w:rsidRDefault="00000000">
            <w:r>
              <w:t>2</w:t>
            </w:r>
          </w:p>
        </w:tc>
        <w:tc>
          <w:tcPr>
            <w:tcW w:w="1728" w:type="dxa"/>
          </w:tcPr>
          <w:p w14:paraId="1E236F52" w14:textId="77777777" w:rsidR="00715AAF" w:rsidRDefault="00000000">
            <w:r>
              <w:t>2023-02-02</w:t>
            </w:r>
          </w:p>
        </w:tc>
      </w:tr>
    </w:tbl>
    <w:p w14:paraId="4C69F348" w14:textId="77777777" w:rsidR="00715AAF" w:rsidRDefault="00000000">
      <w:pPr>
        <w:pStyle w:val="Heading3"/>
      </w:pPr>
      <w:r>
        <w:t>Shipping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15AAF" w14:paraId="218E5F9D" w14:textId="77777777">
        <w:tc>
          <w:tcPr>
            <w:tcW w:w="2880" w:type="dxa"/>
          </w:tcPr>
          <w:p w14:paraId="17A6E108" w14:textId="77777777" w:rsidR="00715AAF" w:rsidRDefault="00000000">
            <w:r>
              <w:t>OrderID</w:t>
            </w:r>
          </w:p>
        </w:tc>
        <w:tc>
          <w:tcPr>
            <w:tcW w:w="2880" w:type="dxa"/>
          </w:tcPr>
          <w:p w14:paraId="7813BB81" w14:textId="77777777" w:rsidR="00715AAF" w:rsidRDefault="00000000">
            <w:r>
              <w:t>ShippedDate</w:t>
            </w:r>
          </w:p>
        </w:tc>
        <w:tc>
          <w:tcPr>
            <w:tcW w:w="2880" w:type="dxa"/>
          </w:tcPr>
          <w:p w14:paraId="280D4EA2" w14:textId="77777777" w:rsidR="00715AAF" w:rsidRDefault="00000000">
            <w:r>
              <w:t>DeliveryStatus</w:t>
            </w:r>
          </w:p>
        </w:tc>
      </w:tr>
      <w:tr w:rsidR="00715AAF" w14:paraId="24842E6C" w14:textId="77777777">
        <w:tc>
          <w:tcPr>
            <w:tcW w:w="2880" w:type="dxa"/>
          </w:tcPr>
          <w:p w14:paraId="6DF6DDCD" w14:textId="77777777" w:rsidR="00715AAF" w:rsidRDefault="00000000">
            <w:r>
              <w:t>5001</w:t>
            </w:r>
          </w:p>
        </w:tc>
        <w:tc>
          <w:tcPr>
            <w:tcW w:w="2880" w:type="dxa"/>
          </w:tcPr>
          <w:p w14:paraId="32A80486" w14:textId="77777777" w:rsidR="00715AAF" w:rsidRDefault="00000000">
            <w:r>
              <w:t>2023-01-16</w:t>
            </w:r>
          </w:p>
        </w:tc>
        <w:tc>
          <w:tcPr>
            <w:tcW w:w="2880" w:type="dxa"/>
          </w:tcPr>
          <w:p w14:paraId="72C256AD" w14:textId="77777777" w:rsidR="00715AAF" w:rsidRDefault="00000000">
            <w:r>
              <w:t>Delivered</w:t>
            </w:r>
          </w:p>
        </w:tc>
      </w:tr>
      <w:tr w:rsidR="00715AAF" w14:paraId="67F94AA8" w14:textId="77777777">
        <w:tc>
          <w:tcPr>
            <w:tcW w:w="2880" w:type="dxa"/>
          </w:tcPr>
          <w:p w14:paraId="7DF5BD92" w14:textId="77777777" w:rsidR="00715AAF" w:rsidRDefault="00000000">
            <w:r>
              <w:t>5002</w:t>
            </w:r>
          </w:p>
        </w:tc>
        <w:tc>
          <w:tcPr>
            <w:tcW w:w="2880" w:type="dxa"/>
          </w:tcPr>
          <w:p w14:paraId="57769029" w14:textId="77777777" w:rsidR="00715AAF" w:rsidRDefault="00000000">
            <w:r>
              <w:t>2023-01-19</w:t>
            </w:r>
          </w:p>
        </w:tc>
        <w:tc>
          <w:tcPr>
            <w:tcW w:w="2880" w:type="dxa"/>
          </w:tcPr>
          <w:p w14:paraId="7A855420" w14:textId="77777777" w:rsidR="00715AAF" w:rsidRDefault="00000000">
            <w:r>
              <w:t>Delivered</w:t>
            </w:r>
          </w:p>
        </w:tc>
      </w:tr>
      <w:tr w:rsidR="00715AAF" w14:paraId="53BB5AB9" w14:textId="77777777">
        <w:tc>
          <w:tcPr>
            <w:tcW w:w="2880" w:type="dxa"/>
          </w:tcPr>
          <w:p w14:paraId="61B1F2C2" w14:textId="77777777" w:rsidR="00715AAF" w:rsidRDefault="00000000">
            <w:r>
              <w:t>5003</w:t>
            </w:r>
          </w:p>
        </w:tc>
        <w:tc>
          <w:tcPr>
            <w:tcW w:w="2880" w:type="dxa"/>
          </w:tcPr>
          <w:p w14:paraId="02BAF39E" w14:textId="77777777" w:rsidR="00715AAF" w:rsidRDefault="00000000">
            <w:r>
              <w:t>2023-01-21</w:t>
            </w:r>
          </w:p>
        </w:tc>
        <w:tc>
          <w:tcPr>
            <w:tcW w:w="2880" w:type="dxa"/>
          </w:tcPr>
          <w:p w14:paraId="5920A088" w14:textId="77777777" w:rsidR="00715AAF" w:rsidRDefault="00000000">
            <w:r>
              <w:t>Delivered</w:t>
            </w:r>
          </w:p>
        </w:tc>
      </w:tr>
      <w:tr w:rsidR="00715AAF" w14:paraId="137E70CD" w14:textId="77777777">
        <w:tc>
          <w:tcPr>
            <w:tcW w:w="2880" w:type="dxa"/>
          </w:tcPr>
          <w:p w14:paraId="55944977" w14:textId="77777777" w:rsidR="00715AAF" w:rsidRDefault="00000000">
            <w:r>
              <w:t>5004</w:t>
            </w:r>
          </w:p>
        </w:tc>
        <w:tc>
          <w:tcPr>
            <w:tcW w:w="2880" w:type="dxa"/>
          </w:tcPr>
          <w:p w14:paraId="34D34767" w14:textId="77777777" w:rsidR="00715AAF" w:rsidRDefault="00000000">
            <w:r>
              <w:t>2023-01-30</w:t>
            </w:r>
          </w:p>
        </w:tc>
        <w:tc>
          <w:tcPr>
            <w:tcW w:w="2880" w:type="dxa"/>
          </w:tcPr>
          <w:p w14:paraId="286706D9" w14:textId="77777777" w:rsidR="00715AAF" w:rsidRDefault="00000000">
            <w:r>
              <w:t>Pending</w:t>
            </w:r>
          </w:p>
        </w:tc>
      </w:tr>
      <w:tr w:rsidR="00715AAF" w14:paraId="5F0845B9" w14:textId="77777777">
        <w:tc>
          <w:tcPr>
            <w:tcW w:w="2880" w:type="dxa"/>
          </w:tcPr>
          <w:p w14:paraId="74BA2443" w14:textId="77777777" w:rsidR="00715AAF" w:rsidRDefault="00000000">
            <w:r>
              <w:t>5005</w:t>
            </w:r>
          </w:p>
        </w:tc>
        <w:tc>
          <w:tcPr>
            <w:tcW w:w="2880" w:type="dxa"/>
          </w:tcPr>
          <w:p w14:paraId="240E1C99" w14:textId="77777777" w:rsidR="00715AAF" w:rsidRDefault="00000000">
            <w:r>
              <w:t>NULL</w:t>
            </w:r>
          </w:p>
        </w:tc>
        <w:tc>
          <w:tcPr>
            <w:tcW w:w="2880" w:type="dxa"/>
          </w:tcPr>
          <w:p w14:paraId="4C6BCF9B" w14:textId="77777777" w:rsidR="00715AAF" w:rsidRDefault="00000000">
            <w:r>
              <w:t>Not Shipped</w:t>
            </w:r>
          </w:p>
        </w:tc>
      </w:tr>
    </w:tbl>
    <w:p w14:paraId="5B67B0EF" w14:textId="77777777" w:rsidR="00715AAF" w:rsidRDefault="00000000">
      <w:pPr>
        <w:pStyle w:val="Heading2"/>
      </w:pPr>
      <w:r>
        <w:t>📘 Practice Questions</w:t>
      </w:r>
    </w:p>
    <w:p w14:paraId="33FB9BCA" w14:textId="77777777" w:rsidR="00715AAF" w:rsidRDefault="00000000" w:rsidP="004D7175">
      <w:pPr>
        <w:pStyle w:val="ListNumber"/>
        <w:numPr>
          <w:ilvl w:val="0"/>
          <w:numId w:val="0"/>
        </w:numPr>
      </w:pPr>
      <w:r>
        <w:t>1. List all customer names and their cities.</w:t>
      </w:r>
    </w:p>
    <w:p w14:paraId="56945B7D" w14:textId="77777777" w:rsidR="00715AAF" w:rsidRDefault="00000000" w:rsidP="004D7175">
      <w:pPr>
        <w:pStyle w:val="ListNumber"/>
        <w:numPr>
          <w:ilvl w:val="0"/>
          <w:numId w:val="0"/>
        </w:numPr>
      </w:pPr>
      <w:r>
        <w:t>2. Show total quantity of items ordered by each customer.</w:t>
      </w:r>
    </w:p>
    <w:p w14:paraId="1486B2B7" w14:textId="77777777" w:rsidR="00715AAF" w:rsidRDefault="00000000" w:rsidP="004D7175">
      <w:pPr>
        <w:pStyle w:val="ListNumber"/>
        <w:numPr>
          <w:ilvl w:val="0"/>
          <w:numId w:val="0"/>
        </w:numPr>
      </w:pPr>
      <w:r>
        <w:t>3. Display total revenue generated per customer (Price × Quantity).</w:t>
      </w:r>
    </w:p>
    <w:p w14:paraId="0E82C3F7" w14:textId="77777777" w:rsidR="00715AAF" w:rsidRDefault="00000000" w:rsidP="004D7175">
      <w:pPr>
        <w:pStyle w:val="ListNumber"/>
        <w:numPr>
          <w:ilvl w:val="0"/>
          <w:numId w:val="0"/>
        </w:numPr>
      </w:pPr>
      <w:r>
        <w:t>4. List all products that have not been ordered.</w:t>
      </w:r>
    </w:p>
    <w:p w14:paraId="49A49806" w14:textId="77777777" w:rsidR="00715AAF" w:rsidRDefault="00000000" w:rsidP="004D7175">
      <w:pPr>
        <w:pStyle w:val="ListNumber"/>
        <w:numPr>
          <w:ilvl w:val="0"/>
          <w:numId w:val="0"/>
        </w:numPr>
      </w:pPr>
      <w:r>
        <w:t xml:space="preserve">5. Find customers who </w:t>
      </w:r>
      <w:proofErr w:type="gramStart"/>
      <w:r>
        <w:t>haven’t</w:t>
      </w:r>
      <w:proofErr w:type="gramEnd"/>
      <w:r>
        <w:t xml:space="preserve"> placed any orders.</w:t>
      </w:r>
    </w:p>
    <w:p w14:paraId="4A68E7FC" w14:textId="77777777" w:rsidR="00715AAF" w:rsidRDefault="00000000" w:rsidP="004D7175">
      <w:pPr>
        <w:pStyle w:val="ListNumber"/>
        <w:numPr>
          <w:ilvl w:val="0"/>
          <w:numId w:val="0"/>
        </w:numPr>
      </w:pPr>
      <w:r>
        <w:t>6. Show order details along with shipping status.</w:t>
      </w:r>
    </w:p>
    <w:p w14:paraId="3598852A" w14:textId="77777777" w:rsidR="00715AAF" w:rsidRDefault="00000000" w:rsidP="004D7175">
      <w:pPr>
        <w:pStyle w:val="ListNumber"/>
        <w:numPr>
          <w:ilvl w:val="0"/>
          <w:numId w:val="0"/>
        </w:numPr>
      </w:pPr>
      <w:r>
        <w:t>7. List orders where shipping is pending or not yet shipped.</w:t>
      </w:r>
    </w:p>
    <w:p w14:paraId="37397533" w14:textId="77777777" w:rsidR="00715AAF" w:rsidRDefault="00000000" w:rsidP="004D7175">
      <w:pPr>
        <w:pStyle w:val="ListNumber"/>
        <w:numPr>
          <w:ilvl w:val="0"/>
          <w:numId w:val="0"/>
        </w:numPr>
      </w:pPr>
      <w:r>
        <w:lastRenderedPageBreak/>
        <w:t>8. Display top 2 customers by total order value.</w:t>
      </w:r>
    </w:p>
    <w:p w14:paraId="3251F04F" w14:textId="77777777" w:rsidR="00715AAF" w:rsidRDefault="00000000" w:rsidP="004D7175">
      <w:pPr>
        <w:pStyle w:val="ListNumber"/>
        <w:numPr>
          <w:ilvl w:val="0"/>
          <w:numId w:val="0"/>
        </w:numPr>
      </w:pPr>
      <w:r>
        <w:t>9. Find the most popular product (highest total quantity ordered).</w:t>
      </w:r>
    </w:p>
    <w:p w14:paraId="0C7CC4D1" w14:textId="77777777" w:rsidR="00715AAF" w:rsidRDefault="00000000" w:rsidP="004D7175">
      <w:pPr>
        <w:pStyle w:val="ListNumber"/>
        <w:numPr>
          <w:ilvl w:val="0"/>
          <w:numId w:val="0"/>
        </w:numPr>
      </w:pPr>
      <w:r>
        <w:t>10. For each category, display the product with highest revenue.</w:t>
      </w:r>
    </w:p>
    <w:p w14:paraId="29974FA8" w14:textId="77777777" w:rsidR="00715AAF" w:rsidRDefault="00000000">
      <w:pPr>
        <w:pStyle w:val="Heading2"/>
      </w:pPr>
      <w:r>
        <w:t>🎯 Bonus Challenge</w:t>
      </w:r>
    </w:p>
    <w:p w14:paraId="2CD7AFAE" w14:textId="77777777" w:rsidR="00715AAF" w:rsidRDefault="00000000">
      <w:r>
        <w:t>Write a query to calculate average delivery time (in days) for all delivered orders.</w:t>
      </w:r>
    </w:p>
    <w:sectPr w:rsidR="00715AAF" w:rsidSect="00AE2ED3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924210">
    <w:abstractNumId w:val="8"/>
  </w:num>
  <w:num w:numId="2" w16cid:durableId="1848904563">
    <w:abstractNumId w:val="6"/>
  </w:num>
  <w:num w:numId="3" w16cid:durableId="554198062">
    <w:abstractNumId w:val="5"/>
  </w:num>
  <w:num w:numId="4" w16cid:durableId="792551583">
    <w:abstractNumId w:val="4"/>
  </w:num>
  <w:num w:numId="5" w16cid:durableId="1452825218">
    <w:abstractNumId w:val="7"/>
  </w:num>
  <w:num w:numId="6" w16cid:durableId="144981440">
    <w:abstractNumId w:val="3"/>
  </w:num>
  <w:num w:numId="7" w16cid:durableId="1578319002">
    <w:abstractNumId w:val="2"/>
  </w:num>
  <w:num w:numId="8" w16cid:durableId="157313088">
    <w:abstractNumId w:val="1"/>
  </w:num>
  <w:num w:numId="9" w16cid:durableId="814445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7175"/>
    <w:rsid w:val="005D676E"/>
    <w:rsid w:val="006F62F2"/>
    <w:rsid w:val="00715AAF"/>
    <w:rsid w:val="00AA1D8D"/>
    <w:rsid w:val="00AE2ED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295C93"/>
  <w14:defaultImageDpi w14:val="300"/>
  <w15:docId w15:val="{864B74D2-480A-48A4-AA55-CDB78204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Deepa Nayak</cp:lastModifiedBy>
  <cp:revision>3</cp:revision>
  <dcterms:created xsi:type="dcterms:W3CDTF">2013-12-23T23:15:00Z</dcterms:created>
  <dcterms:modified xsi:type="dcterms:W3CDTF">2025-07-21T09:10:00Z</dcterms:modified>
  <cp:category/>
</cp:coreProperties>
</file>